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27DBA" w14:textId="77777777" w:rsidR="00503E54" w:rsidRPr="00502A67" w:rsidRDefault="00503E54" w:rsidP="00502A6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 w:rsidRPr="00502A67">
        <w:rPr>
          <w:rFonts w:cs="Times New Roman"/>
          <w:b/>
          <w:sz w:val="28"/>
          <w:szCs w:val="24"/>
        </w:rPr>
        <w:t>LAPORAN PROYEK CAPSTONE</w:t>
      </w:r>
    </w:p>
    <w:p w14:paraId="748E3B22" w14:textId="77777777" w:rsidR="00503E54" w:rsidRDefault="00503E54" w:rsidP="00502A67">
      <w:pPr>
        <w:spacing w:after="0" w:line="240" w:lineRule="auto"/>
        <w:jc w:val="center"/>
        <w:rPr>
          <w:rFonts w:cs="Times New Roman"/>
          <w:szCs w:val="24"/>
        </w:rPr>
      </w:pPr>
      <w:r w:rsidRPr="00502A67">
        <w:rPr>
          <w:rFonts w:cs="Times New Roman"/>
          <w:b/>
          <w:sz w:val="28"/>
          <w:szCs w:val="24"/>
        </w:rPr>
        <w:t>SEMESTER GENAP TAHUN AKADEMIK 2024/2025</w:t>
      </w:r>
    </w:p>
    <w:p w14:paraId="0F7F889B" w14:textId="77777777" w:rsidR="00503E54" w:rsidRDefault="00503E54" w:rsidP="00502A67">
      <w:pPr>
        <w:spacing w:after="0" w:line="240" w:lineRule="auto"/>
        <w:rPr>
          <w:rFonts w:cs="Times New Roman"/>
          <w:szCs w:val="24"/>
        </w:rPr>
      </w:pPr>
    </w:p>
    <w:p w14:paraId="2AA86286" w14:textId="77777777" w:rsidR="00502A67" w:rsidRDefault="00502A67" w:rsidP="00502A67">
      <w:pPr>
        <w:spacing w:after="0" w:line="240" w:lineRule="auto"/>
        <w:rPr>
          <w:rFonts w:cs="Times New Roman"/>
          <w:szCs w:val="24"/>
        </w:rPr>
      </w:pPr>
    </w:p>
    <w:p w14:paraId="18D87BB5" w14:textId="77777777" w:rsidR="00503E54" w:rsidRPr="00502A67" w:rsidRDefault="00503E54" w:rsidP="00502A6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 w:rsidRPr="00502A67">
        <w:rPr>
          <w:rFonts w:cs="Times New Roman"/>
          <w:b/>
          <w:sz w:val="28"/>
          <w:szCs w:val="24"/>
        </w:rPr>
        <w:t>JUDUL PROYEK</w:t>
      </w:r>
    </w:p>
    <w:p w14:paraId="440E9E1A" w14:textId="2F6BDB83" w:rsidR="00503E54" w:rsidRDefault="00503E54" w:rsidP="00502A6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 w:rsidRPr="00502A67">
        <w:rPr>
          <w:rFonts w:cs="Times New Roman"/>
          <w:b/>
          <w:sz w:val="28"/>
          <w:szCs w:val="24"/>
        </w:rPr>
        <w:t>(</w:t>
      </w:r>
      <w:r w:rsidR="00F65207">
        <w:rPr>
          <w:rFonts w:cs="Times New Roman"/>
          <w:b/>
          <w:sz w:val="28"/>
          <w:szCs w:val="24"/>
        </w:rPr>
        <w:t>SISTEM FILE ARCHIVE PERUSAHAAN</w:t>
      </w:r>
      <w:r w:rsidRPr="00502A67">
        <w:rPr>
          <w:rFonts w:cs="Times New Roman"/>
          <w:b/>
          <w:sz w:val="28"/>
          <w:szCs w:val="24"/>
        </w:rPr>
        <w:t>)</w:t>
      </w:r>
    </w:p>
    <w:p w14:paraId="7FD432FE" w14:textId="77777777" w:rsidR="00502A67" w:rsidRDefault="00502A67" w:rsidP="00502A6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14:paraId="0AB53B87" w14:textId="77777777" w:rsidR="00502A67" w:rsidRDefault="00502A67" w:rsidP="00502A6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14:paraId="65B96A41" w14:textId="77777777" w:rsidR="00502A67" w:rsidRDefault="00502A67" w:rsidP="00502A6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14:paraId="152E3301" w14:textId="77777777" w:rsidR="00502A67" w:rsidRDefault="00502A67" w:rsidP="00502A6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14:paraId="28677CB7" w14:textId="77777777" w:rsidR="00502A67" w:rsidRDefault="00502A67" w:rsidP="00502A6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noProof/>
          <w:sz w:val="28"/>
          <w:szCs w:val="24"/>
        </w:rPr>
        <w:drawing>
          <wp:inline distT="0" distB="0" distL="0" distR="0" wp14:anchorId="56AB146F" wp14:editId="7C3BC661">
            <wp:extent cx="21600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IK UB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39AC" w14:textId="77777777" w:rsidR="00502A67" w:rsidRDefault="00502A67" w:rsidP="00502A6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14:paraId="13393003" w14:textId="77777777" w:rsidR="00502A67" w:rsidRPr="00502A67" w:rsidRDefault="00502A67" w:rsidP="00502A6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14:paraId="13F3A33B" w14:textId="77777777" w:rsidR="00503E54" w:rsidRDefault="00503E54" w:rsidP="00502A67">
      <w:pPr>
        <w:spacing w:after="0" w:line="240" w:lineRule="auto"/>
        <w:rPr>
          <w:rFonts w:cs="Times New Roman"/>
          <w:szCs w:val="24"/>
        </w:rPr>
      </w:pPr>
    </w:p>
    <w:p w14:paraId="04C9D47F" w14:textId="77777777" w:rsidR="00503E54" w:rsidRDefault="00503E54" w:rsidP="00502A67">
      <w:pPr>
        <w:spacing w:after="0" w:line="240" w:lineRule="auto"/>
        <w:jc w:val="center"/>
        <w:rPr>
          <w:rFonts w:cs="Times New Roman"/>
          <w:b/>
          <w:szCs w:val="24"/>
        </w:rPr>
      </w:pPr>
      <w:proofErr w:type="spellStart"/>
      <w:r w:rsidRPr="00502A67">
        <w:rPr>
          <w:rFonts w:cs="Times New Roman"/>
          <w:b/>
          <w:szCs w:val="24"/>
        </w:rPr>
        <w:t>Disusun</w:t>
      </w:r>
      <w:proofErr w:type="spellEnd"/>
      <w:r w:rsidRPr="00502A67">
        <w:rPr>
          <w:rFonts w:cs="Times New Roman"/>
          <w:b/>
          <w:szCs w:val="24"/>
        </w:rPr>
        <w:t xml:space="preserve"> oleh:</w:t>
      </w:r>
    </w:p>
    <w:p w14:paraId="4DE9B93E" w14:textId="77777777" w:rsidR="00502A67" w:rsidRPr="00502A67" w:rsidRDefault="00502A67" w:rsidP="00502A67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A7466B4" w14:textId="04779B92" w:rsidR="00503E54" w:rsidRDefault="00067323" w:rsidP="00502A67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Abi Albani</w:t>
      </w:r>
      <w:r w:rsidR="00503E54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23416255201068</w:t>
      </w:r>
      <w:r w:rsidR="00503E54">
        <w:rPr>
          <w:rFonts w:cs="Times New Roman"/>
          <w:szCs w:val="24"/>
        </w:rPr>
        <w:t>)</w:t>
      </w:r>
    </w:p>
    <w:p w14:paraId="7E94BF6F" w14:textId="71B828D1" w:rsidR="00503E54" w:rsidRDefault="00067323" w:rsidP="00502A67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Muhammad Ammar Fauzan</w:t>
      </w:r>
      <w:r w:rsidR="00503E54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23416255201047</w:t>
      </w:r>
      <w:r w:rsidR="00503E54">
        <w:rPr>
          <w:rFonts w:cs="Times New Roman"/>
          <w:szCs w:val="24"/>
        </w:rPr>
        <w:t>)</w:t>
      </w:r>
    </w:p>
    <w:p w14:paraId="2B81006F" w14:textId="0BC3EF3D" w:rsidR="00503E54" w:rsidRDefault="00067323" w:rsidP="00502A67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Giovany Kahlil Gibran</w:t>
      </w:r>
      <w:r w:rsidR="00503E54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23416255201046</w:t>
      </w:r>
      <w:r w:rsidR="00503E54">
        <w:rPr>
          <w:rFonts w:cs="Times New Roman"/>
          <w:szCs w:val="24"/>
        </w:rPr>
        <w:t>)</w:t>
      </w:r>
    </w:p>
    <w:p w14:paraId="7B39C032" w14:textId="77777777" w:rsidR="00C44524" w:rsidRDefault="00C44524" w:rsidP="00C4452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color w:val="000000"/>
          <w:szCs w:val="24"/>
        </w:rPr>
        <w:t>Junico</w:t>
      </w:r>
      <w:proofErr w:type="spellEnd"/>
      <w:r>
        <w:rPr>
          <w:rFonts w:eastAsia="Times New Roman" w:cs="Times New Roman"/>
          <w:color w:val="000000"/>
          <w:szCs w:val="24"/>
        </w:rPr>
        <w:t xml:space="preserve"> Hotasi </w:t>
      </w:r>
      <w:proofErr w:type="spellStart"/>
      <w:r>
        <w:rPr>
          <w:rFonts w:eastAsia="Times New Roman" w:cs="Times New Roman"/>
          <w:color w:val="000000"/>
          <w:szCs w:val="24"/>
        </w:rPr>
        <w:t>Sitohang</w:t>
      </w:r>
      <w:proofErr w:type="spellEnd"/>
      <w:r>
        <w:rPr>
          <w:rFonts w:eastAsia="Times New Roman" w:cs="Times New Roman"/>
          <w:color w:val="000000"/>
          <w:szCs w:val="24"/>
        </w:rPr>
        <w:t xml:space="preserve"> (23416255201251)</w:t>
      </w:r>
    </w:p>
    <w:p w14:paraId="373E4E2D" w14:textId="26673F58" w:rsidR="00503E54" w:rsidRDefault="00503E54" w:rsidP="00F65207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6C49EB56" w14:textId="77777777" w:rsidR="00502A67" w:rsidRDefault="00502A67" w:rsidP="00502A67">
      <w:pPr>
        <w:spacing w:after="0" w:line="240" w:lineRule="auto"/>
        <w:jc w:val="center"/>
        <w:rPr>
          <w:rFonts w:cs="Times New Roman"/>
          <w:szCs w:val="24"/>
        </w:rPr>
      </w:pPr>
    </w:p>
    <w:p w14:paraId="6AD63E05" w14:textId="77777777" w:rsidR="00503E54" w:rsidRDefault="00503E54" w:rsidP="00502A67">
      <w:pPr>
        <w:spacing w:after="0" w:line="240" w:lineRule="auto"/>
        <w:rPr>
          <w:rFonts w:cs="Times New Roman"/>
          <w:szCs w:val="24"/>
        </w:rPr>
      </w:pPr>
    </w:p>
    <w:p w14:paraId="381648B8" w14:textId="77777777" w:rsidR="00502A67" w:rsidRDefault="00502A67" w:rsidP="00502A67">
      <w:pPr>
        <w:spacing w:after="0" w:line="240" w:lineRule="auto"/>
        <w:rPr>
          <w:rFonts w:cs="Times New Roman"/>
          <w:szCs w:val="24"/>
        </w:rPr>
      </w:pPr>
    </w:p>
    <w:p w14:paraId="49F07AE8" w14:textId="77777777" w:rsidR="00502A67" w:rsidRDefault="00502A67" w:rsidP="00502A67">
      <w:pPr>
        <w:spacing w:after="0" w:line="240" w:lineRule="auto"/>
        <w:rPr>
          <w:rFonts w:cs="Times New Roman"/>
          <w:szCs w:val="24"/>
        </w:rPr>
      </w:pPr>
    </w:p>
    <w:p w14:paraId="29A7FBBC" w14:textId="77777777" w:rsidR="00502A67" w:rsidRDefault="00502A67" w:rsidP="00502A67">
      <w:pPr>
        <w:spacing w:after="0" w:line="240" w:lineRule="auto"/>
        <w:rPr>
          <w:rFonts w:cs="Times New Roman"/>
          <w:szCs w:val="24"/>
        </w:rPr>
      </w:pPr>
    </w:p>
    <w:p w14:paraId="2C7132E4" w14:textId="77777777" w:rsidR="00502A67" w:rsidRDefault="00502A67" w:rsidP="00502A67">
      <w:pPr>
        <w:spacing w:after="0" w:line="240" w:lineRule="auto"/>
        <w:rPr>
          <w:rFonts w:cs="Times New Roman"/>
          <w:szCs w:val="24"/>
        </w:rPr>
      </w:pPr>
    </w:p>
    <w:p w14:paraId="0DBA1545" w14:textId="77777777" w:rsidR="00502A67" w:rsidRDefault="00502A67" w:rsidP="00502A67">
      <w:pPr>
        <w:spacing w:after="0" w:line="240" w:lineRule="auto"/>
        <w:rPr>
          <w:rFonts w:cs="Times New Roman"/>
          <w:szCs w:val="24"/>
        </w:rPr>
      </w:pPr>
    </w:p>
    <w:p w14:paraId="36CEB3A3" w14:textId="77777777" w:rsidR="00502A67" w:rsidRDefault="00502A67" w:rsidP="00502A67">
      <w:pPr>
        <w:spacing w:after="0" w:line="240" w:lineRule="auto"/>
        <w:rPr>
          <w:rFonts w:cs="Times New Roman"/>
          <w:szCs w:val="24"/>
        </w:rPr>
      </w:pPr>
    </w:p>
    <w:p w14:paraId="32CE3734" w14:textId="77777777" w:rsidR="00502A67" w:rsidRDefault="00502A67" w:rsidP="00502A67">
      <w:pPr>
        <w:spacing w:after="0" w:line="240" w:lineRule="auto"/>
        <w:rPr>
          <w:rFonts w:cs="Times New Roman"/>
          <w:szCs w:val="24"/>
        </w:rPr>
      </w:pPr>
    </w:p>
    <w:p w14:paraId="2C288834" w14:textId="77777777" w:rsidR="00503E54" w:rsidRPr="00502A67" w:rsidRDefault="00502A67" w:rsidP="00502A6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 w:rsidRPr="00502A67">
        <w:rPr>
          <w:rFonts w:cs="Times New Roman"/>
          <w:b/>
          <w:sz w:val="28"/>
          <w:szCs w:val="24"/>
        </w:rPr>
        <w:t>PROGRAM STUDI TEKNIK INFORMATIKA</w:t>
      </w:r>
    </w:p>
    <w:p w14:paraId="29FE0337" w14:textId="77777777" w:rsidR="00503E54" w:rsidRPr="00502A67" w:rsidRDefault="00502A67" w:rsidP="00502A6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 w:rsidRPr="00502A67">
        <w:rPr>
          <w:rFonts w:cs="Times New Roman"/>
          <w:b/>
          <w:sz w:val="28"/>
          <w:szCs w:val="24"/>
        </w:rPr>
        <w:t>FAKULTAS ILMU KOMPUTER</w:t>
      </w:r>
    </w:p>
    <w:p w14:paraId="10CE2408" w14:textId="77777777" w:rsidR="00503E54" w:rsidRPr="00502A67" w:rsidRDefault="00502A67" w:rsidP="00502A6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 w:rsidRPr="00502A67">
        <w:rPr>
          <w:rFonts w:cs="Times New Roman"/>
          <w:b/>
          <w:sz w:val="28"/>
          <w:szCs w:val="24"/>
        </w:rPr>
        <w:t>UNIVERSITAS BUANA PERJUANGAN KARAWANG</w:t>
      </w:r>
    </w:p>
    <w:p w14:paraId="4F491295" w14:textId="77777777" w:rsidR="00AE6B4A" w:rsidRPr="005E09F8" w:rsidRDefault="00502A67" w:rsidP="00502A67">
      <w:pPr>
        <w:spacing w:after="0" w:line="240" w:lineRule="auto"/>
        <w:jc w:val="center"/>
        <w:rPr>
          <w:rFonts w:cs="Times New Roman"/>
          <w:szCs w:val="24"/>
        </w:rPr>
      </w:pPr>
      <w:r w:rsidRPr="00502A67">
        <w:rPr>
          <w:rFonts w:cs="Times New Roman"/>
          <w:b/>
          <w:sz w:val="28"/>
          <w:szCs w:val="24"/>
        </w:rPr>
        <w:t>2025</w:t>
      </w:r>
      <w:r w:rsidR="003B0AEA" w:rsidRPr="005E09F8">
        <w:rPr>
          <w:rFonts w:cs="Times New Roman"/>
          <w:szCs w:val="24"/>
        </w:rPr>
        <w:br w:type="page"/>
      </w:r>
    </w:p>
    <w:p w14:paraId="37B757C3" w14:textId="203522AB" w:rsidR="00CF4EAD" w:rsidRDefault="00CF4EAD" w:rsidP="00502A67">
      <w:pPr>
        <w:pStyle w:val="Heading1"/>
        <w:rPr>
          <w:rFonts w:cs="Times New Roman"/>
          <w:szCs w:val="24"/>
        </w:rPr>
      </w:pPr>
      <w:bookmarkStart w:id="0" w:name="_Toc201961372"/>
      <w:r>
        <w:rPr>
          <w:rFonts w:cs="Times New Roman"/>
          <w:szCs w:val="24"/>
        </w:rPr>
        <w:lastRenderedPageBreak/>
        <w:t>KATA PENGANTAR</w:t>
      </w:r>
      <w:bookmarkEnd w:id="0"/>
    </w:p>
    <w:p w14:paraId="0D8C31B8" w14:textId="77777777" w:rsidR="00CF4EAD" w:rsidRDefault="00CF4EAD" w:rsidP="00CF4EAD"/>
    <w:p w14:paraId="17D240CF" w14:textId="28F2335D" w:rsidR="00CF4EAD" w:rsidRPr="00CF4EAD" w:rsidRDefault="00CF4EAD" w:rsidP="00CF4EAD">
      <w:pPr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Puji </w:t>
      </w:r>
      <w:proofErr w:type="spellStart"/>
      <w:r>
        <w:rPr>
          <w:rFonts w:eastAsia="Times New Roman" w:cs="Times New Roman"/>
          <w:szCs w:val="24"/>
        </w:rPr>
        <w:t>syukur</w:t>
      </w:r>
      <w:proofErr w:type="spellEnd"/>
      <w:r>
        <w:rPr>
          <w:rFonts w:eastAsia="Times New Roman" w:cs="Times New Roman"/>
          <w:szCs w:val="24"/>
        </w:rPr>
        <w:t xml:space="preserve"> kami </w:t>
      </w:r>
      <w:proofErr w:type="spellStart"/>
      <w:r>
        <w:rPr>
          <w:rFonts w:eastAsia="Times New Roman" w:cs="Times New Roman"/>
          <w:szCs w:val="24"/>
        </w:rPr>
        <w:t>panjatkan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hadirat</w:t>
      </w:r>
      <w:proofErr w:type="spellEnd"/>
      <w:r>
        <w:rPr>
          <w:rFonts w:eastAsia="Times New Roman" w:cs="Times New Roman"/>
          <w:szCs w:val="24"/>
        </w:rPr>
        <w:t xml:space="preserve"> Tuhan Yang Maha Esa </w:t>
      </w:r>
      <w:proofErr w:type="spellStart"/>
      <w:r>
        <w:rPr>
          <w:rFonts w:eastAsia="Times New Roman" w:cs="Times New Roman"/>
          <w:szCs w:val="24"/>
        </w:rPr>
        <w:t>atas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segala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rahmat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karunia</w:t>
      </w:r>
      <w:proofErr w:type="spellEnd"/>
      <w:r>
        <w:rPr>
          <w:rFonts w:eastAsia="Times New Roman" w:cs="Times New Roman"/>
          <w:szCs w:val="24"/>
        </w:rPr>
        <w:t xml:space="preserve">-Nya </w:t>
      </w:r>
      <w:proofErr w:type="spellStart"/>
      <w:r>
        <w:rPr>
          <w:rFonts w:eastAsia="Times New Roman" w:cs="Times New Roman"/>
          <w:szCs w:val="24"/>
        </w:rPr>
        <w:t>sehingga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diselesaikan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baik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disusun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bagian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dokumentasi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hasil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kegiatan</w:t>
      </w:r>
      <w:proofErr w:type="spellEnd"/>
      <w:r>
        <w:rPr>
          <w:rFonts w:eastAsia="Times New Roman" w:cs="Times New Roman"/>
          <w:szCs w:val="24"/>
        </w:rPr>
        <w:t xml:space="preserve"> [</w:t>
      </w:r>
      <w:proofErr w:type="spellStart"/>
      <w:r>
        <w:rPr>
          <w:rFonts w:eastAsia="Times New Roman" w:cs="Times New Roman"/>
          <w:szCs w:val="24"/>
        </w:rPr>
        <w:t>sebutkan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topik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misalnya</w:t>
      </w:r>
      <w:proofErr w:type="spellEnd"/>
      <w:r>
        <w:rPr>
          <w:rFonts w:eastAsia="Times New Roman" w:cs="Times New Roman"/>
          <w:szCs w:val="24"/>
        </w:rPr>
        <w:t>: "</w:t>
      </w:r>
      <w:proofErr w:type="spellStart"/>
      <w:r>
        <w:rPr>
          <w:rFonts w:eastAsia="Times New Roman" w:cs="Times New Roman"/>
          <w:szCs w:val="24"/>
        </w:rPr>
        <w:t>pengembangan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  <w:r>
        <w:rPr>
          <w:rFonts w:eastAsia="Times New Roman" w:cs="Times New Roman"/>
          <w:szCs w:val="24"/>
        </w:rPr>
        <w:t xml:space="preserve"> File Archive Perusahaan "], yang </w:t>
      </w:r>
      <w:proofErr w:type="spellStart"/>
      <w:r>
        <w:rPr>
          <w:rFonts w:eastAsia="Times New Roman" w:cs="Times New Roman"/>
          <w:szCs w:val="24"/>
        </w:rPr>
        <w:t>bertujuan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gambaran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mengenai</w:t>
      </w:r>
      <w:proofErr w:type="spellEnd"/>
      <w:r>
        <w:rPr>
          <w:rFonts w:eastAsia="Times New Roman" w:cs="Times New Roman"/>
          <w:szCs w:val="24"/>
        </w:rPr>
        <w:t xml:space="preserve"> proses </w:t>
      </w:r>
      <w:proofErr w:type="spellStart"/>
      <w:r>
        <w:rPr>
          <w:rFonts w:eastAsia="Times New Roman" w:cs="Times New Roman"/>
          <w:szCs w:val="24"/>
        </w:rPr>
        <w:t>kerja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metode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digunakan</w:t>
      </w:r>
      <w:proofErr w:type="spellEnd"/>
      <w:r>
        <w:rPr>
          <w:rFonts w:eastAsia="Times New Roman" w:cs="Times New Roman"/>
          <w:szCs w:val="24"/>
        </w:rPr>
        <w:t xml:space="preserve">, dan </w:t>
      </w:r>
      <w:proofErr w:type="spellStart"/>
      <w:r>
        <w:rPr>
          <w:rFonts w:eastAsia="Times New Roman" w:cs="Times New Roman"/>
          <w:szCs w:val="24"/>
        </w:rPr>
        <w:t>hasil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dicapai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selama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pelaksanaan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kegiatan</w:t>
      </w:r>
      <w:proofErr w:type="spellEnd"/>
    </w:p>
    <w:p w14:paraId="28F12561" w14:textId="6EA951E5" w:rsidR="00CF4EAD" w:rsidRPr="00CF4EAD" w:rsidRDefault="00CF4EAD" w:rsidP="00CF4EAD">
      <w:pPr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Tujuan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memenuhi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kewajiban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akademik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evaluasi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terhadap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kegiatan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dilakukan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Harapannya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manfaat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pembaca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mengembangkan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pemahaman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tentang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topik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dibahas</w:t>
      </w:r>
      <w:proofErr w:type="spellEnd"/>
      <w:r>
        <w:rPr>
          <w:rFonts w:eastAsia="Times New Roman" w:cs="Times New Roman"/>
          <w:szCs w:val="24"/>
        </w:rPr>
        <w:t>.</w:t>
      </w:r>
    </w:p>
    <w:p w14:paraId="17E8B1C8" w14:textId="77777777" w:rsidR="00CF4EAD" w:rsidRDefault="00CF4EAD" w:rsidP="00CF4EAD">
      <w:pPr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Kami </w:t>
      </w:r>
      <w:proofErr w:type="spellStart"/>
      <w:r>
        <w:rPr>
          <w:rFonts w:eastAsia="Times New Roman" w:cs="Times New Roman"/>
          <w:szCs w:val="24"/>
        </w:rPr>
        <w:t>menyadari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keberhasilan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terlepas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dukungan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pihak</w:t>
      </w:r>
      <w:proofErr w:type="spellEnd"/>
      <w:r>
        <w:rPr>
          <w:rFonts w:eastAsia="Times New Roman" w:cs="Times New Roman"/>
          <w:szCs w:val="24"/>
        </w:rPr>
        <w:t xml:space="preserve">. Oleh </w:t>
      </w:r>
      <w:proofErr w:type="spellStart"/>
      <w:r>
        <w:rPr>
          <w:rFonts w:eastAsia="Times New Roman" w:cs="Times New Roman"/>
          <w:szCs w:val="24"/>
        </w:rPr>
        <w:t>karena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itu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tulus</w:t>
      </w:r>
      <w:proofErr w:type="spellEnd"/>
      <w:r>
        <w:rPr>
          <w:rFonts w:eastAsia="Times New Roman" w:cs="Times New Roman"/>
          <w:szCs w:val="24"/>
        </w:rPr>
        <w:t xml:space="preserve"> kami </w:t>
      </w:r>
      <w:proofErr w:type="spellStart"/>
      <w:r>
        <w:rPr>
          <w:rFonts w:eastAsia="Times New Roman" w:cs="Times New Roman"/>
          <w:szCs w:val="24"/>
        </w:rPr>
        <w:t>menyampaikan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ucapan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terima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kasih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kepada</w:t>
      </w:r>
      <w:proofErr w:type="spellEnd"/>
      <w:r>
        <w:rPr>
          <w:rFonts w:eastAsia="Times New Roman" w:cs="Times New Roman"/>
          <w:szCs w:val="24"/>
        </w:rPr>
        <w:t>:</w:t>
      </w:r>
    </w:p>
    <w:p w14:paraId="2CD65AFD" w14:textId="6BF18AAC" w:rsidR="00CF4EAD" w:rsidRPr="00CF4EAD" w:rsidRDefault="00CF4EAD">
      <w:pPr>
        <w:numPr>
          <w:ilvl w:val="0"/>
          <w:numId w:val="15"/>
        </w:numPr>
        <w:spacing w:after="1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Dosen </w:t>
      </w:r>
      <w:proofErr w:type="spellStart"/>
      <w:r>
        <w:rPr>
          <w:rFonts w:eastAsia="Times New Roman" w:cs="Times New Roman"/>
          <w:b/>
          <w:szCs w:val="24"/>
        </w:rPr>
        <w:t>pembimbing</w:t>
      </w:r>
      <w:proofErr w:type="spellEnd"/>
      <w:r>
        <w:rPr>
          <w:rFonts w:eastAsia="Times New Roman" w:cs="Times New Roman"/>
          <w:szCs w:val="24"/>
        </w:rPr>
        <w:t xml:space="preserve">, yang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bimbingan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arahan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saran yang sangat </w:t>
      </w:r>
      <w:proofErr w:type="spellStart"/>
      <w:r>
        <w:rPr>
          <w:rFonts w:eastAsia="Times New Roman" w:cs="Times New Roman"/>
          <w:szCs w:val="24"/>
        </w:rPr>
        <w:t>berharga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selama</w:t>
      </w:r>
      <w:proofErr w:type="spellEnd"/>
      <w:r>
        <w:rPr>
          <w:rFonts w:eastAsia="Times New Roman" w:cs="Times New Roman"/>
          <w:szCs w:val="24"/>
        </w:rPr>
        <w:t xml:space="preserve"> proses </w:t>
      </w:r>
      <w:proofErr w:type="spellStart"/>
      <w:r>
        <w:rPr>
          <w:rFonts w:eastAsia="Times New Roman" w:cs="Times New Roman"/>
          <w:szCs w:val="24"/>
        </w:rPr>
        <w:t>pengerjaan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kegiatan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hingga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6F7418D1" w14:textId="2C6A7A6E" w:rsidR="00CF4EAD" w:rsidRDefault="00CF4EAD" w:rsidP="00CF4EAD">
      <w:pPr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Kami juga </w:t>
      </w:r>
      <w:proofErr w:type="spellStart"/>
      <w:r>
        <w:rPr>
          <w:rFonts w:eastAsia="Times New Roman" w:cs="Times New Roman"/>
          <w:szCs w:val="24"/>
        </w:rPr>
        <w:t>menyadari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masih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kekurangan</w:t>
      </w:r>
      <w:proofErr w:type="spellEnd"/>
      <w:r>
        <w:rPr>
          <w:rFonts w:eastAsia="Times New Roman" w:cs="Times New Roman"/>
          <w:szCs w:val="24"/>
        </w:rPr>
        <w:t xml:space="preserve">. Oleh </w:t>
      </w:r>
      <w:proofErr w:type="spellStart"/>
      <w:r>
        <w:rPr>
          <w:rFonts w:eastAsia="Times New Roman" w:cs="Times New Roman"/>
          <w:szCs w:val="24"/>
        </w:rPr>
        <w:t>karena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itu</w:t>
      </w:r>
      <w:proofErr w:type="spellEnd"/>
      <w:r>
        <w:rPr>
          <w:rFonts w:eastAsia="Times New Roman" w:cs="Times New Roman"/>
          <w:szCs w:val="24"/>
        </w:rPr>
        <w:t xml:space="preserve">, kami </w:t>
      </w:r>
      <w:proofErr w:type="spellStart"/>
      <w:r>
        <w:rPr>
          <w:rFonts w:eastAsia="Times New Roman" w:cs="Times New Roman"/>
          <w:szCs w:val="24"/>
        </w:rPr>
        <w:t>terbuka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terhadap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kritik</w:t>
      </w:r>
      <w:proofErr w:type="spellEnd"/>
      <w:r>
        <w:rPr>
          <w:rFonts w:eastAsia="Times New Roman" w:cs="Times New Roman"/>
          <w:szCs w:val="24"/>
        </w:rPr>
        <w:t xml:space="preserve"> dan saran yang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menyempurnakan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karya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di masa </w:t>
      </w:r>
      <w:proofErr w:type="spellStart"/>
      <w:r>
        <w:rPr>
          <w:rFonts w:eastAsia="Times New Roman" w:cs="Times New Roman"/>
          <w:szCs w:val="24"/>
        </w:rPr>
        <w:t>depan</w:t>
      </w:r>
      <w:proofErr w:type="spellEnd"/>
      <w:r>
        <w:rPr>
          <w:rFonts w:eastAsia="Times New Roman" w:cs="Times New Roman"/>
          <w:szCs w:val="24"/>
        </w:rPr>
        <w:t>.</w:t>
      </w:r>
    </w:p>
    <w:p w14:paraId="1C4606B9" w14:textId="53E8FE24" w:rsidR="00CF4EAD" w:rsidRDefault="00CF4EAD" w:rsidP="00CF4EAD">
      <w:pPr>
        <w:ind w:firstLine="567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Semoga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manfaat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menjadi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referensi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berguna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semua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pihak</w:t>
      </w:r>
      <w:proofErr w:type="spellEnd"/>
      <w:r>
        <w:rPr>
          <w:rFonts w:eastAsia="Times New Roman" w:cs="Times New Roman"/>
          <w:szCs w:val="24"/>
        </w:rPr>
        <w:t>.</w:t>
      </w:r>
    </w:p>
    <w:p w14:paraId="7222681B" w14:textId="77777777" w:rsidR="00CF4EAD" w:rsidRDefault="00CF4EAD" w:rsidP="00CF4EAD">
      <w:pPr>
        <w:ind w:firstLine="567"/>
        <w:jc w:val="both"/>
        <w:rPr>
          <w:rFonts w:eastAsia="Times New Roman" w:cs="Times New Roman"/>
          <w:szCs w:val="24"/>
        </w:rPr>
      </w:pPr>
    </w:p>
    <w:p w14:paraId="131A511E" w14:textId="77777777" w:rsidR="00CF4EAD" w:rsidRDefault="00CF4EAD" w:rsidP="00CF4EAD">
      <w:pPr>
        <w:ind w:firstLine="567"/>
        <w:jc w:val="both"/>
        <w:rPr>
          <w:rFonts w:eastAsia="Times New Roman" w:cs="Times New Roman"/>
          <w:szCs w:val="24"/>
        </w:rPr>
      </w:pPr>
    </w:p>
    <w:p w14:paraId="5A7F1492" w14:textId="77777777" w:rsidR="00CF4EAD" w:rsidRDefault="00CF4EAD" w:rsidP="00CF4EAD">
      <w:pPr>
        <w:ind w:firstLine="567"/>
        <w:jc w:val="both"/>
        <w:rPr>
          <w:rFonts w:eastAsia="Times New Roman" w:cs="Times New Roman"/>
          <w:szCs w:val="24"/>
        </w:rPr>
      </w:pPr>
    </w:p>
    <w:p w14:paraId="5D11B5AF" w14:textId="0BE78F27" w:rsidR="00CF4EAD" w:rsidRDefault="00CF4EAD" w:rsidP="00CF4EAD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Karawang, [2025]</w:t>
      </w:r>
      <w:r>
        <w:rPr>
          <w:rFonts w:eastAsia="Times New Roman" w:cs="Times New Roman"/>
        </w:rPr>
        <w:br/>
      </w:r>
    </w:p>
    <w:p w14:paraId="0B73D28B" w14:textId="77777777" w:rsidR="00CF4EAD" w:rsidRDefault="00CF4EAD" w:rsidP="00CF4EAD">
      <w:pPr>
        <w:jc w:val="right"/>
        <w:rPr>
          <w:rFonts w:eastAsia="Times New Roman" w:cs="Times New Roman"/>
        </w:rPr>
      </w:pPr>
    </w:p>
    <w:p w14:paraId="7BE550C3" w14:textId="3A31F0DD" w:rsidR="00CF4EAD" w:rsidRPr="00CF4EAD" w:rsidRDefault="00CF4EAD" w:rsidP="00CF4EAD">
      <w:pPr>
        <w:jc w:val="right"/>
      </w:pPr>
      <w:r>
        <w:rPr>
          <w:rFonts w:eastAsia="Times New Roman" w:cs="Times New Roman"/>
        </w:rPr>
        <w:t xml:space="preserve">                                                                                                                                </w:t>
      </w:r>
      <w:proofErr w:type="spellStart"/>
      <w:r>
        <w:rPr>
          <w:rFonts w:eastAsia="Times New Roman" w:cs="Times New Roman"/>
        </w:rPr>
        <w:t>Kelompok</w:t>
      </w:r>
      <w:proofErr w:type="spellEnd"/>
      <w:r>
        <w:rPr>
          <w:rFonts w:eastAsia="Times New Roman" w:cs="Times New Roman"/>
        </w:rPr>
        <w:t xml:space="preserve"> 43</w:t>
      </w:r>
    </w:p>
    <w:p w14:paraId="3A633863" w14:textId="77777777" w:rsidR="00CF4EAD" w:rsidRDefault="00CF4EAD" w:rsidP="00CF4EAD"/>
    <w:p w14:paraId="270AF825" w14:textId="77777777" w:rsidR="005F4C0C" w:rsidRPr="00CF4EAD" w:rsidRDefault="005F4C0C" w:rsidP="00CF4EAD"/>
    <w:p w14:paraId="415AC980" w14:textId="3482DA3D" w:rsidR="00AE6B4A" w:rsidRDefault="00502A67" w:rsidP="00502A67">
      <w:pPr>
        <w:pStyle w:val="Heading1"/>
        <w:rPr>
          <w:rFonts w:cs="Times New Roman"/>
          <w:szCs w:val="24"/>
        </w:rPr>
      </w:pPr>
      <w:bookmarkStart w:id="1" w:name="_Toc201961373"/>
      <w:r w:rsidRPr="005E09F8">
        <w:rPr>
          <w:rFonts w:cs="Times New Roman"/>
          <w:szCs w:val="24"/>
        </w:rPr>
        <w:lastRenderedPageBreak/>
        <w:t>DAFTAR ISI</w:t>
      </w:r>
      <w:bookmarkEnd w:id="1"/>
    </w:p>
    <w:p w14:paraId="52F11881" w14:textId="77777777" w:rsidR="00502A67" w:rsidRPr="00502A67" w:rsidRDefault="00502A67" w:rsidP="00502A67"/>
    <w:sdt>
      <w:sdtPr>
        <w:id w:val="728727796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szCs w:val="22"/>
        </w:rPr>
      </w:sdtEndPr>
      <w:sdtContent>
        <w:p w14:paraId="5920449D" w14:textId="589E51F9" w:rsidR="00F707FD" w:rsidRDefault="00F707FD">
          <w:pPr>
            <w:pStyle w:val="TOCHeading"/>
          </w:pPr>
        </w:p>
        <w:p w14:paraId="1B51B83D" w14:textId="6C83B768" w:rsidR="00F707FD" w:rsidRDefault="00F707FD">
          <w:pPr>
            <w:pStyle w:val="TOC1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61372" w:history="1">
            <w:r w:rsidRPr="0064500A">
              <w:rPr>
                <w:rStyle w:val="Hyperlink"/>
                <w:rFonts w:cs="Times New Roman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A9DE" w14:textId="2B107E20" w:rsidR="00F707FD" w:rsidRDefault="00F707FD">
          <w:pPr>
            <w:pStyle w:val="TOC1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73" w:history="1">
            <w:r w:rsidRPr="0064500A">
              <w:rPr>
                <w:rStyle w:val="Hyperlink"/>
                <w:rFonts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7BD8" w14:textId="0CD0B37C" w:rsidR="00F707FD" w:rsidRDefault="00F707FD">
          <w:pPr>
            <w:pStyle w:val="TOC1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74" w:history="1">
            <w:r w:rsidRPr="0064500A">
              <w:rPr>
                <w:rStyle w:val="Hyperlink"/>
                <w:rFonts w:cs="Times New Roman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F146" w14:textId="08F6F113" w:rsidR="00F707FD" w:rsidRDefault="00F707FD">
          <w:pPr>
            <w:pStyle w:val="TOC2"/>
            <w:tabs>
              <w:tab w:val="left" w:pos="960"/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75" w:history="1">
            <w:r w:rsidRPr="0064500A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 xml:space="preserve"> </w:t>
            </w:r>
            <w:r w:rsidRPr="0064500A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E22B" w14:textId="6F2264FE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76" w:history="1">
            <w:r w:rsidRPr="0064500A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805B" w14:textId="5333CA3E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77" w:history="1">
            <w:r w:rsidRPr="0064500A">
              <w:rPr>
                <w:rStyle w:val="Hyperlink"/>
                <w:noProof/>
              </w:rPr>
              <w:t>1.3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2343" w14:textId="008E97DE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78" w:history="1">
            <w:r w:rsidRPr="0064500A">
              <w:rPr>
                <w:rStyle w:val="Hyperlink"/>
                <w:noProof/>
              </w:rPr>
              <w:t>1.4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9316" w14:textId="2BD9263D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79" w:history="1">
            <w:r w:rsidRPr="0064500A">
              <w:rPr>
                <w:rStyle w:val="Hyperlink"/>
                <w:noProof/>
              </w:rPr>
              <w:t>1.5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3935A" w14:textId="4DBB3423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80" w:history="1">
            <w:r w:rsidRPr="0064500A">
              <w:rPr>
                <w:rStyle w:val="Hyperlink"/>
                <w:noProof/>
              </w:rPr>
              <w:t>1.6 Ringkasan Kebutuhan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8ADF2" w14:textId="2BB58D77" w:rsidR="00F707FD" w:rsidRDefault="00F707FD">
          <w:pPr>
            <w:pStyle w:val="TOC1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81" w:history="1">
            <w:r w:rsidRPr="0064500A">
              <w:rPr>
                <w:rStyle w:val="Hyperlink"/>
                <w:rFonts w:cs="Times New Roman"/>
                <w:noProof/>
              </w:rPr>
              <w:t>BAB II PERENCANAAN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1D57" w14:textId="0C5BBFB0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82" w:history="1">
            <w:r w:rsidRPr="0064500A">
              <w:rPr>
                <w:rStyle w:val="Hyperlink"/>
                <w:noProof/>
              </w:rPr>
              <w:t>2.1 Jadwal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7955" w14:textId="34B12340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83" w:history="1">
            <w:r w:rsidRPr="0064500A">
              <w:rPr>
                <w:rStyle w:val="Hyperlink"/>
                <w:noProof/>
              </w:rPr>
              <w:t>2.2 Pembagian Tugas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8CEB" w14:textId="0AE000E9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84" w:history="1">
            <w:r w:rsidRPr="0064500A">
              <w:rPr>
                <w:rStyle w:val="Hyperlink"/>
                <w:noProof/>
              </w:rPr>
              <w:t>2.3 Perencanaan Sumber Daya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E172" w14:textId="7541ED7C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85" w:history="1">
            <w:r w:rsidRPr="0064500A">
              <w:rPr>
                <w:rStyle w:val="Hyperlink"/>
                <w:noProof/>
              </w:rPr>
              <w:t>2.4 Risiko dan Antisipasi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B697" w14:textId="33E87054" w:rsidR="00F707FD" w:rsidRDefault="00F707FD">
          <w:pPr>
            <w:pStyle w:val="TOC1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86" w:history="1">
            <w:r w:rsidRPr="0064500A">
              <w:rPr>
                <w:rStyle w:val="Hyperlink"/>
                <w:rFonts w:cs="Times New Roman"/>
                <w:noProof/>
              </w:rPr>
              <w:t>BAB III ANALISIS DAN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B970" w14:textId="23A9F171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87" w:history="1">
            <w:r w:rsidRPr="0064500A">
              <w:rPr>
                <w:rStyle w:val="Hyperlink"/>
                <w:noProof/>
              </w:rPr>
              <w:t>3.1 Use Case Diagram dan Deskripsinya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DDD2" w14:textId="261A685E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88" w:history="1">
            <w:r w:rsidRPr="0064500A">
              <w:rPr>
                <w:rStyle w:val="Hyperlink"/>
                <w:noProof/>
              </w:rPr>
              <w:t>3.2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9CDA" w14:textId="6F4AB805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89" w:history="1">
            <w:r w:rsidRPr="0064500A">
              <w:rPr>
                <w:rStyle w:val="Hyperlink"/>
                <w:noProof/>
              </w:rPr>
              <w:t>3.3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2FAF" w14:textId="4948F504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90" w:history="1">
            <w:r w:rsidRPr="0064500A">
              <w:rPr>
                <w:rStyle w:val="Hyperlink"/>
                <w:noProof/>
              </w:rPr>
              <w:t>3.4 Mockup 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3A44" w14:textId="0141AA4A" w:rsidR="00F707FD" w:rsidRDefault="00F707FD">
          <w:pPr>
            <w:pStyle w:val="TOC3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91" w:history="1">
            <w:r w:rsidRPr="0064500A">
              <w:rPr>
                <w:rStyle w:val="Hyperlink"/>
                <w:rFonts w:cs="Times New Roman"/>
                <w:noProof/>
              </w:rPr>
              <w:t>3.4.1</w:t>
            </w:r>
            <w:r w:rsidRPr="00F707FD">
              <w:rPr>
                <w:rStyle w:val="Heading2Char"/>
              </w:rPr>
              <w:t xml:space="preserve"> </w:t>
            </w:r>
            <w:r w:rsidRPr="00F707FD">
              <w:rPr>
                <w:rStyle w:val="Heading2Char"/>
                <w:b w:val="0"/>
                <w:bCs w:val="0"/>
              </w:rPr>
              <w:t>Mockup UI/UX Versi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3FE8" w14:textId="76B5646F" w:rsidR="00F707FD" w:rsidRDefault="00F707FD">
          <w:pPr>
            <w:pStyle w:val="TOC3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92" w:history="1">
            <w:r w:rsidRPr="0064500A">
              <w:rPr>
                <w:rStyle w:val="Hyperlink"/>
                <w:rFonts w:cs="Times New Roman"/>
                <w:noProof/>
              </w:rPr>
              <w:t>3.4.2 Mockup UI/UX Tampilan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B9534" w14:textId="17920659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93" w:history="1">
            <w:r w:rsidRPr="0064500A">
              <w:rPr>
                <w:rStyle w:val="Hyperlink"/>
                <w:noProof/>
              </w:rPr>
              <w:t>3.5 Rancangan Basis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B159" w14:textId="1F58C057" w:rsidR="00F707FD" w:rsidRDefault="00F707FD">
          <w:pPr>
            <w:pStyle w:val="TOC3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94" w:history="1">
            <w:r w:rsidRPr="0064500A">
              <w:rPr>
                <w:rStyle w:val="Hyperlink"/>
                <w:rFonts w:cs="Times New Roman"/>
                <w:noProof/>
              </w:rPr>
              <w:t xml:space="preserve">3.5.1 </w:t>
            </w:r>
            <w:r w:rsidRPr="0064500A">
              <w:rPr>
                <w:rStyle w:val="Hyperlink"/>
                <w:rFonts w:cs="Times New Roman"/>
                <w:noProof/>
                <w:lang w:val="en-ID"/>
              </w:rPr>
              <w:t>Penjelasan Struktur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8BC8" w14:textId="2CC3084E" w:rsidR="00F707FD" w:rsidRDefault="00F707FD">
          <w:pPr>
            <w:pStyle w:val="TOC3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95" w:history="1">
            <w:r w:rsidRPr="0064500A">
              <w:rPr>
                <w:rStyle w:val="Hyperlink"/>
                <w:rFonts w:cs="Times New Roman"/>
                <w:noProof/>
                <w:lang w:val="en-ID"/>
              </w:rPr>
              <w:t>3.5.2 T</w:t>
            </w:r>
            <w:r w:rsidRPr="0064500A">
              <w:rPr>
                <w:rStyle w:val="Hyperlink"/>
                <w:rFonts w:cs="Times New Roman"/>
                <w:noProof/>
              </w:rPr>
              <w:t>abel-Tabel Utama dan Atributnya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5970" w14:textId="2E7DBCCF" w:rsidR="00F707FD" w:rsidRDefault="00F707FD">
          <w:pPr>
            <w:pStyle w:val="TOC3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96" w:history="1">
            <w:r w:rsidRPr="0064500A">
              <w:rPr>
                <w:rStyle w:val="Hyperlink"/>
                <w:rFonts w:cs="Times New Roman"/>
                <w:noProof/>
                <w:lang w:val="en-ID"/>
              </w:rPr>
              <w:t xml:space="preserve">3.5.3 </w:t>
            </w:r>
            <w:r w:rsidRPr="0064500A">
              <w:rPr>
                <w:rStyle w:val="Hyperlink"/>
                <w:rFonts w:cs="Times New Roman"/>
                <w:noProof/>
              </w:rPr>
              <w:t>ERD (Entity Relationship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F91A" w14:textId="14F357F0" w:rsidR="00F707FD" w:rsidRDefault="00F707FD">
          <w:pPr>
            <w:pStyle w:val="TOC3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97" w:history="1">
            <w:r w:rsidRPr="0064500A">
              <w:rPr>
                <w:rStyle w:val="Hyperlink"/>
                <w:rFonts w:cs="Times New Roman"/>
                <w:noProof/>
                <w:lang w:val="en-ID"/>
              </w:rPr>
              <w:t xml:space="preserve">3.5.4 </w:t>
            </w:r>
            <w:r w:rsidRPr="0064500A">
              <w:rPr>
                <w:rStyle w:val="Hyperlink"/>
                <w:rFonts w:cs="Times New Roman"/>
                <w:noProof/>
              </w:rPr>
              <w:t>Skrip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24FF" w14:textId="3A3A66D5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98" w:history="1">
            <w:r w:rsidRPr="0064500A">
              <w:rPr>
                <w:rStyle w:val="Hyperlink"/>
                <w:noProof/>
              </w:rPr>
              <w:t>3.6 Perancangan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4094" w14:textId="0F06B9C9" w:rsidR="00F707FD" w:rsidRDefault="00F707FD">
          <w:pPr>
            <w:pStyle w:val="TOC3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399" w:history="1">
            <w:r w:rsidRPr="0064500A">
              <w:rPr>
                <w:rStyle w:val="Hyperlink"/>
                <w:rFonts w:cs="Times New Roman"/>
                <w:noProof/>
              </w:rPr>
              <w:t>3.6.1 Struktur Route di Laravel (routes/api.php)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1DA6" w14:textId="2076D0A3" w:rsidR="00F707FD" w:rsidRDefault="00F707FD">
          <w:pPr>
            <w:pStyle w:val="TOC3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00" w:history="1">
            <w:r w:rsidRPr="0064500A">
              <w:rPr>
                <w:rStyle w:val="Hyperlink"/>
                <w:rFonts w:cs="Times New Roman"/>
                <w:noProof/>
                <w:lang w:val="en-ID"/>
              </w:rPr>
              <w:t>3.6.2 Dokumentasi API Laravel (Endpoint, Method, Parameter, 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1F68" w14:textId="609078B6" w:rsidR="00F707FD" w:rsidRDefault="00F707FD">
          <w:pPr>
            <w:pStyle w:val="TOC1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01" w:history="1">
            <w:r w:rsidRPr="0064500A">
              <w:rPr>
                <w:rStyle w:val="Hyperlink"/>
                <w:rFonts w:cs="Times New Roman"/>
                <w:noProof/>
              </w:rPr>
              <w:t>BAB IV IMPLEMENTASI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A8CE" w14:textId="7130EEFB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02" w:history="1">
            <w:r w:rsidRPr="0064500A">
              <w:rPr>
                <w:rStyle w:val="Hyperlink"/>
                <w:noProof/>
              </w:rPr>
              <w:t>4.1 Teknologi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C060" w14:textId="0FC85BE8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03" w:history="1">
            <w:r w:rsidRPr="0064500A">
              <w:rPr>
                <w:rStyle w:val="Hyperlink"/>
                <w:noProof/>
              </w:rPr>
              <w:t>4.2 Implementasi Fitur-Fitur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FF0A" w14:textId="3C4E499D" w:rsidR="00F707FD" w:rsidRDefault="00F707FD">
          <w:pPr>
            <w:pStyle w:val="TOC3"/>
            <w:tabs>
              <w:tab w:val="left" w:pos="960"/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04" w:history="1">
            <w:r w:rsidRPr="0064500A">
              <w:rPr>
                <w:rStyle w:val="Hyperlink"/>
                <w:rFonts w:cs="Times New Roman"/>
                <w:noProof/>
              </w:rPr>
              <w:t>a.</w:t>
            </w:r>
            <w:r>
              <w:rPr>
                <w:rFonts w:asciiTheme="minorHAnsi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4500A">
              <w:rPr>
                <w:rStyle w:val="Hyperlink"/>
                <w:rFonts w:cs="Times New Roman"/>
                <w:noProof/>
              </w:rPr>
              <w:t>Fitur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E624" w14:textId="796C1AC5" w:rsidR="00F707FD" w:rsidRDefault="00F707FD">
          <w:pPr>
            <w:pStyle w:val="TOC3"/>
            <w:tabs>
              <w:tab w:val="left" w:pos="960"/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05" w:history="1">
            <w:r w:rsidRPr="0064500A">
              <w:rPr>
                <w:rStyle w:val="Hyperlink"/>
                <w:rFonts w:cs="Times New Roman"/>
                <w:noProof/>
              </w:rPr>
              <w:t>b.</w:t>
            </w:r>
            <w:r>
              <w:rPr>
                <w:rFonts w:asciiTheme="minorHAnsi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4500A">
              <w:rPr>
                <w:rStyle w:val="Hyperlink"/>
                <w:rFonts w:cs="Times New Roman"/>
                <w:noProof/>
              </w:rPr>
              <w:t>Fitur CRUD Template Surat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E62B" w14:textId="51FA6E81" w:rsidR="00F707FD" w:rsidRDefault="00F707FD">
          <w:pPr>
            <w:pStyle w:val="TOC3"/>
            <w:tabs>
              <w:tab w:val="left" w:pos="960"/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06" w:history="1">
            <w:r w:rsidRPr="0064500A">
              <w:rPr>
                <w:rStyle w:val="Hyperlink"/>
                <w:rFonts w:cs="Times New Roman"/>
                <w:noProof/>
              </w:rPr>
              <w:t>c.</w:t>
            </w:r>
            <w:r>
              <w:rPr>
                <w:rFonts w:asciiTheme="minorHAnsi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4500A">
              <w:rPr>
                <w:rStyle w:val="Hyperlink"/>
                <w:rFonts w:cs="Times New Roman"/>
                <w:noProof/>
              </w:rPr>
              <w:t>Fitur Pengajuan Surat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D976" w14:textId="12E41823" w:rsidR="00F707FD" w:rsidRDefault="00F707FD">
          <w:pPr>
            <w:pStyle w:val="TOC3"/>
            <w:tabs>
              <w:tab w:val="left" w:pos="960"/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07" w:history="1">
            <w:r w:rsidRPr="0064500A">
              <w:rPr>
                <w:rStyle w:val="Hyperlink"/>
                <w:rFonts w:cs="Times New Roman"/>
                <w:noProof/>
              </w:rPr>
              <w:t>d.</w:t>
            </w:r>
            <w:r>
              <w:rPr>
                <w:rFonts w:asciiTheme="minorHAnsi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4500A">
              <w:rPr>
                <w:rStyle w:val="Hyperlink"/>
                <w:rFonts w:cs="Times New Roman"/>
                <w:noProof/>
              </w:rPr>
              <w:t>Fitur Validasi Surat oleh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5589" w14:textId="4116E026" w:rsidR="00F707FD" w:rsidRDefault="00F707FD">
          <w:pPr>
            <w:pStyle w:val="TOC3"/>
            <w:tabs>
              <w:tab w:val="left" w:pos="960"/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08" w:history="1">
            <w:r w:rsidRPr="0064500A">
              <w:rPr>
                <w:rStyle w:val="Hyperlink"/>
                <w:rFonts w:cs="Times New Roman"/>
                <w:noProof/>
              </w:rPr>
              <w:t>e.</w:t>
            </w:r>
            <w:r>
              <w:rPr>
                <w:rFonts w:asciiTheme="minorHAnsi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4500A">
              <w:rPr>
                <w:rStyle w:val="Hyperlink"/>
                <w:rFonts w:cs="Times New Roman"/>
                <w:noProof/>
              </w:rPr>
              <w:t>Fitur Riwayat dan Status Surat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6885" w14:textId="4FDCCA7C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09" w:history="1">
            <w:r w:rsidRPr="0064500A">
              <w:rPr>
                <w:rStyle w:val="Hyperlink"/>
                <w:noProof/>
              </w:rPr>
              <w:t>4.3 Implementasi Backend dan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AAE8" w14:textId="0ABB0E07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10" w:history="1">
            <w:r w:rsidRPr="0064500A">
              <w:rPr>
                <w:rStyle w:val="Hyperlink"/>
                <w:noProof/>
              </w:rPr>
              <w:t>4.4 Implementasi Aplikasi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5208" w14:textId="74DC8BA9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11" w:history="1">
            <w:r w:rsidRPr="0064500A">
              <w:rPr>
                <w:rStyle w:val="Hyperlink"/>
                <w:noProof/>
              </w:rPr>
              <w:t>4.5 Scope of Work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1EF40" w14:textId="72801A03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12" w:history="1">
            <w:r w:rsidRPr="0064500A">
              <w:rPr>
                <w:rStyle w:val="Hyperlink"/>
                <w:noProof/>
              </w:rPr>
              <w:t>4.6 Cuplikan 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24EC" w14:textId="4B57FCA6" w:rsidR="00F707FD" w:rsidRDefault="00F707FD">
          <w:pPr>
            <w:pStyle w:val="TOC3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13" w:history="1">
            <w:r w:rsidRPr="0064500A">
              <w:rPr>
                <w:rStyle w:val="Hyperlink"/>
                <w:rFonts w:cs="Times New Roman"/>
                <w:noProof/>
              </w:rPr>
              <w:t xml:space="preserve">4.6.1 </w:t>
            </w:r>
            <w:r w:rsidRPr="0064500A">
              <w:rPr>
                <w:rStyle w:val="Hyperlink"/>
                <w:rFonts w:cs="Times New Roman"/>
                <w:noProof/>
                <w:lang w:val="en-ID"/>
              </w:rPr>
              <w:t>Frontend (Angular / Ionic)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2DD3" w14:textId="330AE509" w:rsidR="00F707FD" w:rsidRDefault="00F707FD">
          <w:pPr>
            <w:pStyle w:val="TOC3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14" w:history="1">
            <w:r w:rsidRPr="0064500A">
              <w:rPr>
                <w:rStyle w:val="Hyperlink"/>
                <w:rFonts w:cs="Times New Roman"/>
                <w:noProof/>
                <w:lang w:val="en-ID"/>
              </w:rPr>
              <w:t>4.6.2 Backend (Laravel)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EB6B" w14:textId="04113BDB" w:rsidR="00F707FD" w:rsidRDefault="00F707FD">
          <w:pPr>
            <w:pStyle w:val="TOC1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15" w:history="1">
            <w:r w:rsidRPr="0064500A">
              <w:rPr>
                <w:rStyle w:val="Hyperlink"/>
                <w:rFonts w:cs="Times New Roman"/>
                <w:noProof/>
              </w:rPr>
              <w:t>BAB V PENGUJIAN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33C6" w14:textId="2D4059DD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16" w:history="1">
            <w:r w:rsidRPr="0064500A">
              <w:rPr>
                <w:rStyle w:val="Hyperlink"/>
                <w:noProof/>
              </w:rPr>
              <w:t>5.1 Metode Pengujian (Blackbox)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0CD7" w14:textId="3AD018D4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17" w:history="1">
            <w:r w:rsidRPr="0064500A">
              <w:rPr>
                <w:rStyle w:val="Hyperlink"/>
                <w:noProof/>
              </w:rPr>
              <w:t>5.2 Tabel Hasil Pengujian Fitur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931D" w14:textId="4F0C1716" w:rsidR="00F707FD" w:rsidRDefault="00F707FD">
          <w:pPr>
            <w:pStyle w:val="TOC1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18" w:history="1">
            <w:r w:rsidRPr="0064500A">
              <w:rPr>
                <w:rStyle w:val="Hyperlink"/>
                <w:rFonts w:cs="Times New Roman"/>
                <w:noProof/>
              </w:rPr>
              <w:t>BAB VI PENERAPAN DAN UJI COBA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6E71" w14:textId="7CD3139B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19" w:history="1">
            <w:r w:rsidRPr="0064500A">
              <w:rPr>
                <w:rStyle w:val="Hyperlink"/>
                <w:noProof/>
              </w:rPr>
              <w:t>6.1 Uji Coba ke Pengguna /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B3A6" w14:textId="5C7E06B6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20" w:history="1">
            <w:r w:rsidRPr="0064500A">
              <w:rPr>
                <w:rStyle w:val="Hyperlink"/>
                <w:noProof/>
              </w:rPr>
              <w:t>6.2 Dokumentasi Instalasi / Manual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D5E6" w14:textId="12718E27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21" w:history="1">
            <w:r w:rsidRPr="0064500A">
              <w:rPr>
                <w:rStyle w:val="Hyperlink"/>
                <w:noProof/>
              </w:rPr>
              <w:t>6.3 Evaluasi Hasil Uji Coba (Feedback Pengguna)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B64B" w14:textId="732C7800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22" w:history="1">
            <w:r w:rsidRPr="0064500A">
              <w:rPr>
                <w:rStyle w:val="Hyperlink"/>
                <w:noProof/>
              </w:rPr>
              <w:t>6.4 Rencana Pengembangan Lebih Lanjut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C17A3" w14:textId="25FF83D8" w:rsidR="00F707FD" w:rsidRDefault="00F707FD">
          <w:pPr>
            <w:pStyle w:val="TOC1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23" w:history="1">
            <w:r w:rsidRPr="0064500A">
              <w:rPr>
                <w:rStyle w:val="Hyperlink"/>
                <w:rFonts w:cs="Times New Roman"/>
                <w:noProof/>
              </w:rPr>
              <w:t>BAB VII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B17D" w14:textId="66B500AC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24" w:history="1">
            <w:r w:rsidRPr="0064500A">
              <w:rPr>
                <w:rStyle w:val="Hyperlink"/>
                <w:noProof/>
              </w:rPr>
              <w:t>7.1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EA31" w14:textId="7B4027D4" w:rsidR="00F707FD" w:rsidRDefault="00F707FD">
          <w:pPr>
            <w:pStyle w:val="TOC2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25" w:history="1">
            <w:r w:rsidRPr="0064500A">
              <w:rPr>
                <w:rStyle w:val="Hyperlink"/>
                <w:noProof/>
              </w:rPr>
              <w:t>7.2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3549" w14:textId="57482E20" w:rsidR="00F707FD" w:rsidRDefault="00F707FD">
          <w:pPr>
            <w:pStyle w:val="TOC1"/>
            <w:tabs>
              <w:tab w:val="right" w:leader="dot" w:pos="8297"/>
            </w:tabs>
            <w:rPr>
              <w:rFonts w:asciiTheme="minorHAnsi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961426" w:history="1">
            <w:r w:rsidRPr="0064500A">
              <w:rPr>
                <w:rStyle w:val="Hyperlink"/>
                <w:rFonts w:cs="Times New Roman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_Toc201961426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0E82" w14:textId="071E705F" w:rsidR="00F707FD" w:rsidRDefault="00F707FD">
          <w:r>
            <w:rPr>
              <w:b/>
              <w:bCs/>
              <w:noProof/>
            </w:rPr>
            <w:fldChar w:fldCharType="end"/>
          </w:r>
        </w:p>
      </w:sdtContent>
    </w:sdt>
    <w:p w14:paraId="41D5E2E4" w14:textId="77777777" w:rsidR="00AE6B4A" w:rsidRPr="005E09F8" w:rsidRDefault="003B0AEA">
      <w:pPr>
        <w:rPr>
          <w:rFonts w:cs="Times New Roman"/>
          <w:szCs w:val="24"/>
        </w:rPr>
      </w:pPr>
      <w:r w:rsidRPr="005E09F8">
        <w:rPr>
          <w:rFonts w:cs="Times New Roman"/>
          <w:szCs w:val="24"/>
        </w:rPr>
        <w:br w:type="page"/>
      </w:r>
    </w:p>
    <w:p w14:paraId="456E2483" w14:textId="77777777" w:rsidR="00AE6B4A" w:rsidRDefault="00502A67" w:rsidP="00502A67">
      <w:pPr>
        <w:pStyle w:val="Heading1"/>
        <w:rPr>
          <w:rFonts w:cs="Times New Roman"/>
          <w:szCs w:val="24"/>
        </w:rPr>
      </w:pPr>
      <w:bookmarkStart w:id="2" w:name="_Toc201961374"/>
      <w:r>
        <w:rPr>
          <w:rFonts w:cs="Times New Roman"/>
          <w:szCs w:val="24"/>
        </w:rPr>
        <w:lastRenderedPageBreak/>
        <w:t>BAB I</w:t>
      </w:r>
      <w:r>
        <w:rPr>
          <w:rFonts w:cs="Times New Roman"/>
          <w:szCs w:val="24"/>
        </w:rPr>
        <w:br/>
      </w:r>
      <w:r w:rsidRPr="005E09F8">
        <w:rPr>
          <w:rFonts w:cs="Times New Roman"/>
          <w:szCs w:val="24"/>
        </w:rPr>
        <w:t>PENDAHULUAN</w:t>
      </w:r>
      <w:bookmarkEnd w:id="2"/>
    </w:p>
    <w:p w14:paraId="2D7B8DB5" w14:textId="77777777" w:rsidR="00502A67" w:rsidRPr="00502A67" w:rsidRDefault="00502A67" w:rsidP="00502A67"/>
    <w:p w14:paraId="77F8239B" w14:textId="5EECCB78" w:rsidR="00502A67" w:rsidRDefault="003B0AEA">
      <w:pPr>
        <w:pStyle w:val="ListParagraph"/>
        <w:numPr>
          <w:ilvl w:val="1"/>
          <w:numId w:val="7"/>
        </w:numPr>
        <w:spacing w:after="0"/>
        <w:rPr>
          <w:rStyle w:val="Heading2Char"/>
        </w:rPr>
      </w:pPr>
      <w:bookmarkStart w:id="3" w:name="_Toc201961375"/>
      <w:r w:rsidRPr="00502A67">
        <w:rPr>
          <w:rStyle w:val="Heading2Char"/>
        </w:rPr>
        <w:t xml:space="preserve">Latar </w:t>
      </w:r>
      <w:proofErr w:type="spellStart"/>
      <w:r w:rsidRPr="00502A67">
        <w:rPr>
          <w:rStyle w:val="Heading2Char"/>
        </w:rPr>
        <w:t>Belakang</w:t>
      </w:r>
      <w:bookmarkEnd w:id="3"/>
      <w:proofErr w:type="spellEnd"/>
    </w:p>
    <w:p w14:paraId="47E2B2A9" w14:textId="77777777" w:rsidR="00AF2938" w:rsidRDefault="00AF2938" w:rsidP="00AF2938">
      <w:pPr>
        <w:pStyle w:val="ListParagraph"/>
        <w:spacing w:after="0"/>
        <w:ind w:left="360"/>
        <w:rPr>
          <w:rStyle w:val="Heading2Char"/>
        </w:rPr>
      </w:pPr>
    </w:p>
    <w:p w14:paraId="374E37FB" w14:textId="77777777" w:rsidR="00AF2938" w:rsidRDefault="00AF2938" w:rsidP="00AF2938">
      <w:pPr>
        <w:spacing w:after="0"/>
        <w:ind w:firstLine="567"/>
        <w:jc w:val="both"/>
        <w:rPr>
          <w:rFonts w:cs="Times New Roman"/>
          <w:szCs w:val="24"/>
        </w:rPr>
      </w:pPr>
      <w:r w:rsidRPr="00AF2938">
        <w:rPr>
          <w:rFonts w:cs="Times New Roman"/>
          <w:szCs w:val="24"/>
        </w:rPr>
        <w:t xml:space="preserve">Dalam </w:t>
      </w:r>
      <w:proofErr w:type="spellStart"/>
      <w:r w:rsidRPr="00AF2938">
        <w:rPr>
          <w:rFonts w:cs="Times New Roman"/>
          <w:szCs w:val="24"/>
        </w:rPr>
        <w:t>aktivitas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operasional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sebuah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perusahaan</w:t>
      </w:r>
      <w:proofErr w:type="spellEnd"/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kebutuhan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terhadap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dokumen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resmi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seperti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surat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keterangan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karyawan</w:t>
      </w:r>
      <w:proofErr w:type="spellEnd"/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permohonan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cuti</w:t>
      </w:r>
      <w:proofErr w:type="spellEnd"/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surat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pengajuan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keluhan</w:t>
      </w:r>
      <w:proofErr w:type="spellEnd"/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hingga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surat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rekomendasi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menjadi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bagian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penting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dari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sistem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administrasi</w:t>
      </w:r>
      <w:proofErr w:type="spellEnd"/>
      <w:r w:rsidRPr="00AF2938">
        <w:rPr>
          <w:rFonts w:cs="Times New Roman"/>
          <w:szCs w:val="24"/>
        </w:rPr>
        <w:t xml:space="preserve"> yang </w:t>
      </w:r>
      <w:proofErr w:type="spellStart"/>
      <w:r w:rsidRPr="00AF2938">
        <w:rPr>
          <w:rFonts w:cs="Times New Roman"/>
          <w:szCs w:val="24"/>
        </w:rPr>
        <w:t>tidak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bisa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diabaikan</w:t>
      </w:r>
      <w:proofErr w:type="spellEnd"/>
      <w:r w:rsidRPr="00AF2938">
        <w:rPr>
          <w:rFonts w:cs="Times New Roman"/>
          <w:szCs w:val="24"/>
        </w:rPr>
        <w:t xml:space="preserve">. </w:t>
      </w:r>
      <w:proofErr w:type="spellStart"/>
      <w:r w:rsidRPr="00AF2938">
        <w:rPr>
          <w:rFonts w:cs="Times New Roman"/>
          <w:szCs w:val="24"/>
        </w:rPr>
        <w:t>Sayangnya</w:t>
      </w:r>
      <w:proofErr w:type="spellEnd"/>
      <w:r w:rsidRPr="00AF2938">
        <w:rPr>
          <w:rFonts w:cs="Times New Roman"/>
          <w:szCs w:val="24"/>
        </w:rPr>
        <w:t xml:space="preserve">, di </w:t>
      </w:r>
      <w:proofErr w:type="spellStart"/>
      <w:r w:rsidRPr="00AF2938">
        <w:rPr>
          <w:rFonts w:cs="Times New Roman"/>
          <w:szCs w:val="24"/>
        </w:rPr>
        <w:t>banyak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perusahaan</w:t>
      </w:r>
      <w:proofErr w:type="spellEnd"/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pengelolaan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dokumen-dokumen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ini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masih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dilakukan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secara</w:t>
      </w:r>
      <w:proofErr w:type="spellEnd"/>
      <w:r w:rsidRPr="00AF2938">
        <w:rPr>
          <w:rFonts w:cs="Times New Roman"/>
          <w:szCs w:val="24"/>
        </w:rPr>
        <w:t xml:space="preserve"> manual </w:t>
      </w:r>
      <w:proofErr w:type="spellStart"/>
      <w:r w:rsidRPr="00AF2938">
        <w:rPr>
          <w:rFonts w:cs="Times New Roman"/>
          <w:szCs w:val="24"/>
        </w:rPr>
        <w:t>atau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belum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terdigitalisasi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dengan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baik</w:t>
      </w:r>
      <w:proofErr w:type="spellEnd"/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sehingga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menimbulkan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berbagai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permasalahan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seperti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duplikasi</w:t>
      </w:r>
      <w:proofErr w:type="spellEnd"/>
      <w:r w:rsidRPr="00AF2938">
        <w:rPr>
          <w:rFonts w:cs="Times New Roman"/>
          <w:szCs w:val="24"/>
        </w:rPr>
        <w:t xml:space="preserve"> data, </w:t>
      </w:r>
      <w:proofErr w:type="spellStart"/>
      <w:r w:rsidRPr="00AF2938">
        <w:rPr>
          <w:rFonts w:cs="Times New Roman"/>
          <w:szCs w:val="24"/>
        </w:rPr>
        <w:t>ketidakteraturan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penomoran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surat</w:t>
      </w:r>
      <w:proofErr w:type="spellEnd"/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kesalahan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isi</w:t>
      </w:r>
      <w:proofErr w:type="spellEnd"/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keterlambatan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distribusi</w:t>
      </w:r>
      <w:proofErr w:type="spellEnd"/>
      <w:r w:rsidRPr="00AF2938">
        <w:rPr>
          <w:rFonts w:cs="Times New Roman"/>
          <w:szCs w:val="24"/>
        </w:rPr>
        <w:t xml:space="preserve">, dan </w:t>
      </w:r>
      <w:proofErr w:type="spellStart"/>
      <w:r w:rsidRPr="00AF2938">
        <w:rPr>
          <w:rFonts w:cs="Times New Roman"/>
          <w:szCs w:val="24"/>
        </w:rPr>
        <w:t>kesulitan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dalam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pelacakan</w:t>
      </w:r>
      <w:proofErr w:type="spellEnd"/>
      <w:r>
        <w:rPr>
          <w:rFonts w:cs="Times New Roman"/>
          <w:szCs w:val="24"/>
        </w:rPr>
        <w:t xml:space="preserve"> Riwayat </w:t>
      </w:r>
      <w:proofErr w:type="spellStart"/>
      <w:r w:rsidRPr="00AF2938">
        <w:rPr>
          <w:rFonts w:cs="Times New Roman"/>
          <w:szCs w:val="24"/>
        </w:rPr>
        <w:t>arsip</w:t>
      </w:r>
      <w:proofErr w:type="spellEnd"/>
      <w:r w:rsidRPr="00AF2938">
        <w:rPr>
          <w:rFonts w:cs="Times New Roman"/>
          <w:szCs w:val="24"/>
        </w:rPr>
        <w:t>.</w:t>
      </w:r>
    </w:p>
    <w:p w14:paraId="263050EE" w14:textId="77777777" w:rsidR="00AF2938" w:rsidRDefault="00AF2938" w:rsidP="00AF2938">
      <w:pPr>
        <w:spacing w:after="0"/>
        <w:ind w:firstLine="567"/>
        <w:jc w:val="both"/>
        <w:rPr>
          <w:rFonts w:cs="Times New Roman"/>
          <w:szCs w:val="24"/>
        </w:rPr>
      </w:pPr>
    </w:p>
    <w:p w14:paraId="2EE0188B" w14:textId="01529529" w:rsidR="00AF2938" w:rsidRDefault="00AF2938" w:rsidP="00AF2938">
      <w:pPr>
        <w:spacing w:after="0"/>
        <w:ind w:firstLine="567"/>
        <w:jc w:val="both"/>
        <w:rPr>
          <w:rFonts w:cs="Times New Roman"/>
          <w:szCs w:val="24"/>
        </w:rPr>
      </w:pPr>
      <w:proofErr w:type="spellStart"/>
      <w:r w:rsidRPr="00AF2938">
        <w:rPr>
          <w:rFonts w:cs="Times New Roman"/>
          <w:szCs w:val="24"/>
        </w:rPr>
        <w:t>Permasalahan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tersebut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diperparah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dengan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tidak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adanya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sistem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baku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untuk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pengajuan</w:t>
      </w:r>
      <w:proofErr w:type="spellEnd"/>
      <w:r w:rsidRPr="00AF2938">
        <w:rPr>
          <w:rFonts w:cs="Times New Roman"/>
          <w:szCs w:val="24"/>
        </w:rPr>
        <w:t xml:space="preserve"> dan </w:t>
      </w:r>
      <w:proofErr w:type="spellStart"/>
      <w:r w:rsidRPr="00AF2938">
        <w:rPr>
          <w:rFonts w:cs="Times New Roman"/>
          <w:szCs w:val="24"/>
        </w:rPr>
        <w:t>pencatatan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surat</w:t>
      </w:r>
      <w:proofErr w:type="spellEnd"/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sehingga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membuat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bagian</w:t>
      </w:r>
      <w:proofErr w:type="spellEnd"/>
      <w:r w:rsidRPr="00AF2938">
        <w:rPr>
          <w:rFonts w:cs="Times New Roman"/>
          <w:szCs w:val="24"/>
        </w:rPr>
        <w:t xml:space="preserve"> personalia (HRD) </w:t>
      </w:r>
      <w:proofErr w:type="spellStart"/>
      <w:r w:rsidRPr="00AF2938">
        <w:rPr>
          <w:rFonts w:cs="Times New Roman"/>
          <w:szCs w:val="24"/>
        </w:rPr>
        <w:t>atau</w:t>
      </w:r>
      <w:proofErr w:type="spellEnd"/>
      <w:r w:rsidRPr="00AF2938">
        <w:rPr>
          <w:rFonts w:cs="Times New Roman"/>
          <w:szCs w:val="24"/>
        </w:rPr>
        <w:t xml:space="preserve"> General Affair (GA) </w:t>
      </w:r>
      <w:proofErr w:type="spellStart"/>
      <w:r w:rsidRPr="00AF2938">
        <w:rPr>
          <w:rFonts w:cs="Times New Roman"/>
          <w:szCs w:val="24"/>
        </w:rPr>
        <w:t>harus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bekerja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ekstra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untuk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memastikan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keteraturan</w:t>
      </w:r>
      <w:proofErr w:type="spellEnd"/>
      <w:r w:rsidRPr="00AF2938">
        <w:rPr>
          <w:rFonts w:cs="Times New Roman"/>
          <w:szCs w:val="24"/>
        </w:rPr>
        <w:t xml:space="preserve"> dan </w:t>
      </w:r>
      <w:proofErr w:type="spellStart"/>
      <w:r w:rsidRPr="00AF2938">
        <w:rPr>
          <w:rFonts w:cs="Times New Roman"/>
          <w:szCs w:val="24"/>
        </w:rPr>
        <w:t>keakuratan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arsip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surat</w:t>
      </w:r>
      <w:proofErr w:type="spellEnd"/>
      <w:r w:rsidRPr="00AF2938">
        <w:rPr>
          <w:rFonts w:cs="Times New Roman"/>
          <w:szCs w:val="24"/>
        </w:rPr>
        <w:t xml:space="preserve">. Di </w:t>
      </w:r>
      <w:proofErr w:type="spellStart"/>
      <w:r w:rsidRPr="00AF2938">
        <w:rPr>
          <w:rFonts w:cs="Times New Roman"/>
          <w:szCs w:val="24"/>
        </w:rPr>
        <w:t>sisi</w:t>
      </w:r>
      <w:proofErr w:type="spellEnd"/>
      <w:r w:rsidRPr="00AF2938">
        <w:rPr>
          <w:rFonts w:cs="Times New Roman"/>
          <w:szCs w:val="24"/>
        </w:rPr>
        <w:t xml:space="preserve"> lain, </w:t>
      </w:r>
      <w:proofErr w:type="spellStart"/>
      <w:r w:rsidRPr="00AF2938">
        <w:rPr>
          <w:rFonts w:cs="Times New Roman"/>
          <w:szCs w:val="24"/>
        </w:rPr>
        <w:t>karyawan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sebagai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pengguna</w:t>
      </w:r>
      <w:proofErr w:type="spellEnd"/>
      <w:r w:rsidRPr="00AF2938">
        <w:rPr>
          <w:rFonts w:cs="Times New Roman"/>
          <w:szCs w:val="24"/>
        </w:rPr>
        <w:t xml:space="preserve"> pun </w:t>
      </w:r>
      <w:proofErr w:type="spellStart"/>
      <w:r w:rsidRPr="00AF2938">
        <w:rPr>
          <w:rFonts w:cs="Times New Roman"/>
          <w:szCs w:val="24"/>
        </w:rPr>
        <w:t>sering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mengalami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kesulitan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saat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hendak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mengakses</w:t>
      </w:r>
      <w:proofErr w:type="spellEnd"/>
      <w:r w:rsidRPr="00AF2938">
        <w:rPr>
          <w:rFonts w:cs="Times New Roman"/>
          <w:szCs w:val="24"/>
        </w:rPr>
        <w:t xml:space="preserve"> template </w:t>
      </w:r>
      <w:proofErr w:type="spellStart"/>
      <w:r w:rsidRPr="00AF2938">
        <w:rPr>
          <w:rFonts w:cs="Times New Roman"/>
          <w:szCs w:val="24"/>
        </w:rPr>
        <w:t>surat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resmi</w:t>
      </w:r>
      <w:proofErr w:type="spellEnd"/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karena</w:t>
      </w:r>
      <w:proofErr w:type="spellEnd"/>
      <w:r w:rsidRPr="00AF2938">
        <w:rPr>
          <w:rFonts w:cs="Times New Roman"/>
          <w:szCs w:val="24"/>
        </w:rPr>
        <w:t xml:space="preserve"> format yang </w:t>
      </w:r>
      <w:proofErr w:type="spellStart"/>
      <w:r w:rsidRPr="00AF2938">
        <w:rPr>
          <w:rFonts w:cs="Times New Roman"/>
          <w:szCs w:val="24"/>
        </w:rPr>
        <w:t>tersebar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tidak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standar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atau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bahkan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hilang</w:t>
      </w:r>
      <w:proofErr w:type="spellEnd"/>
      <w:r w:rsidRPr="00AF2938">
        <w:rPr>
          <w:rFonts w:cs="Times New Roman"/>
          <w:szCs w:val="24"/>
        </w:rPr>
        <w:t>.</w:t>
      </w:r>
    </w:p>
    <w:p w14:paraId="5CA82399" w14:textId="77777777" w:rsidR="00AF2938" w:rsidRDefault="00AF2938" w:rsidP="00AF2938">
      <w:pPr>
        <w:spacing w:after="0"/>
        <w:ind w:firstLine="567"/>
        <w:jc w:val="both"/>
        <w:rPr>
          <w:rFonts w:cs="Times New Roman"/>
          <w:szCs w:val="24"/>
        </w:rPr>
      </w:pPr>
    </w:p>
    <w:p w14:paraId="05664A20" w14:textId="7E1FAFE2" w:rsidR="00AF2938" w:rsidRDefault="00AF2938" w:rsidP="00AF2938">
      <w:pPr>
        <w:spacing w:after="0"/>
        <w:ind w:firstLine="567"/>
        <w:jc w:val="both"/>
        <w:rPr>
          <w:rFonts w:cs="Times New Roman"/>
          <w:szCs w:val="24"/>
        </w:rPr>
      </w:pPr>
      <w:proofErr w:type="spellStart"/>
      <w:r w:rsidRPr="00AF2938">
        <w:rPr>
          <w:rFonts w:cs="Times New Roman"/>
          <w:szCs w:val="24"/>
        </w:rPr>
        <w:t>Melihat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kondisi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tersebut</w:t>
      </w:r>
      <w:proofErr w:type="spellEnd"/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dibutuhkan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sebuah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solusi</w:t>
      </w:r>
      <w:proofErr w:type="spellEnd"/>
      <w:r w:rsidRPr="00AF2938">
        <w:rPr>
          <w:rFonts w:cs="Times New Roman"/>
          <w:szCs w:val="24"/>
        </w:rPr>
        <w:t xml:space="preserve"> digital yang </w:t>
      </w:r>
      <w:proofErr w:type="spellStart"/>
      <w:r w:rsidRPr="00AF2938">
        <w:rPr>
          <w:rFonts w:cs="Times New Roman"/>
          <w:szCs w:val="24"/>
        </w:rPr>
        <w:t>dapat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mengotomatisasi</w:t>
      </w:r>
      <w:proofErr w:type="spellEnd"/>
      <w:r w:rsidRPr="00AF2938">
        <w:rPr>
          <w:rFonts w:cs="Times New Roman"/>
          <w:szCs w:val="24"/>
        </w:rPr>
        <w:t xml:space="preserve"> proses </w:t>
      </w:r>
      <w:proofErr w:type="spellStart"/>
      <w:r w:rsidRPr="00AF2938">
        <w:rPr>
          <w:rFonts w:cs="Times New Roman"/>
          <w:szCs w:val="24"/>
        </w:rPr>
        <w:t>administrasi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surat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menyurat</w:t>
      </w:r>
      <w:proofErr w:type="spellEnd"/>
      <w:r w:rsidRPr="00AF2938">
        <w:rPr>
          <w:rFonts w:cs="Times New Roman"/>
          <w:szCs w:val="24"/>
        </w:rPr>
        <w:t xml:space="preserve"> di </w:t>
      </w:r>
      <w:proofErr w:type="spellStart"/>
      <w:r w:rsidRPr="00AF2938">
        <w:rPr>
          <w:rFonts w:cs="Times New Roman"/>
          <w:szCs w:val="24"/>
        </w:rPr>
        <w:t>perusahaan</w:t>
      </w:r>
      <w:proofErr w:type="spellEnd"/>
      <w:r w:rsidRPr="00AF2938">
        <w:rPr>
          <w:rFonts w:cs="Times New Roman"/>
          <w:szCs w:val="24"/>
        </w:rPr>
        <w:t xml:space="preserve">. Solusi </w:t>
      </w:r>
      <w:proofErr w:type="spellStart"/>
      <w:r w:rsidRPr="00AF2938">
        <w:rPr>
          <w:rFonts w:cs="Times New Roman"/>
          <w:szCs w:val="24"/>
        </w:rPr>
        <w:t>ini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berupa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b/>
          <w:bCs/>
          <w:szCs w:val="24"/>
        </w:rPr>
        <w:t>Sistem</w:t>
      </w:r>
      <w:proofErr w:type="spellEnd"/>
      <w:r w:rsidRPr="00AF2938">
        <w:rPr>
          <w:rFonts w:cs="Times New Roman"/>
          <w:b/>
          <w:bCs/>
          <w:szCs w:val="24"/>
        </w:rPr>
        <w:t xml:space="preserve"> File Archive Perusahaan</w:t>
      </w:r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sebuah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aplikasi</w:t>
      </w:r>
      <w:proofErr w:type="spellEnd"/>
      <w:r w:rsidRPr="00AF2938">
        <w:rPr>
          <w:rFonts w:cs="Times New Roman"/>
          <w:szCs w:val="24"/>
        </w:rPr>
        <w:t xml:space="preserve"> yang </w:t>
      </w:r>
      <w:proofErr w:type="spellStart"/>
      <w:r w:rsidRPr="00AF2938">
        <w:rPr>
          <w:rFonts w:cs="Times New Roman"/>
          <w:szCs w:val="24"/>
        </w:rPr>
        <w:t>dirancang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untuk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mempermudah</w:t>
      </w:r>
      <w:proofErr w:type="spellEnd"/>
      <w:r w:rsidRPr="00AF2938">
        <w:rPr>
          <w:rFonts w:cs="Times New Roman"/>
          <w:szCs w:val="24"/>
        </w:rPr>
        <w:t xml:space="preserve"> proses </w:t>
      </w:r>
      <w:proofErr w:type="spellStart"/>
      <w:r w:rsidRPr="00AF2938">
        <w:rPr>
          <w:rFonts w:cs="Times New Roman"/>
          <w:szCs w:val="24"/>
        </w:rPr>
        <w:t>pengelolaan</w:t>
      </w:r>
      <w:proofErr w:type="spellEnd"/>
      <w:r w:rsidRPr="00AF2938">
        <w:rPr>
          <w:rFonts w:cs="Times New Roman"/>
          <w:szCs w:val="24"/>
        </w:rPr>
        <w:t xml:space="preserve"> template </w:t>
      </w:r>
      <w:proofErr w:type="spellStart"/>
      <w:r w:rsidRPr="00AF2938">
        <w:rPr>
          <w:rFonts w:cs="Times New Roman"/>
          <w:szCs w:val="24"/>
        </w:rPr>
        <w:t>surat</w:t>
      </w:r>
      <w:proofErr w:type="spellEnd"/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pengajuan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surat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resmi</w:t>
      </w:r>
      <w:proofErr w:type="spellEnd"/>
      <w:r w:rsidRPr="00AF2938">
        <w:rPr>
          <w:rFonts w:cs="Times New Roman"/>
          <w:szCs w:val="24"/>
        </w:rPr>
        <w:t xml:space="preserve">, </w:t>
      </w:r>
      <w:proofErr w:type="spellStart"/>
      <w:r w:rsidRPr="00AF2938">
        <w:rPr>
          <w:rFonts w:cs="Times New Roman"/>
          <w:szCs w:val="24"/>
        </w:rPr>
        <w:t>serta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pelacakan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riwayat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dokumen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dengan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sistem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penomoran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otomatis</w:t>
      </w:r>
      <w:proofErr w:type="spellEnd"/>
      <w:r w:rsidRPr="00AF2938">
        <w:rPr>
          <w:rFonts w:cs="Times New Roman"/>
          <w:szCs w:val="24"/>
        </w:rPr>
        <w:t xml:space="preserve"> dan </w:t>
      </w:r>
      <w:proofErr w:type="spellStart"/>
      <w:r w:rsidRPr="00AF2938">
        <w:rPr>
          <w:rFonts w:cs="Times New Roman"/>
          <w:szCs w:val="24"/>
        </w:rPr>
        <w:t>terstandarisasi</w:t>
      </w:r>
      <w:proofErr w:type="spellEnd"/>
      <w:r w:rsidRPr="00AF2938">
        <w:rPr>
          <w:rFonts w:cs="Times New Roman"/>
          <w:szCs w:val="24"/>
        </w:rPr>
        <w:t>.</w:t>
      </w:r>
    </w:p>
    <w:p w14:paraId="42C27347" w14:textId="77777777" w:rsidR="00AF2938" w:rsidRDefault="00AF2938" w:rsidP="00AF2938">
      <w:pPr>
        <w:spacing w:after="0"/>
        <w:jc w:val="both"/>
        <w:rPr>
          <w:rFonts w:cs="Times New Roman"/>
          <w:szCs w:val="24"/>
        </w:rPr>
      </w:pPr>
    </w:p>
    <w:p w14:paraId="4A57AF2B" w14:textId="7608982A" w:rsidR="00AF2938" w:rsidRDefault="00AF2938" w:rsidP="00AF2938">
      <w:pPr>
        <w:spacing w:after="0"/>
        <w:jc w:val="both"/>
        <w:rPr>
          <w:rFonts w:cs="Times New Roman"/>
          <w:szCs w:val="24"/>
        </w:rPr>
      </w:pPr>
      <w:proofErr w:type="spellStart"/>
      <w:r w:rsidRPr="00AF2938">
        <w:rPr>
          <w:rFonts w:cs="Times New Roman"/>
          <w:szCs w:val="24"/>
        </w:rPr>
        <w:t>Sistem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ini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dibangun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dengan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pendekatan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teknologi</w:t>
      </w:r>
      <w:proofErr w:type="spellEnd"/>
      <w:r w:rsidRPr="00AF2938">
        <w:rPr>
          <w:rFonts w:cs="Times New Roman"/>
          <w:szCs w:val="24"/>
        </w:rPr>
        <w:t xml:space="preserve"> modern yang </w:t>
      </w:r>
      <w:proofErr w:type="spellStart"/>
      <w:r w:rsidRPr="00AF2938">
        <w:rPr>
          <w:rFonts w:cs="Times New Roman"/>
          <w:szCs w:val="24"/>
        </w:rPr>
        <w:t>terdiri</w:t>
      </w:r>
      <w:proofErr w:type="spellEnd"/>
      <w:r w:rsidRPr="00AF2938">
        <w:rPr>
          <w:rFonts w:cs="Times New Roman"/>
          <w:szCs w:val="24"/>
        </w:rPr>
        <w:t xml:space="preserve"> </w:t>
      </w:r>
      <w:proofErr w:type="spellStart"/>
      <w:r w:rsidRPr="00AF2938">
        <w:rPr>
          <w:rFonts w:cs="Times New Roman"/>
          <w:szCs w:val="24"/>
        </w:rPr>
        <w:t>dari</w:t>
      </w:r>
      <w:proofErr w:type="spellEnd"/>
      <w:r w:rsidRPr="00AF2938">
        <w:rPr>
          <w:rFonts w:cs="Times New Roman"/>
          <w:szCs w:val="24"/>
        </w:rPr>
        <w:t>:</w:t>
      </w:r>
    </w:p>
    <w:p w14:paraId="4C4D78AB" w14:textId="11B7A754" w:rsidR="00AF2938" w:rsidRPr="00AF2938" w:rsidRDefault="00AF2938">
      <w:pPr>
        <w:pStyle w:val="ListParagraph"/>
        <w:numPr>
          <w:ilvl w:val="0"/>
          <w:numId w:val="8"/>
        </w:numPr>
        <w:spacing w:after="0"/>
        <w:jc w:val="both"/>
        <w:rPr>
          <w:rFonts w:cs="Times New Roman"/>
          <w:szCs w:val="24"/>
          <w:lang w:val="en-ID"/>
        </w:rPr>
      </w:pPr>
      <w:r w:rsidRPr="00AF2938">
        <w:rPr>
          <w:rFonts w:cs="Times New Roman"/>
          <w:b/>
          <w:bCs/>
          <w:szCs w:val="24"/>
          <w:lang w:val="en-ID"/>
        </w:rPr>
        <w:t>Frontend mobile (Ionic + Angular)</w:t>
      </w:r>
      <w:r w:rsidRPr="00AF2938">
        <w:rPr>
          <w:rFonts w:cs="Times New Roman"/>
          <w:szCs w:val="24"/>
          <w:lang w:val="en-ID"/>
        </w:rPr>
        <w:t xml:space="preserve">, agar </w:t>
      </w:r>
      <w:proofErr w:type="spellStart"/>
      <w:r w:rsidRPr="00AF2938">
        <w:rPr>
          <w:rFonts w:cs="Times New Roman"/>
          <w:szCs w:val="24"/>
          <w:lang w:val="en-ID"/>
        </w:rPr>
        <w:t>karyawan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dapat</w:t>
      </w:r>
      <w:proofErr w:type="spellEnd"/>
      <w:r w:rsidRPr="00AF2938">
        <w:rPr>
          <w:rFonts w:cs="Times New Roman"/>
          <w:szCs w:val="24"/>
          <w:lang w:val="en-ID"/>
        </w:rPr>
        <w:t xml:space="preserve"> login, </w:t>
      </w:r>
      <w:proofErr w:type="spellStart"/>
      <w:r w:rsidRPr="00AF2938">
        <w:rPr>
          <w:rFonts w:cs="Times New Roman"/>
          <w:szCs w:val="24"/>
          <w:lang w:val="en-ID"/>
        </w:rPr>
        <w:t>melihat</w:t>
      </w:r>
      <w:proofErr w:type="spellEnd"/>
      <w:r w:rsidRPr="00AF2938">
        <w:rPr>
          <w:rFonts w:cs="Times New Roman"/>
          <w:szCs w:val="24"/>
          <w:lang w:val="en-ID"/>
        </w:rPr>
        <w:t xml:space="preserve">, </w:t>
      </w:r>
      <w:proofErr w:type="spellStart"/>
      <w:r w:rsidRPr="00AF2938">
        <w:rPr>
          <w:rFonts w:cs="Times New Roman"/>
          <w:szCs w:val="24"/>
          <w:lang w:val="en-ID"/>
        </w:rPr>
        <w:t>mengunduh</w:t>
      </w:r>
      <w:proofErr w:type="spellEnd"/>
      <w:r w:rsidRPr="00AF2938">
        <w:rPr>
          <w:rFonts w:cs="Times New Roman"/>
          <w:szCs w:val="24"/>
          <w:lang w:val="en-ID"/>
        </w:rPr>
        <w:t xml:space="preserve">, dan </w:t>
      </w:r>
      <w:proofErr w:type="spellStart"/>
      <w:r w:rsidRPr="00AF2938">
        <w:rPr>
          <w:rFonts w:cs="Times New Roman"/>
          <w:szCs w:val="24"/>
          <w:lang w:val="en-ID"/>
        </w:rPr>
        <w:t>mengajukan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surat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secara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langsung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melalui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perangkat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mereka</w:t>
      </w:r>
      <w:proofErr w:type="spellEnd"/>
      <w:r w:rsidRPr="00AF2938">
        <w:rPr>
          <w:rFonts w:cs="Times New Roman"/>
          <w:szCs w:val="24"/>
          <w:lang w:val="en-ID"/>
        </w:rPr>
        <w:t>.</w:t>
      </w:r>
    </w:p>
    <w:p w14:paraId="531B22AB" w14:textId="62B658CC" w:rsidR="00AF2938" w:rsidRPr="00AF2938" w:rsidRDefault="00AF2938">
      <w:pPr>
        <w:pStyle w:val="ListParagraph"/>
        <w:numPr>
          <w:ilvl w:val="0"/>
          <w:numId w:val="8"/>
        </w:numPr>
        <w:spacing w:after="0"/>
        <w:jc w:val="both"/>
        <w:rPr>
          <w:rFonts w:cs="Times New Roman"/>
          <w:szCs w:val="24"/>
          <w:lang w:val="en-ID"/>
        </w:rPr>
      </w:pPr>
      <w:r w:rsidRPr="00AF2938">
        <w:rPr>
          <w:rFonts w:cs="Times New Roman"/>
          <w:b/>
          <w:bCs/>
          <w:szCs w:val="24"/>
          <w:lang w:val="en-ID"/>
        </w:rPr>
        <w:t>Backend API (Laravel / Django Rest Framework)</w:t>
      </w:r>
      <w:r w:rsidRPr="00AF2938">
        <w:rPr>
          <w:rFonts w:cs="Times New Roman"/>
          <w:szCs w:val="24"/>
          <w:lang w:val="en-ID"/>
        </w:rPr>
        <w:t xml:space="preserve">, </w:t>
      </w:r>
      <w:proofErr w:type="spellStart"/>
      <w:r w:rsidRPr="00AF2938">
        <w:rPr>
          <w:rFonts w:cs="Times New Roman"/>
          <w:szCs w:val="24"/>
          <w:lang w:val="en-ID"/>
        </w:rPr>
        <w:t>sebagai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pengelola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utama</w:t>
      </w:r>
      <w:proofErr w:type="spellEnd"/>
      <w:r w:rsidRPr="00AF2938">
        <w:rPr>
          <w:rFonts w:cs="Times New Roman"/>
          <w:szCs w:val="24"/>
          <w:lang w:val="en-ID"/>
        </w:rPr>
        <w:t xml:space="preserve"> data, </w:t>
      </w:r>
      <w:proofErr w:type="spellStart"/>
      <w:r w:rsidRPr="00AF2938">
        <w:rPr>
          <w:rFonts w:cs="Times New Roman"/>
          <w:szCs w:val="24"/>
          <w:lang w:val="en-ID"/>
        </w:rPr>
        <w:t>autentikasi</w:t>
      </w:r>
      <w:proofErr w:type="spellEnd"/>
      <w:r w:rsidRPr="00AF2938">
        <w:rPr>
          <w:rFonts w:cs="Times New Roman"/>
          <w:szCs w:val="24"/>
          <w:lang w:val="en-ID"/>
        </w:rPr>
        <w:t xml:space="preserve">, </w:t>
      </w:r>
      <w:proofErr w:type="spellStart"/>
      <w:r w:rsidRPr="00AF2938">
        <w:rPr>
          <w:rFonts w:cs="Times New Roman"/>
          <w:szCs w:val="24"/>
          <w:lang w:val="en-ID"/>
        </w:rPr>
        <w:t>logika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penomoran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surat</w:t>
      </w:r>
      <w:proofErr w:type="spellEnd"/>
      <w:r w:rsidRPr="00AF2938">
        <w:rPr>
          <w:rFonts w:cs="Times New Roman"/>
          <w:szCs w:val="24"/>
          <w:lang w:val="en-ID"/>
        </w:rPr>
        <w:t xml:space="preserve">, </w:t>
      </w:r>
      <w:proofErr w:type="spellStart"/>
      <w:r w:rsidRPr="00AF2938">
        <w:rPr>
          <w:rFonts w:cs="Times New Roman"/>
          <w:szCs w:val="24"/>
          <w:lang w:val="en-ID"/>
        </w:rPr>
        <w:t>hingga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histori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pengajuan</w:t>
      </w:r>
      <w:proofErr w:type="spellEnd"/>
      <w:r w:rsidRPr="00AF2938">
        <w:rPr>
          <w:rFonts w:cs="Times New Roman"/>
          <w:szCs w:val="24"/>
          <w:lang w:val="en-ID"/>
        </w:rPr>
        <w:t>.</w:t>
      </w:r>
    </w:p>
    <w:p w14:paraId="530DDF33" w14:textId="73CCB938" w:rsidR="00AF2938" w:rsidRDefault="00AF2938">
      <w:pPr>
        <w:pStyle w:val="ListParagraph"/>
        <w:numPr>
          <w:ilvl w:val="0"/>
          <w:numId w:val="8"/>
        </w:numPr>
        <w:spacing w:after="0"/>
        <w:jc w:val="both"/>
        <w:rPr>
          <w:rFonts w:cs="Times New Roman"/>
          <w:szCs w:val="24"/>
          <w:lang w:val="en-ID"/>
        </w:rPr>
      </w:pPr>
      <w:r w:rsidRPr="00AF2938">
        <w:rPr>
          <w:rFonts w:cs="Times New Roman"/>
          <w:b/>
          <w:bCs/>
          <w:szCs w:val="24"/>
          <w:lang w:val="en-ID"/>
        </w:rPr>
        <w:t>Database (MySQL)</w:t>
      </w:r>
      <w:r w:rsidRPr="00AF2938">
        <w:rPr>
          <w:rFonts w:cs="Times New Roman"/>
          <w:szCs w:val="24"/>
          <w:lang w:val="en-ID"/>
        </w:rPr>
        <w:t xml:space="preserve">, </w:t>
      </w:r>
      <w:proofErr w:type="spellStart"/>
      <w:r w:rsidRPr="00AF2938">
        <w:rPr>
          <w:rFonts w:cs="Times New Roman"/>
          <w:szCs w:val="24"/>
          <w:lang w:val="en-ID"/>
        </w:rPr>
        <w:t>untuk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menyimpan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seluruh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informasi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penting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seperti</w:t>
      </w:r>
      <w:proofErr w:type="spellEnd"/>
      <w:r w:rsidRPr="00AF2938">
        <w:rPr>
          <w:rFonts w:cs="Times New Roman"/>
          <w:szCs w:val="24"/>
          <w:lang w:val="en-ID"/>
        </w:rPr>
        <w:t xml:space="preserve"> data </w:t>
      </w:r>
      <w:proofErr w:type="spellStart"/>
      <w:r w:rsidRPr="00AF2938">
        <w:rPr>
          <w:rFonts w:cs="Times New Roman"/>
          <w:szCs w:val="24"/>
          <w:lang w:val="en-ID"/>
        </w:rPr>
        <w:t>pengguna</w:t>
      </w:r>
      <w:proofErr w:type="spellEnd"/>
      <w:r w:rsidRPr="00AF2938">
        <w:rPr>
          <w:rFonts w:cs="Times New Roman"/>
          <w:szCs w:val="24"/>
          <w:lang w:val="en-ID"/>
        </w:rPr>
        <w:t xml:space="preserve">, template </w:t>
      </w:r>
      <w:proofErr w:type="spellStart"/>
      <w:r w:rsidRPr="00AF2938">
        <w:rPr>
          <w:rFonts w:cs="Times New Roman"/>
          <w:szCs w:val="24"/>
          <w:lang w:val="en-ID"/>
        </w:rPr>
        <w:t>surat</w:t>
      </w:r>
      <w:proofErr w:type="spellEnd"/>
      <w:r w:rsidRPr="00AF2938">
        <w:rPr>
          <w:rFonts w:cs="Times New Roman"/>
          <w:szCs w:val="24"/>
          <w:lang w:val="en-ID"/>
        </w:rPr>
        <w:t xml:space="preserve">, </w:t>
      </w:r>
      <w:proofErr w:type="spellStart"/>
      <w:r w:rsidRPr="00AF2938">
        <w:rPr>
          <w:rFonts w:cs="Times New Roman"/>
          <w:szCs w:val="24"/>
          <w:lang w:val="en-ID"/>
        </w:rPr>
        <w:t>nomor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surat</w:t>
      </w:r>
      <w:proofErr w:type="spellEnd"/>
      <w:r w:rsidRPr="00AF2938">
        <w:rPr>
          <w:rFonts w:cs="Times New Roman"/>
          <w:szCs w:val="24"/>
          <w:lang w:val="en-ID"/>
        </w:rPr>
        <w:t xml:space="preserve">, dan log </w:t>
      </w:r>
      <w:proofErr w:type="spellStart"/>
      <w:r w:rsidRPr="00AF2938">
        <w:rPr>
          <w:rFonts w:cs="Times New Roman"/>
          <w:szCs w:val="24"/>
          <w:lang w:val="en-ID"/>
        </w:rPr>
        <w:t>aktivitas</w:t>
      </w:r>
      <w:proofErr w:type="spellEnd"/>
      <w:r w:rsidRPr="00AF2938">
        <w:rPr>
          <w:rFonts w:cs="Times New Roman"/>
          <w:szCs w:val="24"/>
          <w:lang w:val="en-ID"/>
        </w:rPr>
        <w:t>.</w:t>
      </w:r>
    </w:p>
    <w:p w14:paraId="4F37E680" w14:textId="77777777" w:rsidR="00AF2938" w:rsidRDefault="00AF2938" w:rsidP="00AF2938">
      <w:pPr>
        <w:spacing w:after="0"/>
        <w:jc w:val="both"/>
        <w:rPr>
          <w:rFonts w:cs="Times New Roman"/>
          <w:szCs w:val="24"/>
          <w:lang w:val="en-ID"/>
        </w:rPr>
      </w:pPr>
    </w:p>
    <w:p w14:paraId="3928DB66" w14:textId="77777777" w:rsidR="00AF2938" w:rsidRDefault="00AF2938" w:rsidP="00AF2938">
      <w:pPr>
        <w:spacing w:after="0"/>
        <w:ind w:firstLine="567"/>
        <w:jc w:val="both"/>
        <w:rPr>
          <w:rFonts w:cs="Times New Roman"/>
          <w:szCs w:val="24"/>
          <w:lang w:val="en-ID"/>
        </w:rPr>
      </w:pPr>
      <w:proofErr w:type="spellStart"/>
      <w:r w:rsidRPr="00AF2938">
        <w:rPr>
          <w:rFonts w:cs="Times New Roman"/>
          <w:szCs w:val="24"/>
          <w:lang w:val="en-ID"/>
        </w:rPr>
        <w:t>Melalui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sistem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ini</w:t>
      </w:r>
      <w:proofErr w:type="spellEnd"/>
      <w:r w:rsidRPr="00AF2938">
        <w:rPr>
          <w:rFonts w:cs="Times New Roman"/>
          <w:szCs w:val="24"/>
          <w:lang w:val="en-ID"/>
        </w:rPr>
        <w:t xml:space="preserve">, proses </w:t>
      </w:r>
      <w:proofErr w:type="spellStart"/>
      <w:r w:rsidRPr="00AF2938">
        <w:rPr>
          <w:rFonts w:cs="Times New Roman"/>
          <w:szCs w:val="24"/>
          <w:lang w:val="en-ID"/>
        </w:rPr>
        <w:t>administratif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dapat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dilakukan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secara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r w:rsidRPr="00AF2938">
        <w:rPr>
          <w:rFonts w:cs="Times New Roman"/>
          <w:b/>
          <w:bCs/>
          <w:szCs w:val="24"/>
          <w:lang w:val="en-ID"/>
        </w:rPr>
        <w:t>real-time</w:t>
      </w:r>
      <w:r w:rsidRPr="00AF2938">
        <w:rPr>
          <w:rFonts w:cs="Times New Roman"/>
          <w:szCs w:val="24"/>
          <w:lang w:val="en-ID"/>
        </w:rPr>
        <w:t xml:space="preserve">, </w:t>
      </w:r>
      <w:proofErr w:type="spellStart"/>
      <w:r w:rsidRPr="00AF2938">
        <w:rPr>
          <w:rFonts w:cs="Times New Roman"/>
          <w:szCs w:val="24"/>
          <w:lang w:val="en-ID"/>
        </w:rPr>
        <w:t>aman</w:t>
      </w:r>
      <w:proofErr w:type="spellEnd"/>
      <w:r w:rsidRPr="00AF2938">
        <w:rPr>
          <w:rFonts w:cs="Times New Roman"/>
          <w:szCs w:val="24"/>
          <w:lang w:val="en-ID"/>
        </w:rPr>
        <w:t xml:space="preserve">, dan </w:t>
      </w:r>
      <w:proofErr w:type="spellStart"/>
      <w:r w:rsidRPr="00AF2938">
        <w:rPr>
          <w:rFonts w:cs="Times New Roman"/>
          <w:szCs w:val="24"/>
          <w:lang w:val="en-ID"/>
        </w:rPr>
        <w:t>terarsipkan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secara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rapi</w:t>
      </w:r>
      <w:proofErr w:type="spellEnd"/>
      <w:r w:rsidRPr="00AF2938">
        <w:rPr>
          <w:rFonts w:cs="Times New Roman"/>
          <w:szCs w:val="24"/>
          <w:lang w:val="en-ID"/>
        </w:rPr>
        <w:t xml:space="preserve">. </w:t>
      </w:r>
      <w:proofErr w:type="spellStart"/>
      <w:r w:rsidRPr="00AF2938">
        <w:rPr>
          <w:rFonts w:cs="Times New Roman"/>
          <w:szCs w:val="24"/>
          <w:lang w:val="en-ID"/>
        </w:rPr>
        <w:t>Dengan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adanya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fitur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r w:rsidRPr="00AF2938">
        <w:rPr>
          <w:rFonts w:cs="Times New Roman"/>
          <w:b/>
          <w:bCs/>
          <w:szCs w:val="24"/>
          <w:lang w:val="en-ID"/>
        </w:rPr>
        <w:t>role-based access</w:t>
      </w:r>
      <w:r w:rsidRPr="00AF2938">
        <w:rPr>
          <w:rFonts w:cs="Times New Roman"/>
          <w:szCs w:val="24"/>
          <w:lang w:val="en-ID"/>
        </w:rPr>
        <w:t xml:space="preserve">, </w:t>
      </w:r>
      <w:proofErr w:type="spellStart"/>
      <w:r w:rsidRPr="00AF2938">
        <w:rPr>
          <w:rFonts w:cs="Times New Roman"/>
          <w:szCs w:val="24"/>
          <w:lang w:val="en-ID"/>
        </w:rPr>
        <w:t>sistem</w:t>
      </w:r>
      <w:proofErr w:type="spellEnd"/>
      <w:r w:rsidRPr="00AF2938">
        <w:rPr>
          <w:rFonts w:cs="Times New Roman"/>
          <w:szCs w:val="24"/>
          <w:lang w:val="en-ID"/>
        </w:rPr>
        <w:t xml:space="preserve"> juga </w:t>
      </w:r>
      <w:proofErr w:type="spellStart"/>
      <w:r w:rsidRPr="00AF2938">
        <w:rPr>
          <w:rFonts w:cs="Times New Roman"/>
          <w:szCs w:val="24"/>
          <w:lang w:val="en-ID"/>
        </w:rPr>
        <w:t>mampu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membedakan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antara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hak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akses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karyawan</w:t>
      </w:r>
      <w:proofErr w:type="spellEnd"/>
      <w:r w:rsidRPr="00AF2938">
        <w:rPr>
          <w:rFonts w:cs="Times New Roman"/>
          <w:szCs w:val="24"/>
          <w:lang w:val="en-ID"/>
        </w:rPr>
        <w:t xml:space="preserve"> dan admin HRD/GA </w:t>
      </w:r>
      <w:proofErr w:type="spellStart"/>
      <w:r w:rsidRPr="00AF2938">
        <w:rPr>
          <w:rFonts w:cs="Times New Roman"/>
          <w:szCs w:val="24"/>
          <w:lang w:val="en-ID"/>
        </w:rPr>
        <w:t>secara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terstruktur</w:t>
      </w:r>
      <w:proofErr w:type="spellEnd"/>
      <w:r w:rsidRPr="00AF2938">
        <w:rPr>
          <w:rFonts w:cs="Times New Roman"/>
          <w:szCs w:val="24"/>
          <w:lang w:val="en-ID"/>
        </w:rPr>
        <w:t xml:space="preserve">. Selain </w:t>
      </w:r>
      <w:proofErr w:type="spellStart"/>
      <w:r w:rsidRPr="00AF2938">
        <w:rPr>
          <w:rFonts w:cs="Times New Roman"/>
          <w:szCs w:val="24"/>
          <w:lang w:val="en-ID"/>
        </w:rPr>
        <w:t>itu</w:t>
      </w:r>
      <w:proofErr w:type="spellEnd"/>
      <w:r w:rsidRPr="00AF2938">
        <w:rPr>
          <w:rFonts w:cs="Times New Roman"/>
          <w:szCs w:val="24"/>
          <w:lang w:val="en-ID"/>
        </w:rPr>
        <w:t xml:space="preserve">, </w:t>
      </w:r>
      <w:proofErr w:type="spellStart"/>
      <w:r w:rsidRPr="00AF2938">
        <w:rPr>
          <w:rFonts w:cs="Times New Roman"/>
          <w:szCs w:val="24"/>
          <w:lang w:val="en-ID"/>
        </w:rPr>
        <w:t>sistem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penomoran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otomatis</w:t>
      </w:r>
      <w:proofErr w:type="spellEnd"/>
      <w:r w:rsidRPr="00AF2938">
        <w:rPr>
          <w:rFonts w:cs="Times New Roman"/>
          <w:szCs w:val="24"/>
          <w:lang w:val="en-ID"/>
        </w:rPr>
        <w:t xml:space="preserve"> yang </w:t>
      </w:r>
      <w:proofErr w:type="spellStart"/>
      <w:r w:rsidRPr="00AF2938">
        <w:rPr>
          <w:rFonts w:cs="Times New Roman"/>
          <w:szCs w:val="24"/>
          <w:lang w:val="en-ID"/>
        </w:rPr>
        <w:t>menggunakan</w:t>
      </w:r>
      <w:proofErr w:type="spellEnd"/>
      <w:r w:rsidRPr="00AF2938">
        <w:rPr>
          <w:rFonts w:cs="Times New Roman"/>
          <w:szCs w:val="24"/>
          <w:lang w:val="en-ID"/>
        </w:rPr>
        <w:t xml:space="preserve"> format </w:t>
      </w:r>
      <w:proofErr w:type="spellStart"/>
      <w:r w:rsidRPr="00AF2938">
        <w:rPr>
          <w:rFonts w:cs="Times New Roman"/>
          <w:szCs w:val="24"/>
          <w:lang w:val="en-ID"/>
        </w:rPr>
        <w:t>seperti</w:t>
      </w:r>
      <w:proofErr w:type="spellEnd"/>
      <w:r w:rsidRPr="00AF2938">
        <w:rPr>
          <w:rFonts w:cs="Times New Roman"/>
          <w:szCs w:val="24"/>
          <w:lang w:val="en-ID"/>
        </w:rPr>
        <w:t xml:space="preserve"> HRD/2025/001 </w:t>
      </w:r>
      <w:proofErr w:type="spellStart"/>
      <w:r w:rsidRPr="00AF2938">
        <w:rPr>
          <w:rFonts w:cs="Times New Roman"/>
          <w:szCs w:val="24"/>
          <w:lang w:val="en-ID"/>
        </w:rPr>
        <w:t>menjamin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tidak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terjadinya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nomor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surat</w:t>
      </w:r>
      <w:proofErr w:type="spellEnd"/>
      <w:r w:rsidRPr="00AF2938">
        <w:rPr>
          <w:rFonts w:cs="Times New Roman"/>
          <w:szCs w:val="24"/>
          <w:lang w:val="en-ID"/>
        </w:rPr>
        <w:t xml:space="preserve"> yang </w:t>
      </w:r>
      <w:proofErr w:type="spellStart"/>
      <w:r w:rsidRPr="00AF2938">
        <w:rPr>
          <w:rFonts w:cs="Times New Roman"/>
          <w:szCs w:val="24"/>
          <w:lang w:val="en-ID"/>
        </w:rPr>
        <w:t>ganda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atau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tidak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berurutan</w:t>
      </w:r>
      <w:proofErr w:type="spellEnd"/>
      <w:r w:rsidRPr="00AF2938">
        <w:rPr>
          <w:rFonts w:cs="Times New Roman"/>
          <w:szCs w:val="24"/>
          <w:lang w:val="en-ID"/>
        </w:rPr>
        <w:t>.</w:t>
      </w:r>
    </w:p>
    <w:p w14:paraId="5B508AD7" w14:textId="77777777" w:rsidR="00AF2938" w:rsidRDefault="00AF2938" w:rsidP="00AF2938">
      <w:pPr>
        <w:spacing w:after="0"/>
        <w:jc w:val="both"/>
        <w:rPr>
          <w:rFonts w:cs="Times New Roman"/>
          <w:szCs w:val="24"/>
          <w:lang w:val="en-ID"/>
        </w:rPr>
      </w:pPr>
    </w:p>
    <w:p w14:paraId="4BFA9CA4" w14:textId="77777777" w:rsidR="00AF2938" w:rsidRPr="00AF2938" w:rsidRDefault="00AF2938" w:rsidP="00AF2938">
      <w:pPr>
        <w:spacing w:after="0"/>
        <w:jc w:val="both"/>
        <w:rPr>
          <w:rFonts w:cs="Times New Roman"/>
          <w:szCs w:val="24"/>
          <w:lang w:val="en-ID"/>
        </w:rPr>
      </w:pPr>
    </w:p>
    <w:p w14:paraId="6F75A813" w14:textId="77777777" w:rsidR="00AF2938" w:rsidRPr="00AF2938" w:rsidRDefault="00AF2938" w:rsidP="00AF2938">
      <w:pPr>
        <w:spacing w:after="0"/>
        <w:ind w:firstLine="567"/>
        <w:jc w:val="both"/>
        <w:rPr>
          <w:rFonts w:cs="Times New Roman"/>
          <w:szCs w:val="24"/>
          <w:lang w:val="en-ID"/>
        </w:rPr>
      </w:pPr>
      <w:proofErr w:type="spellStart"/>
      <w:r w:rsidRPr="00AF2938">
        <w:rPr>
          <w:rFonts w:cs="Times New Roman"/>
          <w:szCs w:val="24"/>
          <w:lang w:val="en-ID"/>
        </w:rPr>
        <w:lastRenderedPageBreak/>
        <w:t>Pengembangan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aplikasi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ini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menjadi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penting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sebagai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langkah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nyata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untuk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meningkatkan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efisiensi</w:t>
      </w:r>
      <w:proofErr w:type="spellEnd"/>
      <w:r w:rsidRPr="00AF2938">
        <w:rPr>
          <w:rFonts w:cs="Times New Roman"/>
          <w:szCs w:val="24"/>
          <w:lang w:val="en-ID"/>
        </w:rPr>
        <w:t xml:space="preserve">, </w:t>
      </w:r>
      <w:proofErr w:type="spellStart"/>
      <w:r w:rsidRPr="00AF2938">
        <w:rPr>
          <w:rFonts w:cs="Times New Roman"/>
          <w:szCs w:val="24"/>
          <w:lang w:val="en-ID"/>
        </w:rPr>
        <w:t>transparansi</w:t>
      </w:r>
      <w:proofErr w:type="spellEnd"/>
      <w:r w:rsidRPr="00AF2938">
        <w:rPr>
          <w:rFonts w:cs="Times New Roman"/>
          <w:szCs w:val="24"/>
          <w:lang w:val="en-ID"/>
        </w:rPr>
        <w:t xml:space="preserve">, dan </w:t>
      </w:r>
      <w:proofErr w:type="spellStart"/>
      <w:r w:rsidRPr="00AF2938">
        <w:rPr>
          <w:rFonts w:cs="Times New Roman"/>
          <w:szCs w:val="24"/>
          <w:lang w:val="en-ID"/>
        </w:rPr>
        <w:t>akuntabilitas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dalam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manajemen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dokumen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perusahaan</w:t>
      </w:r>
      <w:proofErr w:type="spellEnd"/>
      <w:r w:rsidRPr="00AF2938">
        <w:rPr>
          <w:rFonts w:cs="Times New Roman"/>
          <w:szCs w:val="24"/>
          <w:lang w:val="en-ID"/>
        </w:rPr>
        <w:t xml:space="preserve">. Selain </w:t>
      </w:r>
      <w:proofErr w:type="spellStart"/>
      <w:r w:rsidRPr="00AF2938">
        <w:rPr>
          <w:rFonts w:cs="Times New Roman"/>
          <w:szCs w:val="24"/>
          <w:lang w:val="en-ID"/>
        </w:rPr>
        <w:t>memudahkan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pihak</w:t>
      </w:r>
      <w:proofErr w:type="spellEnd"/>
      <w:r w:rsidRPr="00AF2938">
        <w:rPr>
          <w:rFonts w:cs="Times New Roman"/>
          <w:szCs w:val="24"/>
          <w:lang w:val="en-ID"/>
        </w:rPr>
        <w:t xml:space="preserve"> HRD </w:t>
      </w:r>
      <w:proofErr w:type="spellStart"/>
      <w:r w:rsidRPr="00AF2938">
        <w:rPr>
          <w:rFonts w:cs="Times New Roman"/>
          <w:szCs w:val="24"/>
          <w:lang w:val="en-ID"/>
        </w:rPr>
        <w:t>dalam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mengelola</w:t>
      </w:r>
      <w:proofErr w:type="spellEnd"/>
      <w:r w:rsidRPr="00AF2938">
        <w:rPr>
          <w:rFonts w:cs="Times New Roman"/>
          <w:szCs w:val="24"/>
          <w:lang w:val="en-ID"/>
        </w:rPr>
        <w:t xml:space="preserve"> dan </w:t>
      </w:r>
      <w:proofErr w:type="spellStart"/>
      <w:r w:rsidRPr="00AF2938">
        <w:rPr>
          <w:rFonts w:cs="Times New Roman"/>
          <w:szCs w:val="24"/>
          <w:lang w:val="en-ID"/>
        </w:rPr>
        <w:t>memverifikasi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surat</w:t>
      </w:r>
      <w:proofErr w:type="spellEnd"/>
      <w:r w:rsidRPr="00AF2938">
        <w:rPr>
          <w:rFonts w:cs="Times New Roman"/>
          <w:szCs w:val="24"/>
          <w:lang w:val="en-ID"/>
        </w:rPr>
        <w:t xml:space="preserve">, </w:t>
      </w:r>
      <w:proofErr w:type="spellStart"/>
      <w:r w:rsidRPr="00AF2938">
        <w:rPr>
          <w:rFonts w:cs="Times New Roman"/>
          <w:szCs w:val="24"/>
          <w:lang w:val="en-ID"/>
        </w:rPr>
        <w:t>aplikasi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ini</w:t>
      </w:r>
      <w:proofErr w:type="spellEnd"/>
      <w:r w:rsidRPr="00AF2938">
        <w:rPr>
          <w:rFonts w:cs="Times New Roman"/>
          <w:szCs w:val="24"/>
          <w:lang w:val="en-ID"/>
        </w:rPr>
        <w:t xml:space="preserve"> juga </w:t>
      </w:r>
      <w:proofErr w:type="spellStart"/>
      <w:r w:rsidRPr="00AF2938">
        <w:rPr>
          <w:rFonts w:cs="Times New Roman"/>
          <w:szCs w:val="24"/>
          <w:lang w:val="en-ID"/>
        </w:rPr>
        <w:t>memberikan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kenyamanan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bagi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karyawan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untuk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mengakses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dokumen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dengan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cara</w:t>
      </w:r>
      <w:proofErr w:type="spellEnd"/>
      <w:r w:rsidRPr="00AF2938">
        <w:rPr>
          <w:rFonts w:cs="Times New Roman"/>
          <w:szCs w:val="24"/>
          <w:lang w:val="en-ID"/>
        </w:rPr>
        <w:t xml:space="preserve"> yang </w:t>
      </w:r>
      <w:proofErr w:type="spellStart"/>
      <w:r w:rsidRPr="00AF2938">
        <w:rPr>
          <w:rFonts w:cs="Times New Roman"/>
          <w:szCs w:val="24"/>
          <w:lang w:val="en-ID"/>
        </w:rPr>
        <w:t>cepat</w:t>
      </w:r>
      <w:proofErr w:type="spellEnd"/>
      <w:r w:rsidRPr="00AF2938">
        <w:rPr>
          <w:rFonts w:cs="Times New Roman"/>
          <w:szCs w:val="24"/>
          <w:lang w:val="en-ID"/>
        </w:rPr>
        <w:t xml:space="preserve"> dan </w:t>
      </w:r>
      <w:proofErr w:type="spellStart"/>
      <w:r w:rsidRPr="00AF2938">
        <w:rPr>
          <w:rFonts w:cs="Times New Roman"/>
          <w:szCs w:val="24"/>
          <w:lang w:val="en-ID"/>
        </w:rPr>
        <w:t>sistematis</w:t>
      </w:r>
      <w:proofErr w:type="spellEnd"/>
      <w:r w:rsidRPr="00AF2938">
        <w:rPr>
          <w:rFonts w:cs="Times New Roman"/>
          <w:szCs w:val="24"/>
          <w:lang w:val="en-ID"/>
        </w:rPr>
        <w:t xml:space="preserve">, </w:t>
      </w:r>
      <w:proofErr w:type="spellStart"/>
      <w:r w:rsidRPr="00AF2938">
        <w:rPr>
          <w:rFonts w:cs="Times New Roman"/>
          <w:szCs w:val="24"/>
          <w:lang w:val="en-ID"/>
        </w:rPr>
        <w:t>sehingga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menunjang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produktivitas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kerja</w:t>
      </w:r>
      <w:proofErr w:type="spellEnd"/>
      <w:r w:rsidRPr="00AF2938">
        <w:rPr>
          <w:rFonts w:cs="Times New Roman"/>
          <w:szCs w:val="24"/>
          <w:lang w:val="en-ID"/>
        </w:rPr>
        <w:t xml:space="preserve"> di </w:t>
      </w:r>
      <w:proofErr w:type="spellStart"/>
      <w:r w:rsidRPr="00AF2938">
        <w:rPr>
          <w:rFonts w:cs="Times New Roman"/>
          <w:szCs w:val="24"/>
          <w:lang w:val="en-ID"/>
        </w:rPr>
        <w:t>lingkungan</w:t>
      </w:r>
      <w:proofErr w:type="spellEnd"/>
      <w:r w:rsidRPr="00AF2938">
        <w:rPr>
          <w:rFonts w:cs="Times New Roman"/>
          <w:szCs w:val="24"/>
          <w:lang w:val="en-ID"/>
        </w:rPr>
        <w:t xml:space="preserve"> </w:t>
      </w:r>
      <w:proofErr w:type="spellStart"/>
      <w:r w:rsidRPr="00AF2938">
        <w:rPr>
          <w:rFonts w:cs="Times New Roman"/>
          <w:szCs w:val="24"/>
          <w:lang w:val="en-ID"/>
        </w:rPr>
        <w:t>perusahaan</w:t>
      </w:r>
      <w:proofErr w:type="spellEnd"/>
      <w:r w:rsidRPr="00AF2938">
        <w:rPr>
          <w:rFonts w:cs="Times New Roman"/>
          <w:szCs w:val="24"/>
          <w:lang w:val="en-ID"/>
        </w:rPr>
        <w:t>.</w:t>
      </w:r>
    </w:p>
    <w:p w14:paraId="5573C43C" w14:textId="3F1F856B" w:rsidR="003B0AEA" w:rsidRDefault="003B0AEA" w:rsidP="00AF2938">
      <w:pPr>
        <w:spacing w:after="0"/>
        <w:jc w:val="both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4" w:name="_Toc201961376"/>
      <w:r w:rsidRPr="00502A67">
        <w:rPr>
          <w:rStyle w:val="Heading2Char"/>
        </w:rPr>
        <w:t xml:space="preserve">1.2 </w:t>
      </w:r>
      <w:proofErr w:type="spellStart"/>
      <w:r w:rsidRPr="00502A67">
        <w:rPr>
          <w:rStyle w:val="Heading2Char"/>
        </w:rPr>
        <w:t>Rumusan</w:t>
      </w:r>
      <w:proofErr w:type="spellEnd"/>
      <w:r w:rsidRPr="00502A67">
        <w:rPr>
          <w:rStyle w:val="Heading2Char"/>
        </w:rPr>
        <w:t xml:space="preserve"> </w:t>
      </w:r>
      <w:proofErr w:type="spellStart"/>
      <w:r w:rsidRPr="00502A67">
        <w:rPr>
          <w:rStyle w:val="Heading2Char"/>
        </w:rPr>
        <w:t>Masalah</w:t>
      </w:r>
      <w:bookmarkEnd w:id="4"/>
      <w:proofErr w:type="spellEnd"/>
    </w:p>
    <w:p w14:paraId="0222FB55" w14:textId="77777777" w:rsidR="005745CE" w:rsidRDefault="005745CE" w:rsidP="00AF2938">
      <w:pPr>
        <w:spacing w:after="0"/>
        <w:jc w:val="both"/>
        <w:rPr>
          <w:rStyle w:val="Heading2Char"/>
        </w:rPr>
      </w:pPr>
    </w:p>
    <w:p w14:paraId="4BAF6D33" w14:textId="75F795CE" w:rsidR="005745CE" w:rsidRPr="005745CE" w:rsidRDefault="005745CE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Bagaimana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cara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membangun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sebuah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sistem</w:t>
      </w:r>
      <w:proofErr w:type="spellEnd"/>
      <w:r w:rsidRPr="005745CE">
        <w:rPr>
          <w:rFonts w:cs="Times New Roman"/>
          <w:szCs w:val="24"/>
          <w:lang w:val="en-ID"/>
        </w:rPr>
        <w:t xml:space="preserve"> yang </w:t>
      </w:r>
      <w:proofErr w:type="spellStart"/>
      <w:r w:rsidRPr="005745CE">
        <w:rPr>
          <w:rFonts w:cs="Times New Roman"/>
          <w:szCs w:val="24"/>
          <w:lang w:val="en-ID"/>
        </w:rPr>
        <w:t>dapat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memudahkan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karyawan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dalam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mengakses</w:t>
      </w:r>
      <w:proofErr w:type="spellEnd"/>
      <w:r w:rsidRPr="005745CE">
        <w:rPr>
          <w:rFonts w:cs="Times New Roman"/>
          <w:szCs w:val="24"/>
          <w:lang w:val="en-ID"/>
        </w:rPr>
        <w:t xml:space="preserve"> dan </w:t>
      </w:r>
      <w:proofErr w:type="spellStart"/>
      <w:r w:rsidRPr="005745CE">
        <w:rPr>
          <w:rFonts w:cs="Times New Roman"/>
          <w:szCs w:val="24"/>
          <w:lang w:val="en-ID"/>
        </w:rPr>
        <w:t>mengunduh</w:t>
      </w:r>
      <w:proofErr w:type="spellEnd"/>
      <w:r w:rsidRPr="005745CE">
        <w:rPr>
          <w:rFonts w:cs="Times New Roman"/>
          <w:szCs w:val="24"/>
          <w:lang w:val="en-ID"/>
        </w:rPr>
        <w:t xml:space="preserve"> template </w:t>
      </w:r>
      <w:proofErr w:type="spellStart"/>
      <w:r w:rsidRPr="005745CE">
        <w:rPr>
          <w:rFonts w:cs="Times New Roman"/>
          <w:szCs w:val="24"/>
          <w:lang w:val="en-ID"/>
        </w:rPr>
        <w:t>surat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resmi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perusahaan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secara</w:t>
      </w:r>
      <w:proofErr w:type="spellEnd"/>
      <w:r w:rsidRPr="005745CE">
        <w:rPr>
          <w:rFonts w:cs="Times New Roman"/>
          <w:szCs w:val="24"/>
          <w:lang w:val="en-ID"/>
        </w:rPr>
        <w:t xml:space="preserve"> digital?</w:t>
      </w:r>
    </w:p>
    <w:p w14:paraId="23FD1D70" w14:textId="72B5C8A1" w:rsidR="005745CE" w:rsidRPr="005745CE" w:rsidRDefault="005745CE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Bagaimana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merancang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sistem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pengajuan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surat</w:t>
      </w:r>
      <w:proofErr w:type="spellEnd"/>
      <w:r w:rsidRPr="005745CE">
        <w:rPr>
          <w:rFonts w:cs="Times New Roman"/>
          <w:szCs w:val="24"/>
          <w:lang w:val="en-ID"/>
        </w:rPr>
        <w:t xml:space="preserve"> yang </w:t>
      </w:r>
      <w:proofErr w:type="spellStart"/>
      <w:r w:rsidRPr="005745CE">
        <w:rPr>
          <w:rFonts w:cs="Times New Roman"/>
          <w:szCs w:val="24"/>
          <w:lang w:val="en-ID"/>
        </w:rPr>
        <w:t>otomatis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menghasilkan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nomor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surat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unik</w:t>
      </w:r>
      <w:proofErr w:type="spellEnd"/>
      <w:r w:rsidRPr="005745CE">
        <w:rPr>
          <w:rFonts w:cs="Times New Roman"/>
          <w:szCs w:val="24"/>
          <w:lang w:val="en-ID"/>
        </w:rPr>
        <w:t xml:space="preserve"> dan </w:t>
      </w:r>
      <w:proofErr w:type="spellStart"/>
      <w:r w:rsidRPr="005745CE">
        <w:rPr>
          <w:rFonts w:cs="Times New Roman"/>
          <w:szCs w:val="24"/>
          <w:lang w:val="en-ID"/>
        </w:rPr>
        <w:t>terurut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berdasarkan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kategori</w:t>
      </w:r>
      <w:proofErr w:type="spellEnd"/>
      <w:r w:rsidRPr="005745CE">
        <w:rPr>
          <w:rFonts w:cs="Times New Roman"/>
          <w:szCs w:val="24"/>
          <w:lang w:val="en-ID"/>
        </w:rPr>
        <w:t xml:space="preserve"> dan </w:t>
      </w:r>
      <w:proofErr w:type="spellStart"/>
      <w:r w:rsidRPr="005745CE">
        <w:rPr>
          <w:rFonts w:cs="Times New Roman"/>
          <w:szCs w:val="24"/>
          <w:lang w:val="en-ID"/>
        </w:rPr>
        <w:t>tahun</w:t>
      </w:r>
      <w:proofErr w:type="spellEnd"/>
      <w:r w:rsidRPr="005745CE">
        <w:rPr>
          <w:rFonts w:cs="Times New Roman"/>
          <w:szCs w:val="24"/>
          <w:lang w:val="en-ID"/>
        </w:rPr>
        <w:t>?</w:t>
      </w:r>
    </w:p>
    <w:p w14:paraId="405F1858" w14:textId="30D71D46" w:rsidR="005745CE" w:rsidRPr="005745CE" w:rsidRDefault="005745CE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Bagaimana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mengelola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riwayat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pengajuan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surat</w:t>
      </w:r>
      <w:proofErr w:type="spellEnd"/>
      <w:r w:rsidRPr="005745CE">
        <w:rPr>
          <w:rFonts w:cs="Times New Roman"/>
          <w:szCs w:val="24"/>
          <w:lang w:val="en-ID"/>
        </w:rPr>
        <w:t xml:space="preserve"> agar </w:t>
      </w:r>
      <w:proofErr w:type="spellStart"/>
      <w:r w:rsidRPr="005745CE">
        <w:rPr>
          <w:rFonts w:cs="Times New Roman"/>
          <w:szCs w:val="24"/>
          <w:lang w:val="en-ID"/>
        </w:rPr>
        <w:t>dapat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diakses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kembali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dengan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mudah</w:t>
      </w:r>
      <w:proofErr w:type="spellEnd"/>
      <w:r w:rsidRPr="005745CE">
        <w:rPr>
          <w:rFonts w:cs="Times New Roman"/>
          <w:szCs w:val="24"/>
          <w:lang w:val="en-ID"/>
        </w:rPr>
        <w:t xml:space="preserve"> oleh </w:t>
      </w:r>
      <w:proofErr w:type="spellStart"/>
      <w:r w:rsidRPr="005745CE">
        <w:rPr>
          <w:rFonts w:cs="Times New Roman"/>
          <w:szCs w:val="24"/>
          <w:lang w:val="en-ID"/>
        </w:rPr>
        <w:t>karyawan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maupun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pihak</w:t>
      </w:r>
      <w:proofErr w:type="spellEnd"/>
      <w:r w:rsidRPr="005745CE">
        <w:rPr>
          <w:rFonts w:cs="Times New Roman"/>
          <w:szCs w:val="24"/>
          <w:lang w:val="en-ID"/>
        </w:rPr>
        <w:t xml:space="preserve"> HRD?</w:t>
      </w:r>
    </w:p>
    <w:p w14:paraId="1B35CCD3" w14:textId="3F0F760F" w:rsidR="005745CE" w:rsidRPr="005745CE" w:rsidRDefault="005745CE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Bagaimana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mengembangkan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aplikasi</w:t>
      </w:r>
      <w:proofErr w:type="spellEnd"/>
      <w:r w:rsidRPr="005745CE">
        <w:rPr>
          <w:rFonts w:cs="Times New Roman"/>
          <w:szCs w:val="24"/>
          <w:lang w:val="en-ID"/>
        </w:rPr>
        <w:t xml:space="preserve"> yang </w:t>
      </w:r>
      <w:proofErr w:type="spellStart"/>
      <w:r w:rsidRPr="005745CE">
        <w:rPr>
          <w:rFonts w:cs="Times New Roman"/>
          <w:szCs w:val="24"/>
          <w:lang w:val="en-ID"/>
        </w:rPr>
        <w:t>membedakan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hak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akses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antara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karyawan</w:t>
      </w:r>
      <w:proofErr w:type="spellEnd"/>
      <w:r w:rsidRPr="005745CE">
        <w:rPr>
          <w:rFonts w:cs="Times New Roman"/>
          <w:szCs w:val="24"/>
          <w:lang w:val="en-ID"/>
        </w:rPr>
        <w:t xml:space="preserve"> dan admin (HRD/GA) </w:t>
      </w:r>
      <w:proofErr w:type="spellStart"/>
      <w:r w:rsidRPr="005745CE">
        <w:rPr>
          <w:rFonts w:cs="Times New Roman"/>
          <w:szCs w:val="24"/>
          <w:lang w:val="en-ID"/>
        </w:rPr>
        <w:t>dengan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sistem</w:t>
      </w:r>
      <w:proofErr w:type="spellEnd"/>
      <w:r w:rsidRPr="005745CE">
        <w:rPr>
          <w:rFonts w:cs="Times New Roman"/>
          <w:szCs w:val="24"/>
          <w:lang w:val="en-ID"/>
        </w:rPr>
        <w:t xml:space="preserve"> login </w:t>
      </w:r>
      <w:proofErr w:type="spellStart"/>
      <w:r w:rsidRPr="005745CE">
        <w:rPr>
          <w:rFonts w:cs="Times New Roman"/>
          <w:szCs w:val="24"/>
          <w:lang w:val="en-ID"/>
        </w:rPr>
        <w:t>berbasis</w:t>
      </w:r>
      <w:proofErr w:type="spellEnd"/>
      <w:r w:rsidRPr="005745CE">
        <w:rPr>
          <w:rFonts w:cs="Times New Roman"/>
          <w:szCs w:val="24"/>
          <w:lang w:val="en-ID"/>
        </w:rPr>
        <w:t xml:space="preserve"> role?</w:t>
      </w:r>
    </w:p>
    <w:p w14:paraId="79FF80DB" w14:textId="52F2C4E5" w:rsidR="005745CE" w:rsidRPr="005745CE" w:rsidRDefault="005745CE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Bagaimana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memastikan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keamanan</w:t>
      </w:r>
      <w:proofErr w:type="spellEnd"/>
      <w:r w:rsidRPr="005745CE">
        <w:rPr>
          <w:rFonts w:cs="Times New Roman"/>
          <w:szCs w:val="24"/>
          <w:lang w:val="en-ID"/>
        </w:rPr>
        <w:t xml:space="preserve"> dan </w:t>
      </w:r>
      <w:proofErr w:type="spellStart"/>
      <w:r w:rsidRPr="005745CE">
        <w:rPr>
          <w:rFonts w:cs="Times New Roman"/>
          <w:szCs w:val="24"/>
          <w:lang w:val="en-ID"/>
        </w:rPr>
        <w:t>keteraturan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arsip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surat</w:t>
      </w:r>
      <w:proofErr w:type="spellEnd"/>
      <w:r w:rsidRPr="005745CE">
        <w:rPr>
          <w:rFonts w:cs="Times New Roman"/>
          <w:szCs w:val="24"/>
          <w:lang w:val="en-ID"/>
        </w:rPr>
        <w:t xml:space="preserve"> yang </w:t>
      </w:r>
      <w:proofErr w:type="spellStart"/>
      <w:r w:rsidRPr="005745CE">
        <w:rPr>
          <w:rFonts w:cs="Times New Roman"/>
          <w:szCs w:val="24"/>
          <w:lang w:val="en-ID"/>
        </w:rPr>
        <w:t>dikelola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secara</w:t>
      </w:r>
      <w:proofErr w:type="spellEnd"/>
      <w:r w:rsidRPr="005745CE">
        <w:rPr>
          <w:rFonts w:cs="Times New Roman"/>
          <w:szCs w:val="24"/>
          <w:lang w:val="en-ID"/>
        </w:rPr>
        <w:t xml:space="preserve"> digital dan real-time?</w:t>
      </w:r>
    </w:p>
    <w:p w14:paraId="7C3556C5" w14:textId="77777777" w:rsidR="003B0AEA" w:rsidRDefault="003B0AEA" w:rsidP="00502A67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5" w:name="_Toc201961377"/>
      <w:r w:rsidRPr="00502A67">
        <w:rPr>
          <w:rStyle w:val="Heading2Char"/>
        </w:rPr>
        <w:t>1.3 Tujuan</w:t>
      </w:r>
      <w:bookmarkEnd w:id="5"/>
    </w:p>
    <w:p w14:paraId="4FFFA1EA" w14:textId="77777777" w:rsidR="005745CE" w:rsidRPr="005745CE" w:rsidRDefault="005745CE" w:rsidP="005745CE">
      <w:pPr>
        <w:spacing w:after="0"/>
        <w:rPr>
          <w:rFonts w:cs="Times New Roman"/>
          <w:szCs w:val="24"/>
          <w:lang w:val="en-ID"/>
        </w:rPr>
      </w:pPr>
      <w:r w:rsidRPr="005745CE">
        <w:rPr>
          <w:rFonts w:cs="Times New Roman"/>
          <w:szCs w:val="24"/>
          <w:lang w:val="en-ID"/>
        </w:rPr>
        <w:t xml:space="preserve">Tujuan </w:t>
      </w:r>
      <w:proofErr w:type="spellStart"/>
      <w:r w:rsidRPr="005745CE">
        <w:rPr>
          <w:rFonts w:cs="Times New Roman"/>
          <w:szCs w:val="24"/>
          <w:lang w:val="en-ID"/>
        </w:rPr>
        <w:t>dari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pengembangan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proyek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ini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adalah</w:t>
      </w:r>
      <w:proofErr w:type="spellEnd"/>
      <w:r w:rsidRPr="005745CE">
        <w:rPr>
          <w:rFonts w:cs="Times New Roman"/>
          <w:szCs w:val="24"/>
          <w:lang w:val="en-ID"/>
        </w:rPr>
        <w:t>:</w:t>
      </w:r>
    </w:p>
    <w:p w14:paraId="1CF37D5B" w14:textId="77777777" w:rsidR="005745CE" w:rsidRPr="005745CE" w:rsidRDefault="005745CE">
      <w:pPr>
        <w:numPr>
          <w:ilvl w:val="0"/>
          <w:numId w:val="10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Membuat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aplikasi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sistem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arsip</w:t>
      </w:r>
      <w:proofErr w:type="spellEnd"/>
      <w:r w:rsidRPr="005745CE">
        <w:rPr>
          <w:rFonts w:cs="Times New Roman"/>
          <w:szCs w:val="24"/>
          <w:lang w:val="en-ID"/>
        </w:rPr>
        <w:t xml:space="preserve"> file </w:t>
      </w:r>
      <w:proofErr w:type="spellStart"/>
      <w:r w:rsidRPr="005745CE">
        <w:rPr>
          <w:rFonts w:cs="Times New Roman"/>
          <w:szCs w:val="24"/>
          <w:lang w:val="en-ID"/>
        </w:rPr>
        <w:t>perusahaan</w:t>
      </w:r>
      <w:proofErr w:type="spellEnd"/>
      <w:r w:rsidRPr="005745CE">
        <w:rPr>
          <w:rFonts w:cs="Times New Roman"/>
          <w:szCs w:val="24"/>
          <w:lang w:val="en-ID"/>
        </w:rPr>
        <w:t xml:space="preserve"> yang </w:t>
      </w:r>
      <w:proofErr w:type="spellStart"/>
      <w:r w:rsidRPr="005745CE">
        <w:rPr>
          <w:rFonts w:cs="Times New Roman"/>
          <w:szCs w:val="24"/>
          <w:lang w:val="en-ID"/>
        </w:rPr>
        <w:t>dapat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digunakan</w:t>
      </w:r>
      <w:proofErr w:type="spellEnd"/>
      <w:r w:rsidRPr="005745CE">
        <w:rPr>
          <w:rFonts w:cs="Times New Roman"/>
          <w:szCs w:val="24"/>
          <w:lang w:val="en-ID"/>
        </w:rPr>
        <w:t xml:space="preserve"> oleh </w:t>
      </w:r>
      <w:proofErr w:type="spellStart"/>
      <w:r w:rsidRPr="005745CE">
        <w:rPr>
          <w:rFonts w:cs="Times New Roman"/>
          <w:szCs w:val="24"/>
          <w:lang w:val="en-ID"/>
        </w:rPr>
        <w:t>karyawan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untuk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melihat</w:t>
      </w:r>
      <w:proofErr w:type="spellEnd"/>
      <w:r w:rsidRPr="005745CE">
        <w:rPr>
          <w:rFonts w:cs="Times New Roman"/>
          <w:szCs w:val="24"/>
          <w:lang w:val="en-ID"/>
        </w:rPr>
        <w:t xml:space="preserve">, </w:t>
      </w:r>
      <w:proofErr w:type="spellStart"/>
      <w:r w:rsidRPr="005745CE">
        <w:rPr>
          <w:rFonts w:cs="Times New Roman"/>
          <w:szCs w:val="24"/>
          <w:lang w:val="en-ID"/>
        </w:rPr>
        <w:t>mengunduh</w:t>
      </w:r>
      <w:proofErr w:type="spellEnd"/>
      <w:r w:rsidRPr="005745CE">
        <w:rPr>
          <w:rFonts w:cs="Times New Roman"/>
          <w:szCs w:val="24"/>
          <w:lang w:val="en-ID"/>
        </w:rPr>
        <w:t xml:space="preserve">, dan </w:t>
      </w:r>
      <w:proofErr w:type="spellStart"/>
      <w:r w:rsidRPr="005745CE">
        <w:rPr>
          <w:rFonts w:cs="Times New Roman"/>
          <w:szCs w:val="24"/>
          <w:lang w:val="en-ID"/>
        </w:rPr>
        <w:t>mengajukan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surat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resmi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secara</w:t>
      </w:r>
      <w:proofErr w:type="spellEnd"/>
      <w:r w:rsidRPr="005745CE">
        <w:rPr>
          <w:rFonts w:cs="Times New Roman"/>
          <w:szCs w:val="24"/>
          <w:lang w:val="en-ID"/>
        </w:rPr>
        <w:t xml:space="preserve"> online.</w:t>
      </w:r>
    </w:p>
    <w:p w14:paraId="441CBC63" w14:textId="77777777" w:rsidR="005745CE" w:rsidRPr="005745CE" w:rsidRDefault="005745CE">
      <w:pPr>
        <w:numPr>
          <w:ilvl w:val="0"/>
          <w:numId w:val="10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Menerapkan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sistem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penomoran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surat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otomatis</w:t>
      </w:r>
      <w:proofErr w:type="spellEnd"/>
      <w:r w:rsidRPr="005745CE">
        <w:rPr>
          <w:rFonts w:cs="Times New Roman"/>
          <w:szCs w:val="24"/>
          <w:lang w:val="en-ID"/>
        </w:rPr>
        <w:t xml:space="preserve"> yang </w:t>
      </w:r>
      <w:proofErr w:type="spellStart"/>
      <w:r w:rsidRPr="005745CE">
        <w:rPr>
          <w:rFonts w:cs="Times New Roman"/>
          <w:szCs w:val="24"/>
          <w:lang w:val="en-ID"/>
        </w:rPr>
        <w:t>terstandarisasi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untuk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setiap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jenis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dokumen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sesuai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tahun</w:t>
      </w:r>
      <w:proofErr w:type="spellEnd"/>
      <w:r w:rsidRPr="005745CE">
        <w:rPr>
          <w:rFonts w:cs="Times New Roman"/>
          <w:szCs w:val="24"/>
          <w:lang w:val="en-ID"/>
        </w:rPr>
        <w:t xml:space="preserve"> dan </w:t>
      </w:r>
      <w:proofErr w:type="spellStart"/>
      <w:r w:rsidRPr="005745CE">
        <w:rPr>
          <w:rFonts w:cs="Times New Roman"/>
          <w:szCs w:val="24"/>
          <w:lang w:val="en-ID"/>
        </w:rPr>
        <w:t>kategori</w:t>
      </w:r>
      <w:proofErr w:type="spellEnd"/>
      <w:r w:rsidRPr="005745CE">
        <w:rPr>
          <w:rFonts w:cs="Times New Roman"/>
          <w:szCs w:val="24"/>
          <w:lang w:val="en-ID"/>
        </w:rPr>
        <w:t>.</w:t>
      </w:r>
    </w:p>
    <w:p w14:paraId="1D7401E0" w14:textId="77777777" w:rsidR="005745CE" w:rsidRPr="005745CE" w:rsidRDefault="005745CE">
      <w:pPr>
        <w:numPr>
          <w:ilvl w:val="0"/>
          <w:numId w:val="10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Menyediakan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fitur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pelacakan</w:t>
      </w:r>
      <w:proofErr w:type="spellEnd"/>
      <w:r w:rsidRPr="005745CE">
        <w:rPr>
          <w:rFonts w:cs="Times New Roman"/>
          <w:szCs w:val="24"/>
          <w:lang w:val="en-ID"/>
        </w:rPr>
        <w:t xml:space="preserve"> dan </w:t>
      </w:r>
      <w:proofErr w:type="spellStart"/>
      <w:r w:rsidRPr="005745CE">
        <w:rPr>
          <w:rFonts w:cs="Times New Roman"/>
          <w:szCs w:val="24"/>
          <w:lang w:val="en-ID"/>
        </w:rPr>
        <w:t>riwayat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surat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bagi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pengguna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untuk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memantau</w:t>
      </w:r>
      <w:proofErr w:type="spellEnd"/>
      <w:r w:rsidRPr="005745CE">
        <w:rPr>
          <w:rFonts w:cs="Times New Roman"/>
          <w:szCs w:val="24"/>
          <w:lang w:val="en-ID"/>
        </w:rPr>
        <w:t xml:space="preserve"> status </w:t>
      </w:r>
      <w:proofErr w:type="spellStart"/>
      <w:r w:rsidRPr="005745CE">
        <w:rPr>
          <w:rFonts w:cs="Times New Roman"/>
          <w:szCs w:val="24"/>
          <w:lang w:val="en-ID"/>
        </w:rPr>
        <w:t>pengajuan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serta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mendokumentasikan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aktivitas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surat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menyurat</w:t>
      </w:r>
      <w:proofErr w:type="spellEnd"/>
      <w:r w:rsidRPr="005745CE">
        <w:rPr>
          <w:rFonts w:cs="Times New Roman"/>
          <w:szCs w:val="24"/>
          <w:lang w:val="en-ID"/>
        </w:rPr>
        <w:t>.</w:t>
      </w:r>
    </w:p>
    <w:p w14:paraId="0678B509" w14:textId="77777777" w:rsidR="005745CE" w:rsidRPr="005745CE" w:rsidRDefault="005745CE">
      <w:pPr>
        <w:numPr>
          <w:ilvl w:val="0"/>
          <w:numId w:val="10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Menerapkan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sistem</w:t>
      </w:r>
      <w:proofErr w:type="spellEnd"/>
      <w:r w:rsidRPr="005745CE">
        <w:rPr>
          <w:rFonts w:cs="Times New Roman"/>
          <w:szCs w:val="24"/>
          <w:lang w:val="en-ID"/>
        </w:rPr>
        <w:t xml:space="preserve"> login </w:t>
      </w:r>
      <w:proofErr w:type="spellStart"/>
      <w:r w:rsidRPr="005745CE">
        <w:rPr>
          <w:rFonts w:cs="Times New Roman"/>
          <w:szCs w:val="24"/>
          <w:lang w:val="en-ID"/>
        </w:rPr>
        <w:t>berbasis</w:t>
      </w:r>
      <w:proofErr w:type="spellEnd"/>
      <w:r w:rsidRPr="005745CE">
        <w:rPr>
          <w:rFonts w:cs="Times New Roman"/>
          <w:szCs w:val="24"/>
          <w:lang w:val="en-ID"/>
        </w:rPr>
        <w:t xml:space="preserve"> role (</w:t>
      </w:r>
      <w:proofErr w:type="spellStart"/>
      <w:r w:rsidRPr="005745CE">
        <w:rPr>
          <w:rFonts w:cs="Times New Roman"/>
          <w:szCs w:val="24"/>
          <w:lang w:val="en-ID"/>
        </w:rPr>
        <w:t>karyawan</w:t>
      </w:r>
      <w:proofErr w:type="spellEnd"/>
      <w:r w:rsidRPr="005745CE">
        <w:rPr>
          <w:rFonts w:cs="Times New Roman"/>
          <w:szCs w:val="24"/>
          <w:lang w:val="en-ID"/>
        </w:rPr>
        <w:t xml:space="preserve"> dan admin) guna </w:t>
      </w:r>
      <w:proofErr w:type="spellStart"/>
      <w:r w:rsidRPr="005745CE">
        <w:rPr>
          <w:rFonts w:cs="Times New Roman"/>
          <w:szCs w:val="24"/>
          <w:lang w:val="en-ID"/>
        </w:rPr>
        <w:t>mengatur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hak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akses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pengguna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terhadap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fitur-fitur</w:t>
      </w:r>
      <w:proofErr w:type="spellEnd"/>
      <w:r w:rsidRPr="005745CE">
        <w:rPr>
          <w:rFonts w:cs="Times New Roman"/>
          <w:szCs w:val="24"/>
          <w:lang w:val="en-ID"/>
        </w:rPr>
        <w:t xml:space="preserve"> yang </w:t>
      </w:r>
      <w:proofErr w:type="spellStart"/>
      <w:r w:rsidRPr="005745CE">
        <w:rPr>
          <w:rFonts w:cs="Times New Roman"/>
          <w:szCs w:val="24"/>
          <w:lang w:val="en-ID"/>
        </w:rPr>
        <w:t>tersedia</w:t>
      </w:r>
      <w:proofErr w:type="spellEnd"/>
      <w:r w:rsidRPr="005745CE">
        <w:rPr>
          <w:rFonts w:cs="Times New Roman"/>
          <w:szCs w:val="24"/>
          <w:lang w:val="en-ID"/>
        </w:rPr>
        <w:t>.</w:t>
      </w:r>
    </w:p>
    <w:p w14:paraId="5FC5D8C2" w14:textId="77777777" w:rsidR="005745CE" w:rsidRPr="005745CE" w:rsidRDefault="005745CE">
      <w:pPr>
        <w:numPr>
          <w:ilvl w:val="0"/>
          <w:numId w:val="10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Mengimplementasikan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penyimpanan</w:t>
      </w:r>
      <w:proofErr w:type="spellEnd"/>
      <w:r w:rsidRPr="005745CE">
        <w:rPr>
          <w:rFonts w:cs="Times New Roman"/>
          <w:szCs w:val="24"/>
          <w:lang w:val="en-ID"/>
        </w:rPr>
        <w:t xml:space="preserve"> data </w:t>
      </w:r>
      <w:proofErr w:type="spellStart"/>
      <w:r w:rsidRPr="005745CE">
        <w:rPr>
          <w:rFonts w:cs="Times New Roman"/>
          <w:szCs w:val="24"/>
          <w:lang w:val="en-ID"/>
        </w:rPr>
        <w:t>berbasis</w:t>
      </w:r>
      <w:proofErr w:type="spellEnd"/>
      <w:r w:rsidRPr="005745CE">
        <w:rPr>
          <w:rFonts w:cs="Times New Roman"/>
          <w:szCs w:val="24"/>
          <w:lang w:val="en-ID"/>
        </w:rPr>
        <w:t xml:space="preserve"> database yang </w:t>
      </w:r>
      <w:proofErr w:type="spellStart"/>
      <w:r w:rsidRPr="005745CE">
        <w:rPr>
          <w:rFonts w:cs="Times New Roman"/>
          <w:szCs w:val="24"/>
          <w:lang w:val="en-ID"/>
        </w:rPr>
        <w:t>aman</w:t>
      </w:r>
      <w:proofErr w:type="spellEnd"/>
      <w:r w:rsidRPr="005745CE">
        <w:rPr>
          <w:rFonts w:cs="Times New Roman"/>
          <w:szCs w:val="24"/>
          <w:lang w:val="en-ID"/>
        </w:rPr>
        <w:t xml:space="preserve">, </w:t>
      </w:r>
      <w:proofErr w:type="spellStart"/>
      <w:r w:rsidRPr="005745CE">
        <w:rPr>
          <w:rFonts w:cs="Times New Roman"/>
          <w:szCs w:val="24"/>
          <w:lang w:val="en-ID"/>
        </w:rPr>
        <w:t>terstruktur</w:t>
      </w:r>
      <w:proofErr w:type="spellEnd"/>
      <w:r w:rsidRPr="005745CE">
        <w:rPr>
          <w:rFonts w:cs="Times New Roman"/>
          <w:szCs w:val="24"/>
          <w:lang w:val="en-ID"/>
        </w:rPr>
        <w:t xml:space="preserve">, dan </w:t>
      </w:r>
      <w:proofErr w:type="spellStart"/>
      <w:r w:rsidRPr="005745CE">
        <w:rPr>
          <w:rFonts w:cs="Times New Roman"/>
          <w:szCs w:val="24"/>
          <w:lang w:val="en-ID"/>
        </w:rPr>
        <w:t>mendukung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pencarian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dokumen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secara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cepat</w:t>
      </w:r>
      <w:proofErr w:type="spellEnd"/>
      <w:r w:rsidRPr="005745CE">
        <w:rPr>
          <w:rFonts w:cs="Times New Roman"/>
          <w:szCs w:val="24"/>
          <w:lang w:val="en-ID"/>
        </w:rPr>
        <w:t xml:space="preserve"> dan </w:t>
      </w:r>
      <w:proofErr w:type="spellStart"/>
      <w:r w:rsidRPr="005745CE">
        <w:rPr>
          <w:rFonts w:cs="Times New Roman"/>
          <w:szCs w:val="24"/>
          <w:lang w:val="en-ID"/>
        </w:rPr>
        <w:t>efisien</w:t>
      </w:r>
      <w:proofErr w:type="spellEnd"/>
      <w:r w:rsidRPr="005745CE">
        <w:rPr>
          <w:rFonts w:cs="Times New Roman"/>
          <w:szCs w:val="24"/>
          <w:lang w:val="en-ID"/>
        </w:rPr>
        <w:t>.</w:t>
      </w:r>
    </w:p>
    <w:p w14:paraId="5A2F08EF" w14:textId="77777777" w:rsidR="009F51DF" w:rsidRDefault="003B0AEA" w:rsidP="009F51DF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6" w:name="_Toc201961378"/>
      <w:r w:rsidRPr="00502A67">
        <w:rPr>
          <w:rStyle w:val="Heading2Char"/>
        </w:rPr>
        <w:t>1.4 Manfaat</w:t>
      </w:r>
      <w:bookmarkEnd w:id="6"/>
    </w:p>
    <w:p w14:paraId="5319E307" w14:textId="77777777" w:rsidR="005745CE" w:rsidRPr="005745CE" w:rsidRDefault="005745CE" w:rsidP="005745CE">
      <w:pPr>
        <w:spacing w:after="0"/>
        <w:jc w:val="both"/>
        <w:rPr>
          <w:rFonts w:cs="Times New Roman"/>
          <w:szCs w:val="24"/>
          <w:lang w:val="en-ID"/>
        </w:rPr>
      </w:pPr>
      <w:r w:rsidRPr="005745CE">
        <w:rPr>
          <w:rFonts w:cs="Times New Roman"/>
          <w:szCs w:val="24"/>
          <w:lang w:val="en-ID"/>
        </w:rPr>
        <w:t xml:space="preserve">Adapun </w:t>
      </w:r>
      <w:proofErr w:type="spellStart"/>
      <w:r w:rsidRPr="005745CE">
        <w:rPr>
          <w:rFonts w:cs="Times New Roman"/>
          <w:szCs w:val="24"/>
          <w:lang w:val="en-ID"/>
        </w:rPr>
        <w:t>manfaat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dari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aplikasi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Sistem</w:t>
      </w:r>
      <w:proofErr w:type="spellEnd"/>
      <w:r w:rsidRPr="005745CE">
        <w:rPr>
          <w:rFonts w:cs="Times New Roman"/>
          <w:szCs w:val="24"/>
          <w:lang w:val="en-ID"/>
        </w:rPr>
        <w:t xml:space="preserve"> File Archive Perusahaan </w:t>
      </w:r>
      <w:proofErr w:type="spellStart"/>
      <w:r w:rsidRPr="005745CE">
        <w:rPr>
          <w:rFonts w:cs="Times New Roman"/>
          <w:szCs w:val="24"/>
          <w:lang w:val="en-ID"/>
        </w:rPr>
        <w:t>ini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antara</w:t>
      </w:r>
      <w:proofErr w:type="spellEnd"/>
      <w:r w:rsidRPr="005745CE">
        <w:rPr>
          <w:rFonts w:cs="Times New Roman"/>
          <w:szCs w:val="24"/>
          <w:lang w:val="en-ID"/>
        </w:rPr>
        <w:t xml:space="preserve"> lain:</w:t>
      </w:r>
    </w:p>
    <w:p w14:paraId="23276015" w14:textId="77777777" w:rsidR="005745CE" w:rsidRPr="005745CE" w:rsidRDefault="005745CE">
      <w:pPr>
        <w:numPr>
          <w:ilvl w:val="0"/>
          <w:numId w:val="11"/>
        </w:numPr>
        <w:spacing w:after="0"/>
        <w:jc w:val="both"/>
        <w:rPr>
          <w:rFonts w:cs="Times New Roman"/>
          <w:szCs w:val="24"/>
          <w:lang w:val="en-ID"/>
        </w:rPr>
      </w:pPr>
      <w:r w:rsidRPr="005745CE">
        <w:rPr>
          <w:rFonts w:cs="Times New Roman"/>
          <w:b/>
          <w:bCs/>
          <w:szCs w:val="24"/>
          <w:lang w:val="en-ID"/>
        </w:rPr>
        <w:t xml:space="preserve">Bagi </w:t>
      </w:r>
      <w:proofErr w:type="spellStart"/>
      <w:r w:rsidRPr="005745CE">
        <w:rPr>
          <w:rFonts w:cs="Times New Roman"/>
          <w:b/>
          <w:bCs/>
          <w:szCs w:val="24"/>
          <w:lang w:val="en-ID"/>
        </w:rPr>
        <w:t>karyawan</w:t>
      </w:r>
      <w:proofErr w:type="spellEnd"/>
      <w:r w:rsidRPr="005745CE">
        <w:rPr>
          <w:rFonts w:cs="Times New Roman"/>
          <w:szCs w:val="24"/>
          <w:lang w:val="en-ID"/>
        </w:rPr>
        <w:t>:</w:t>
      </w:r>
    </w:p>
    <w:p w14:paraId="389DC59E" w14:textId="77777777" w:rsidR="005745CE" w:rsidRPr="005745CE" w:rsidRDefault="005745CE">
      <w:pPr>
        <w:numPr>
          <w:ilvl w:val="1"/>
          <w:numId w:val="11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Mempercepat</w:t>
      </w:r>
      <w:proofErr w:type="spellEnd"/>
      <w:r w:rsidRPr="005745CE">
        <w:rPr>
          <w:rFonts w:cs="Times New Roman"/>
          <w:szCs w:val="24"/>
          <w:lang w:val="en-ID"/>
        </w:rPr>
        <w:t xml:space="preserve"> proses </w:t>
      </w:r>
      <w:proofErr w:type="spellStart"/>
      <w:r w:rsidRPr="005745CE">
        <w:rPr>
          <w:rFonts w:cs="Times New Roman"/>
          <w:szCs w:val="24"/>
          <w:lang w:val="en-ID"/>
        </w:rPr>
        <w:t>permohonan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surat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tanpa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harus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datang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langsung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ke</w:t>
      </w:r>
      <w:proofErr w:type="spellEnd"/>
      <w:r w:rsidRPr="005745CE">
        <w:rPr>
          <w:rFonts w:cs="Times New Roman"/>
          <w:szCs w:val="24"/>
          <w:lang w:val="en-ID"/>
        </w:rPr>
        <w:t xml:space="preserve"> HRD.</w:t>
      </w:r>
    </w:p>
    <w:p w14:paraId="17B31CE3" w14:textId="77777777" w:rsidR="005745CE" w:rsidRPr="005745CE" w:rsidRDefault="005745CE">
      <w:pPr>
        <w:numPr>
          <w:ilvl w:val="1"/>
          <w:numId w:val="11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Memudahkan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pencarian</w:t>
      </w:r>
      <w:proofErr w:type="spellEnd"/>
      <w:r w:rsidRPr="005745CE">
        <w:rPr>
          <w:rFonts w:cs="Times New Roman"/>
          <w:szCs w:val="24"/>
          <w:lang w:val="en-ID"/>
        </w:rPr>
        <w:t xml:space="preserve"> template </w:t>
      </w:r>
      <w:proofErr w:type="spellStart"/>
      <w:r w:rsidRPr="005745CE">
        <w:rPr>
          <w:rFonts w:cs="Times New Roman"/>
          <w:szCs w:val="24"/>
          <w:lang w:val="en-ID"/>
        </w:rPr>
        <w:t>surat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sesuai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kebutuhan</w:t>
      </w:r>
      <w:proofErr w:type="spellEnd"/>
      <w:r w:rsidRPr="005745CE">
        <w:rPr>
          <w:rFonts w:cs="Times New Roman"/>
          <w:szCs w:val="24"/>
          <w:lang w:val="en-ID"/>
        </w:rPr>
        <w:t>.</w:t>
      </w:r>
    </w:p>
    <w:p w14:paraId="4D67E5D0" w14:textId="77777777" w:rsidR="005745CE" w:rsidRDefault="005745CE">
      <w:pPr>
        <w:numPr>
          <w:ilvl w:val="1"/>
          <w:numId w:val="11"/>
        </w:numPr>
        <w:spacing w:after="0"/>
        <w:jc w:val="both"/>
        <w:rPr>
          <w:rFonts w:cs="Times New Roman"/>
          <w:szCs w:val="24"/>
          <w:lang w:val="en-ID"/>
        </w:rPr>
      </w:pPr>
      <w:r w:rsidRPr="005745CE">
        <w:rPr>
          <w:rFonts w:cs="Times New Roman"/>
          <w:szCs w:val="24"/>
          <w:lang w:val="en-ID"/>
        </w:rPr>
        <w:t xml:space="preserve">Dapat </w:t>
      </w:r>
      <w:proofErr w:type="spellStart"/>
      <w:r w:rsidRPr="005745CE">
        <w:rPr>
          <w:rFonts w:cs="Times New Roman"/>
          <w:szCs w:val="24"/>
          <w:lang w:val="en-ID"/>
        </w:rPr>
        <w:t>mengetahui</w:t>
      </w:r>
      <w:proofErr w:type="spellEnd"/>
      <w:r w:rsidRPr="005745CE">
        <w:rPr>
          <w:rFonts w:cs="Times New Roman"/>
          <w:szCs w:val="24"/>
          <w:lang w:val="en-ID"/>
        </w:rPr>
        <w:t xml:space="preserve"> status </w:t>
      </w:r>
      <w:proofErr w:type="spellStart"/>
      <w:r w:rsidRPr="005745CE">
        <w:rPr>
          <w:rFonts w:cs="Times New Roman"/>
          <w:szCs w:val="24"/>
          <w:lang w:val="en-ID"/>
        </w:rPr>
        <w:t>pengajuan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secara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langsung</w:t>
      </w:r>
      <w:proofErr w:type="spellEnd"/>
      <w:r w:rsidRPr="005745CE">
        <w:rPr>
          <w:rFonts w:cs="Times New Roman"/>
          <w:szCs w:val="24"/>
          <w:lang w:val="en-ID"/>
        </w:rPr>
        <w:t>.</w:t>
      </w:r>
    </w:p>
    <w:p w14:paraId="6EFC26B2" w14:textId="77777777" w:rsidR="005745CE" w:rsidRDefault="005745CE" w:rsidP="005745CE">
      <w:pPr>
        <w:spacing w:after="0"/>
        <w:jc w:val="both"/>
        <w:rPr>
          <w:rFonts w:cs="Times New Roman"/>
          <w:szCs w:val="24"/>
          <w:lang w:val="en-ID"/>
        </w:rPr>
      </w:pPr>
    </w:p>
    <w:p w14:paraId="7E983177" w14:textId="77777777" w:rsidR="005745CE" w:rsidRPr="005745CE" w:rsidRDefault="005745CE" w:rsidP="005745CE">
      <w:pPr>
        <w:spacing w:after="0"/>
        <w:jc w:val="both"/>
        <w:rPr>
          <w:rFonts w:cs="Times New Roman"/>
          <w:szCs w:val="24"/>
          <w:lang w:val="en-ID"/>
        </w:rPr>
      </w:pPr>
    </w:p>
    <w:p w14:paraId="25E842FE" w14:textId="77777777" w:rsidR="005745CE" w:rsidRPr="005745CE" w:rsidRDefault="005745CE">
      <w:pPr>
        <w:numPr>
          <w:ilvl w:val="0"/>
          <w:numId w:val="11"/>
        </w:numPr>
        <w:spacing w:after="0"/>
        <w:jc w:val="both"/>
        <w:rPr>
          <w:rFonts w:cs="Times New Roman"/>
          <w:szCs w:val="24"/>
          <w:lang w:val="en-ID"/>
        </w:rPr>
      </w:pPr>
      <w:r w:rsidRPr="005745CE">
        <w:rPr>
          <w:rFonts w:cs="Times New Roman"/>
          <w:b/>
          <w:bCs/>
          <w:szCs w:val="24"/>
          <w:lang w:val="en-ID"/>
        </w:rPr>
        <w:lastRenderedPageBreak/>
        <w:t>Bagi HRD / General Affair</w:t>
      </w:r>
      <w:r w:rsidRPr="005745CE">
        <w:rPr>
          <w:rFonts w:cs="Times New Roman"/>
          <w:szCs w:val="24"/>
          <w:lang w:val="en-ID"/>
        </w:rPr>
        <w:t>:</w:t>
      </w:r>
    </w:p>
    <w:p w14:paraId="5A5EC95D" w14:textId="77777777" w:rsidR="005745CE" w:rsidRPr="005745CE" w:rsidRDefault="005745CE">
      <w:pPr>
        <w:numPr>
          <w:ilvl w:val="1"/>
          <w:numId w:val="11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Menghemat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waktu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dalam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mengelola</w:t>
      </w:r>
      <w:proofErr w:type="spellEnd"/>
      <w:r w:rsidRPr="005745CE">
        <w:rPr>
          <w:rFonts w:cs="Times New Roman"/>
          <w:szCs w:val="24"/>
          <w:lang w:val="en-ID"/>
        </w:rPr>
        <w:t xml:space="preserve"> dan </w:t>
      </w:r>
      <w:proofErr w:type="spellStart"/>
      <w:r w:rsidRPr="005745CE">
        <w:rPr>
          <w:rFonts w:cs="Times New Roman"/>
          <w:szCs w:val="24"/>
          <w:lang w:val="en-ID"/>
        </w:rPr>
        <w:t>memverifikasi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surat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pengajuan</w:t>
      </w:r>
      <w:proofErr w:type="spellEnd"/>
      <w:r w:rsidRPr="005745CE">
        <w:rPr>
          <w:rFonts w:cs="Times New Roman"/>
          <w:szCs w:val="24"/>
          <w:lang w:val="en-ID"/>
        </w:rPr>
        <w:t>.</w:t>
      </w:r>
    </w:p>
    <w:p w14:paraId="015FCC61" w14:textId="77777777" w:rsidR="005745CE" w:rsidRPr="005745CE" w:rsidRDefault="005745CE">
      <w:pPr>
        <w:numPr>
          <w:ilvl w:val="1"/>
          <w:numId w:val="11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Menjaga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keteraturan</w:t>
      </w:r>
      <w:proofErr w:type="spellEnd"/>
      <w:r w:rsidRPr="005745CE">
        <w:rPr>
          <w:rFonts w:cs="Times New Roman"/>
          <w:szCs w:val="24"/>
          <w:lang w:val="en-ID"/>
        </w:rPr>
        <w:t xml:space="preserve"> dan </w:t>
      </w:r>
      <w:proofErr w:type="spellStart"/>
      <w:r w:rsidRPr="005745CE">
        <w:rPr>
          <w:rFonts w:cs="Times New Roman"/>
          <w:szCs w:val="24"/>
          <w:lang w:val="en-ID"/>
        </w:rPr>
        <w:t>keamanan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dokumen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melalui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penomoran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otomatis</w:t>
      </w:r>
      <w:proofErr w:type="spellEnd"/>
      <w:r w:rsidRPr="005745CE">
        <w:rPr>
          <w:rFonts w:cs="Times New Roman"/>
          <w:szCs w:val="24"/>
          <w:lang w:val="en-ID"/>
        </w:rPr>
        <w:t>.</w:t>
      </w:r>
    </w:p>
    <w:p w14:paraId="533065AD" w14:textId="77777777" w:rsidR="005745CE" w:rsidRPr="005745CE" w:rsidRDefault="005745CE">
      <w:pPr>
        <w:numPr>
          <w:ilvl w:val="1"/>
          <w:numId w:val="11"/>
        </w:numPr>
        <w:spacing w:after="0"/>
        <w:jc w:val="both"/>
        <w:rPr>
          <w:rFonts w:cs="Times New Roman"/>
          <w:szCs w:val="24"/>
          <w:lang w:val="en-ID"/>
        </w:rPr>
      </w:pPr>
      <w:r w:rsidRPr="005745CE">
        <w:rPr>
          <w:rFonts w:cs="Times New Roman"/>
          <w:szCs w:val="24"/>
          <w:lang w:val="en-ID"/>
        </w:rPr>
        <w:t xml:space="preserve">Dapat </w:t>
      </w:r>
      <w:proofErr w:type="spellStart"/>
      <w:r w:rsidRPr="005745CE">
        <w:rPr>
          <w:rFonts w:cs="Times New Roman"/>
          <w:szCs w:val="24"/>
          <w:lang w:val="en-ID"/>
        </w:rPr>
        <w:t>menghasilkan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laporan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pengajuan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surat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berdasarkan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kategori</w:t>
      </w:r>
      <w:proofErr w:type="spellEnd"/>
      <w:r w:rsidRPr="005745CE">
        <w:rPr>
          <w:rFonts w:cs="Times New Roman"/>
          <w:szCs w:val="24"/>
          <w:lang w:val="en-ID"/>
        </w:rPr>
        <w:t xml:space="preserve"> dan </w:t>
      </w:r>
      <w:proofErr w:type="spellStart"/>
      <w:r w:rsidRPr="005745CE">
        <w:rPr>
          <w:rFonts w:cs="Times New Roman"/>
          <w:szCs w:val="24"/>
          <w:lang w:val="en-ID"/>
        </w:rPr>
        <w:t>waktu</w:t>
      </w:r>
      <w:proofErr w:type="spellEnd"/>
      <w:r w:rsidRPr="005745CE">
        <w:rPr>
          <w:rFonts w:cs="Times New Roman"/>
          <w:szCs w:val="24"/>
          <w:lang w:val="en-ID"/>
        </w:rPr>
        <w:t>.</w:t>
      </w:r>
    </w:p>
    <w:p w14:paraId="02B97FC9" w14:textId="77777777" w:rsidR="005745CE" w:rsidRPr="005745CE" w:rsidRDefault="005745CE">
      <w:pPr>
        <w:numPr>
          <w:ilvl w:val="0"/>
          <w:numId w:val="11"/>
        </w:numPr>
        <w:spacing w:after="0"/>
        <w:jc w:val="both"/>
        <w:rPr>
          <w:rFonts w:cs="Times New Roman"/>
          <w:szCs w:val="24"/>
          <w:lang w:val="en-ID"/>
        </w:rPr>
      </w:pPr>
      <w:r w:rsidRPr="005745CE">
        <w:rPr>
          <w:rFonts w:cs="Times New Roman"/>
          <w:b/>
          <w:bCs/>
          <w:szCs w:val="24"/>
          <w:lang w:val="en-ID"/>
        </w:rPr>
        <w:t xml:space="preserve">Bagi </w:t>
      </w:r>
      <w:proofErr w:type="spellStart"/>
      <w:r w:rsidRPr="005745CE">
        <w:rPr>
          <w:rFonts w:cs="Times New Roman"/>
          <w:b/>
          <w:bCs/>
          <w:szCs w:val="24"/>
          <w:lang w:val="en-ID"/>
        </w:rPr>
        <w:t>perusahaan</w:t>
      </w:r>
      <w:proofErr w:type="spellEnd"/>
      <w:r w:rsidRPr="005745CE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b/>
          <w:bCs/>
          <w:szCs w:val="24"/>
          <w:lang w:val="en-ID"/>
        </w:rPr>
        <w:t>secara</w:t>
      </w:r>
      <w:proofErr w:type="spellEnd"/>
      <w:r w:rsidRPr="005745CE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b/>
          <w:bCs/>
          <w:szCs w:val="24"/>
          <w:lang w:val="en-ID"/>
        </w:rPr>
        <w:t>umum</w:t>
      </w:r>
      <w:proofErr w:type="spellEnd"/>
      <w:r w:rsidRPr="005745CE">
        <w:rPr>
          <w:rFonts w:cs="Times New Roman"/>
          <w:szCs w:val="24"/>
          <w:lang w:val="en-ID"/>
        </w:rPr>
        <w:t>:</w:t>
      </w:r>
    </w:p>
    <w:p w14:paraId="2167EA1C" w14:textId="77777777" w:rsidR="005745CE" w:rsidRPr="005745CE" w:rsidRDefault="005745CE">
      <w:pPr>
        <w:numPr>
          <w:ilvl w:val="1"/>
          <w:numId w:val="11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Meningkatkan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efisiensi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administrasi</w:t>
      </w:r>
      <w:proofErr w:type="spellEnd"/>
      <w:r w:rsidRPr="005745CE">
        <w:rPr>
          <w:rFonts w:cs="Times New Roman"/>
          <w:szCs w:val="24"/>
          <w:lang w:val="en-ID"/>
        </w:rPr>
        <w:t xml:space="preserve"> internal.</w:t>
      </w:r>
    </w:p>
    <w:p w14:paraId="2A8CEE78" w14:textId="77777777" w:rsidR="005745CE" w:rsidRPr="005745CE" w:rsidRDefault="005745CE">
      <w:pPr>
        <w:numPr>
          <w:ilvl w:val="1"/>
          <w:numId w:val="11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Mengurangi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penggunaan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kertas</w:t>
      </w:r>
      <w:proofErr w:type="spellEnd"/>
      <w:r w:rsidRPr="005745CE">
        <w:rPr>
          <w:rFonts w:cs="Times New Roman"/>
          <w:szCs w:val="24"/>
          <w:lang w:val="en-ID"/>
        </w:rPr>
        <w:t xml:space="preserve"> (paperless).</w:t>
      </w:r>
    </w:p>
    <w:p w14:paraId="7BA54835" w14:textId="77777777" w:rsidR="005745CE" w:rsidRPr="005745CE" w:rsidRDefault="005745CE">
      <w:pPr>
        <w:numPr>
          <w:ilvl w:val="1"/>
          <w:numId w:val="11"/>
        </w:numPr>
        <w:spacing w:after="0"/>
        <w:jc w:val="both"/>
        <w:rPr>
          <w:rFonts w:cs="Times New Roman"/>
          <w:szCs w:val="24"/>
          <w:lang w:val="en-ID"/>
        </w:rPr>
      </w:pPr>
      <w:proofErr w:type="spellStart"/>
      <w:r w:rsidRPr="005745CE">
        <w:rPr>
          <w:rFonts w:cs="Times New Roman"/>
          <w:szCs w:val="24"/>
          <w:lang w:val="en-ID"/>
        </w:rPr>
        <w:t>Menjamin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dokumentasi</w:t>
      </w:r>
      <w:proofErr w:type="spellEnd"/>
      <w:r w:rsidRPr="005745CE">
        <w:rPr>
          <w:rFonts w:cs="Times New Roman"/>
          <w:szCs w:val="24"/>
          <w:lang w:val="en-ID"/>
        </w:rPr>
        <w:t xml:space="preserve"> yang </w:t>
      </w:r>
      <w:proofErr w:type="spellStart"/>
      <w:r w:rsidRPr="005745CE">
        <w:rPr>
          <w:rFonts w:cs="Times New Roman"/>
          <w:szCs w:val="24"/>
          <w:lang w:val="en-ID"/>
        </w:rPr>
        <w:t>lebih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akurat</w:t>
      </w:r>
      <w:proofErr w:type="spellEnd"/>
      <w:r w:rsidRPr="005745CE">
        <w:rPr>
          <w:rFonts w:cs="Times New Roman"/>
          <w:szCs w:val="24"/>
          <w:lang w:val="en-ID"/>
        </w:rPr>
        <w:t xml:space="preserve"> dan </w:t>
      </w:r>
      <w:proofErr w:type="spellStart"/>
      <w:r w:rsidRPr="005745CE">
        <w:rPr>
          <w:rFonts w:cs="Times New Roman"/>
          <w:szCs w:val="24"/>
          <w:lang w:val="en-ID"/>
        </w:rPr>
        <w:t>terarsip</w:t>
      </w:r>
      <w:proofErr w:type="spellEnd"/>
      <w:r w:rsidRPr="005745CE">
        <w:rPr>
          <w:rFonts w:cs="Times New Roman"/>
          <w:szCs w:val="24"/>
          <w:lang w:val="en-ID"/>
        </w:rPr>
        <w:t xml:space="preserve"> </w:t>
      </w:r>
      <w:proofErr w:type="spellStart"/>
      <w:r w:rsidRPr="005745CE">
        <w:rPr>
          <w:rFonts w:cs="Times New Roman"/>
          <w:szCs w:val="24"/>
          <w:lang w:val="en-ID"/>
        </w:rPr>
        <w:t>rapi</w:t>
      </w:r>
      <w:proofErr w:type="spellEnd"/>
      <w:r w:rsidRPr="005745CE">
        <w:rPr>
          <w:rFonts w:cs="Times New Roman"/>
          <w:szCs w:val="24"/>
          <w:lang w:val="en-ID"/>
        </w:rPr>
        <w:t>.</w:t>
      </w:r>
    </w:p>
    <w:p w14:paraId="5976A911" w14:textId="31540233" w:rsidR="009F51DF" w:rsidRDefault="009F51DF" w:rsidP="009F51DF">
      <w:pPr>
        <w:spacing w:after="0"/>
        <w:jc w:val="both"/>
        <w:rPr>
          <w:rFonts w:cs="Times New Roman"/>
          <w:szCs w:val="24"/>
        </w:rPr>
      </w:pPr>
    </w:p>
    <w:p w14:paraId="3840CEC3" w14:textId="77777777" w:rsidR="009F51DF" w:rsidRDefault="003B0AEA" w:rsidP="009F51DF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7" w:name="_Toc201961379"/>
      <w:r w:rsidRPr="00502A67">
        <w:rPr>
          <w:rStyle w:val="Heading2Char"/>
        </w:rPr>
        <w:t>1.5 Stakeholder</w:t>
      </w:r>
      <w:bookmarkEnd w:id="7"/>
    </w:p>
    <w:p w14:paraId="2948E3A9" w14:textId="77777777" w:rsidR="009F51DF" w:rsidRDefault="009F51DF" w:rsidP="009F51DF">
      <w:pPr>
        <w:spacing w:after="0"/>
        <w:jc w:val="both"/>
        <w:rPr>
          <w:rFonts w:cs="Times New Roman"/>
          <w:szCs w:val="24"/>
        </w:rPr>
      </w:pPr>
      <w:r w:rsidRPr="009F51DF">
        <w:rPr>
          <w:rFonts w:cs="Times New Roman"/>
          <w:szCs w:val="24"/>
        </w:rPr>
        <w:t xml:space="preserve">Berisi daftar </w:t>
      </w:r>
      <w:proofErr w:type="spellStart"/>
      <w:r w:rsidRPr="009F51DF">
        <w:rPr>
          <w:rFonts w:cs="Times New Roman"/>
          <w:szCs w:val="24"/>
        </w:rPr>
        <w:t>pihak-pihak</w:t>
      </w:r>
      <w:proofErr w:type="spellEnd"/>
      <w:r w:rsidRPr="009F51DF">
        <w:rPr>
          <w:rFonts w:cs="Times New Roman"/>
          <w:szCs w:val="24"/>
        </w:rPr>
        <w:t xml:space="preserve"> yang </w:t>
      </w:r>
      <w:proofErr w:type="spellStart"/>
      <w:r w:rsidRPr="009F51DF">
        <w:rPr>
          <w:rFonts w:cs="Times New Roman"/>
          <w:szCs w:val="24"/>
        </w:rPr>
        <w:t>terlibat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atau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berkepentingan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terhadap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sistem</w:t>
      </w:r>
      <w:proofErr w:type="spellEnd"/>
      <w:r w:rsidRPr="009F51DF">
        <w:rPr>
          <w:rFonts w:cs="Times New Roman"/>
          <w:szCs w:val="24"/>
        </w:rPr>
        <w:t xml:space="preserve">. </w:t>
      </w:r>
      <w:proofErr w:type="spellStart"/>
      <w:r w:rsidRPr="009F51DF">
        <w:rPr>
          <w:rFonts w:cs="Times New Roman"/>
          <w:szCs w:val="24"/>
        </w:rPr>
        <w:t>Sebutkan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siapa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mereka</w:t>
      </w:r>
      <w:proofErr w:type="spellEnd"/>
      <w:r w:rsidRPr="009F51DF">
        <w:rPr>
          <w:rFonts w:cs="Times New Roman"/>
          <w:szCs w:val="24"/>
        </w:rPr>
        <w:t xml:space="preserve"> (</w:t>
      </w:r>
      <w:proofErr w:type="spellStart"/>
      <w:r w:rsidRPr="009F51DF">
        <w:rPr>
          <w:rFonts w:cs="Times New Roman"/>
          <w:szCs w:val="24"/>
        </w:rPr>
        <w:t>misalnya</w:t>
      </w:r>
      <w:proofErr w:type="spellEnd"/>
      <w:r w:rsidRPr="009F51DF">
        <w:rPr>
          <w:rFonts w:cs="Times New Roman"/>
          <w:szCs w:val="24"/>
        </w:rPr>
        <w:t xml:space="preserve">: </w:t>
      </w:r>
      <w:proofErr w:type="spellStart"/>
      <w:r w:rsidRPr="009F51DF">
        <w:rPr>
          <w:rFonts w:cs="Times New Roman"/>
          <w:szCs w:val="24"/>
        </w:rPr>
        <w:t>pengguna</w:t>
      </w:r>
      <w:proofErr w:type="spellEnd"/>
      <w:r w:rsidRPr="009F51DF">
        <w:rPr>
          <w:rFonts w:cs="Times New Roman"/>
          <w:szCs w:val="24"/>
        </w:rPr>
        <w:t xml:space="preserve">, admin, </w:t>
      </w:r>
      <w:proofErr w:type="spellStart"/>
      <w:r w:rsidRPr="009F51DF">
        <w:rPr>
          <w:rFonts w:cs="Times New Roman"/>
          <w:szCs w:val="24"/>
        </w:rPr>
        <w:t>pemilik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usaha</w:t>
      </w:r>
      <w:proofErr w:type="spellEnd"/>
      <w:r w:rsidRPr="009F51DF">
        <w:rPr>
          <w:rFonts w:cs="Times New Roman"/>
          <w:szCs w:val="24"/>
        </w:rPr>
        <w:t xml:space="preserve">) dan </w:t>
      </w:r>
      <w:proofErr w:type="spellStart"/>
      <w:r w:rsidRPr="009F51DF">
        <w:rPr>
          <w:rFonts w:cs="Times New Roman"/>
          <w:szCs w:val="24"/>
        </w:rPr>
        <w:t>apa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peran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atau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keterlibatannya</w:t>
      </w:r>
      <w:proofErr w:type="spellEnd"/>
      <w:r w:rsidRPr="009F51DF">
        <w:rPr>
          <w:rFonts w:cs="Times New Roman"/>
          <w:szCs w:val="24"/>
        </w:rPr>
        <w:t>.</w:t>
      </w:r>
    </w:p>
    <w:p w14:paraId="2B9622CF" w14:textId="39C22E19" w:rsidR="00511F32" w:rsidRDefault="003B0AEA" w:rsidP="009F51DF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8" w:name="_Toc201961380"/>
      <w:r w:rsidRPr="00502A67">
        <w:rPr>
          <w:rStyle w:val="Heading2Char"/>
        </w:rPr>
        <w:t xml:space="preserve">1.6 </w:t>
      </w:r>
      <w:proofErr w:type="spellStart"/>
      <w:r w:rsidRPr="00502A67">
        <w:rPr>
          <w:rStyle w:val="Heading2Char"/>
        </w:rPr>
        <w:t>Ringkasan</w:t>
      </w:r>
      <w:proofErr w:type="spellEnd"/>
      <w:r w:rsidRPr="00502A67">
        <w:rPr>
          <w:rStyle w:val="Heading2Char"/>
        </w:rPr>
        <w:t xml:space="preserve"> </w:t>
      </w:r>
      <w:proofErr w:type="spellStart"/>
      <w:r w:rsidRPr="00502A67">
        <w:rPr>
          <w:rStyle w:val="Heading2Char"/>
        </w:rPr>
        <w:t>Kebutuhan</w:t>
      </w:r>
      <w:proofErr w:type="spellEnd"/>
      <w:r w:rsidRPr="00502A67">
        <w:rPr>
          <w:rStyle w:val="Heading2Char"/>
        </w:rPr>
        <w:t xml:space="preserve"> </w:t>
      </w:r>
      <w:proofErr w:type="spellStart"/>
      <w:r w:rsidRPr="00502A67">
        <w:rPr>
          <w:rStyle w:val="Heading2Char"/>
        </w:rPr>
        <w:t>Pengguna</w:t>
      </w:r>
      <w:bookmarkEnd w:id="8"/>
      <w:proofErr w:type="spellEnd"/>
    </w:p>
    <w:p w14:paraId="21C83F9C" w14:textId="77777777" w:rsidR="00511F32" w:rsidRDefault="00511F32">
      <w:pPr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Kebutuhan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Pengguna</w:t>
      </w:r>
      <w:proofErr w:type="spellEnd"/>
      <w:r w:rsidRPr="00511F32">
        <w:rPr>
          <w:rFonts w:cs="Times New Roman"/>
          <w:szCs w:val="24"/>
        </w:rPr>
        <w:t xml:space="preserve">: </w:t>
      </w:r>
      <w:proofErr w:type="spellStart"/>
      <w:r w:rsidRPr="00511F32">
        <w:rPr>
          <w:rFonts w:cs="Times New Roman"/>
          <w:szCs w:val="24"/>
        </w:rPr>
        <w:t>Karyawan</w:t>
      </w:r>
      <w:proofErr w:type="spellEnd"/>
      <w:r w:rsidRPr="00511F32">
        <w:rPr>
          <w:rFonts w:cs="Times New Roman"/>
          <w:szCs w:val="24"/>
        </w:rPr>
        <w:t xml:space="preserve"> </w:t>
      </w:r>
    </w:p>
    <w:p w14:paraId="306398A8" w14:textId="4EF93EAF" w:rsidR="00511F32" w:rsidRPr="00511F32" w:rsidRDefault="00511F32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r w:rsidRPr="00511F32">
        <w:rPr>
          <w:rFonts w:cs="Times New Roman"/>
          <w:szCs w:val="24"/>
        </w:rPr>
        <w:t xml:space="preserve">Dapat </w:t>
      </w:r>
      <w:proofErr w:type="spellStart"/>
      <w:r w:rsidRPr="00511F32">
        <w:rPr>
          <w:rFonts w:cs="Times New Roman"/>
          <w:szCs w:val="24"/>
        </w:rPr>
        <w:t>melakukan</w:t>
      </w:r>
      <w:proofErr w:type="spellEnd"/>
      <w:r w:rsidRPr="00511F32">
        <w:rPr>
          <w:rFonts w:cs="Times New Roman"/>
          <w:szCs w:val="24"/>
        </w:rPr>
        <w:t xml:space="preserve"> login </w:t>
      </w:r>
      <w:proofErr w:type="spellStart"/>
      <w:r w:rsidRPr="00511F32">
        <w:rPr>
          <w:rFonts w:cs="Times New Roman"/>
          <w:szCs w:val="24"/>
        </w:rPr>
        <w:t>ke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dalam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aplikasi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menggunakan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akun</w:t>
      </w:r>
      <w:proofErr w:type="spellEnd"/>
      <w:r w:rsidRPr="00511F32">
        <w:rPr>
          <w:rFonts w:cs="Times New Roman"/>
          <w:szCs w:val="24"/>
        </w:rPr>
        <w:t xml:space="preserve"> yang valid </w:t>
      </w:r>
    </w:p>
    <w:p w14:paraId="0B2FD878" w14:textId="4C9093D9" w:rsidR="00511F32" w:rsidRPr="00511F32" w:rsidRDefault="00511F32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Melihat</w:t>
      </w:r>
      <w:proofErr w:type="spellEnd"/>
      <w:r w:rsidRPr="00511F32">
        <w:rPr>
          <w:rFonts w:cs="Times New Roman"/>
          <w:szCs w:val="24"/>
        </w:rPr>
        <w:t xml:space="preserve"> daftar template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resmi</w:t>
      </w:r>
      <w:proofErr w:type="spellEnd"/>
      <w:r w:rsidRPr="00511F32">
        <w:rPr>
          <w:rFonts w:cs="Times New Roman"/>
          <w:szCs w:val="24"/>
        </w:rPr>
        <w:t xml:space="preserve"> yang </w:t>
      </w:r>
      <w:proofErr w:type="spellStart"/>
      <w:r w:rsidRPr="00511F32">
        <w:rPr>
          <w:rFonts w:cs="Times New Roman"/>
          <w:szCs w:val="24"/>
        </w:rPr>
        <w:t>tersedia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berdasarkan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kategori</w:t>
      </w:r>
      <w:proofErr w:type="spellEnd"/>
      <w:r w:rsidRPr="00511F32">
        <w:rPr>
          <w:rFonts w:cs="Times New Roman"/>
          <w:szCs w:val="24"/>
        </w:rPr>
        <w:t xml:space="preserve"> </w:t>
      </w:r>
    </w:p>
    <w:p w14:paraId="491D4DD8" w14:textId="4FD6D632" w:rsidR="00511F32" w:rsidRPr="00511F32" w:rsidRDefault="00511F32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Mengunduh</w:t>
      </w:r>
      <w:proofErr w:type="spellEnd"/>
      <w:r w:rsidRPr="00511F32">
        <w:rPr>
          <w:rFonts w:cs="Times New Roman"/>
          <w:szCs w:val="24"/>
        </w:rPr>
        <w:t xml:space="preserve"> template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dalam</w:t>
      </w:r>
      <w:proofErr w:type="spellEnd"/>
      <w:r w:rsidRPr="00511F32">
        <w:rPr>
          <w:rFonts w:cs="Times New Roman"/>
          <w:szCs w:val="24"/>
        </w:rPr>
        <w:t xml:space="preserve"> format PDF </w:t>
      </w:r>
      <w:proofErr w:type="spellStart"/>
      <w:r w:rsidRPr="00511F32">
        <w:rPr>
          <w:rFonts w:cs="Times New Roman"/>
          <w:szCs w:val="24"/>
        </w:rPr>
        <w:t>atau</w:t>
      </w:r>
      <w:proofErr w:type="spellEnd"/>
      <w:r w:rsidRPr="00511F32">
        <w:rPr>
          <w:rFonts w:cs="Times New Roman"/>
          <w:szCs w:val="24"/>
        </w:rPr>
        <w:t xml:space="preserve"> Word </w:t>
      </w:r>
    </w:p>
    <w:p w14:paraId="2F42E344" w14:textId="46E91D69" w:rsidR="00511F32" w:rsidRPr="00511F32" w:rsidRDefault="00511F32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r w:rsidRPr="00511F32">
        <w:rPr>
          <w:rFonts w:cs="Times New Roman"/>
          <w:szCs w:val="24"/>
        </w:rPr>
        <w:t xml:space="preserve">Mengisi </w:t>
      </w:r>
      <w:proofErr w:type="spellStart"/>
      <w:r w:rsidRPr="00511F32">
        <w:rPr>
          <w:rFonts w:cs="Times New Roman"/>
          <w:szCs w:val="24"/>
        </w:rPr>
        <w:t>formulir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pengajuan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sesuai</w:t>
      </w:r>
      <w:proofErr w:type="spellEnd"/>
      <w:r w:rsidRPr="00511F32">
        <w:rPr>
          <w:rFonts w:cs="Times New Roman"/>
          <w:szCs w:val="24"/>
        </w:rPr>
        <w:t xml:space="preserve"> template yang </w:t>
      </w:r>
      <w:proofErr w:type="spellStart"/>
      <w:r w:rsidRPr="00511F32">
        <w:rPr>
          <w:rFonts w:cs="Times New Roman"/>
          <w:szCs w:val="24"/>
        </w:rPr>
        <w:t>dipilih</w:t>
      </w:r>
      <w:proofErr w:type="spellEnd"/>
      <w:r w:rsidRPr="00511F32">
        <w:rPr>
          <w:rFonts w:cs="Times New Roman"/>
          <w:szCs w:val="24"/>
        </w:rPr>
        <w:t xml:space="preserve"> </w:t>
      </w:r>
    </w:p>
    <w:p w14:paraId="1B9E360C" w14:textId="37B1432A" w:rsidR="00511F32" w:rsidRPr="00511F32" w:rsidRDefault="00511F32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Mendapatkan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nomor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resmi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otomatis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saat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mengajukan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</w:t>
      </w:r>
    </w:p>
    <w:p w14:paraId="5D7E2B1F" w14:textId="0A0E9F88" w:rsidR="00511F32" w:rsidRPr="00511F32" w:rsidRDefault="00511F32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Melihat</w:t>
      </w:r>
      <w:proofErr w:type="spellEnd"/>
      <w:r w:rsidRPr="00511F32">
        <w:rPr>
          <w:rFonts w:cs="Times New Roman"/>
          <w:szCs w:val="24"/>
        </w:rPr>
        <w:t xml:space="preserve"> status </w:t>
      </w:r>
      <w:proofErr w:type="spellStart"/>
      <w:r w:rsidRPr="00511F32">
        <w:rPr>
          <w:rFonts w:cs="Times New Roman"/>
          <w:szCs w:val="24"/>
        </w:rPr>
        <w:t>pengajuan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(</w:t>
      </w:r>
      <w:proofErr w:type="spellStart"/>
      <w:r w:rsidRPr="00511F32">
        <w:rPr>
          <w:rFonts w:cs="Times New Roman"/>
          <w:szCs w:val="24"/>
        </w:rPr>
        <w:t>dalam</w:t>
      </w:r>
      <w:proofErr w:type="spellEnd"/>
      <w:r w:rsidRPr="00511F32">
        <w:rPr>
          <w:rFonts w:cs="Times New Roman"/>
          <w:szCs w:val="24"/>
        </w:rPr>
        <w:t xml:space="preserve"> proses, </w:t>
      </w:r>
      <w:proofErr w:type="spellStart"/>
      <w:r w:rsidRPr="00511F32">
        <w:rPr>
          <w:rFonts w:cs="Times New Roman"/>
          <w:szCs w:val="24"/>
        </w:rPr>
        <w:t>disetujui</w:t>
      </w:r>
      <w:proofErr w:type="spellEnd"/>
      <w:r w:rsidRPr="00511F32">
        <w:rPr>
          <w:rFonts w:cs="Times New Roman"/>
          <w:szCs w:val="24"/>
        </w:rPr>
        <w:t xml:space="preserve">, </w:t>
      </w:r>
      <w:proofErr w:type="spellStart"/>
      <w:r w:rsidRPr="00511F32">
        <w:rPr>
          <w:rFonts w:cs="Times New Roman"/>
          <w:szCs w:val="24"/>
        </w:rPr>
        <w:t>dicetak</w:t>
      </w:r>
      <w:proofErr w:type="spellEnd"/>
      <w:r w:rsidRPr="00511F32">
        <w:rPr>
          <w:rFonts w:cs="Times New Roman"/>
          <w:szCs w:val="24"/>
        </w:rPr>
        <w:t xml:space="preserve">, </w:t>
      </w:r>
      <w:proofErr w:type="spellStart"/>
      <w:r w:rsidRPr="00511F32">
        <w:rPr>
          <w:rFonts w:cs="Times New Roman"/>
          <w:szCs w:val="24"/>
        </w:rPr>
        <w:t>dll</w:t>
      </w:r>
      <w:proofErr w:type="spellEnd"/>
      <w:r w:rsidRPr="00511F32">
        <w:rPr>
          <w:rFonts w:cs="Times New Roman"/>
          <w:szCs w:val="24"/>
        </w:rPr>
        <w:t xml:space="preserve">.) </w:t>
      </w:r>
    </w:p>
    <w:p w14:paraId="3E9B362F" w14:textId="77777777" w:rsidR="00511F32" w:rsidRPr="00511F32" w:rsidRDefault="00511F32">
      <w:pPr>
        <w:pStyle w:val="ListParagraph"/>
        <w:numPr>
          <w:ilvl w:val="0"/>
          <w:numId w:val="12"/>
        </w:numPr>
        <w:jc w:val="both"/>
        <w:rPr>
          <w:rFonts w:eastAsiaTheme="majorEastAsia" w:cs="Times New Roman"/>
          <w:b/>
          <w:bCs/>
          <w:szCs w:val="24"/>
        </w:rPr>
      </w:pPr>
      <w:proofErr w:type="spellStart"/>
      <w:r w:rsidRPr="00511F32">
        <w:rPr>
          <w:rFonts w:cs="Times New Roman"/>
          <w:szCs w:val="24"/>
        </w:rPr>
        <w:t>Melihat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riwayat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yang </w:t>
      </w:r>
      <w:proofErr w:type="spellStart"/>
      <w:r w:rsidRPr="00511F32">
        <w:rPr>
          <w:rFonts w:cs="Times New Roman"/>
          <w:szCs w:val="24"/>
        </w:rPr>
        <w:t>pernah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diajukan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lengkap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dengan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nomor</w:t>
      </w:r>
      <w:proofErr w:type="spellEnd"/>
      <w:r w:rsidRPr="00511F32">
        <w:rPr>
          <w:rFonts w:cs="Times New Roman"/>
          <w:szCs w:val="24"/>
        </w:rPr>
        <w:t xml:space="preserve"> &amp; </w:t>
      </w:r>
      <w:proofErr w:type="spellStart"/>
      <w:r w:rsidRPr="00511F32">
        <w:rPr>
          <w:rFonts w:cs="Times New Roman"/>
          <w:szCs w:val="24"/>
        </w:rPr>
        <w:t>tanggal</w:t>
      </w:r>
      <w:proofErr w:type="spellEnd"/>
    </w:p>
    <w:p w14:paraId="29163306" w14:textId="77777777" w:rsidR="00511F32" w:rsidRDefault="00511F32" w:rsidP="00511F32">
      <w:p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Kebutuhan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Pengguna</w:t>
      </w:r>
      <w:proofErr w:type="spellEnd"/>
      <w:r w:rsidRPr="00511F32">
        <w:rPr>
          <w:rFonts w:cs="Times New Roman"/>
          <w:szCs w:val="24"/>
        </w:rPr>
        <w:t xml:space="preserve">: Admin (HRD / General Affair) </w:t>
      </w:r>
    </w:p>
    <w:p w14:paraId="28F286E9" w14:textId="6A46F6E9" w:rsidR="00511F32" w:rsidRPr="00511F32" w:rsidRDefault="00511F32">
      <w:pPr>
        <w:pStyle w:val="ListParagraph"/>
        <w:numPr>
          <w:ilvl w:val="0"/>
          <w:numId w:val="13"/>
        </w:numPr>
        <w:jc w:val="both"/>
        <w:rPr>
          <w:rFonts w:cs="Times New Roman"/>
          <w:szCs w:val="24"/>
        </w:rPr>
      </w:pPr>
      <w:r w:rsidRPr="00511F32">
        <w:rPr>
          <w:rFonts w:cs="Times New Roman"/>
          <w:szCs w:val="24"/>
        </w:rPr>
        <w:t xml:space="preserve">Dapat </w:t>
      </w:r>
      <w:proofErr w:type="spellStart"/>
      <w:r w:rsidRPr="00511F32">
        <w:rPr>
          <w:rFonts w:cs="Times New Roman"/>
          <w:szCs w:val="24"/>
        </w:rPr>
        <w:t>melakukan</w:t>
      </w:r>
      <w:proofErr w:type="spellEnd"/>
      <w:r w:rsidRPr="00511F32">
        <w:rPr>
          <w:rFonts w:cs="Times New Roman"/>
          <w:szCs w:val="24"/>
        </w:rPr>
        <w:t xml:space="preserve"> login </w:t>
      </w:r>
      <w:proofErr w:type="spellStart"/>
      <w:r w:rsidRPr="00511F32">
        <w:rPr>
          <w:rFonts w:cs="Times New Roman"/>
          <w:szCs w:val="24"/>
        </w:rPr>
        <w:t>sebagai</w:t>
      </w:r>
      <w:proofErr w:type="spellEnd"/>
      <w:r w:rsidRPr="00511F32">
        <w:rPr>
          <w:rFonts w:cs="Times New Roman"/>
          <w:szCs w:val="24"/>
        </w:rPr>
        <w:t xml:space="preserve"> admin </w:t>
      </w:r>
      <w:proofErr w:type="spellStart"/>
      <w:r w:rsidRPr="00511F32">
        <w:rPr>
          <w:rFonts w:cs="Times New Roman"/>
          <w:szCs w:val="24"/>
        </w:rPr>
        <w:t>untuk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mengakses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fitur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manajemen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penuh</w:t>
      </w:r>
      <w:proofErr w:type="spellEnd"/>
      <w:r w:rsidRPr="00511F32">
        <w:rPr>
          <w:rFonts w:cs="Times New Roman"/>
          <w:szCs w:val="24"/>
        </w:rPr>
        <w:t xml:space="preserve"> </w:t>
      </w:r>
    </w:p>
    <w:p w14:paraId="3B72C431" w14:textId="5DB22D9C" w:rsidR="00511F32" w:rsidRPr="00511F32" w:rsidRDefault="00511F32">
      <w:pPr>
        <w:pStyle w:val="ListParagraph"/>
        <w:numPr>
          <w:ilvl w:val="0"/>
          <w:numId w:val="13"/>
        </w:num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Mengelola</w:t>
      </w:r>
      <w:proofErr w:type="spellEnd"/>
      <w:r w:rsidRPr="00511F32">
        <w:rPr>
          <w:rFonts w:cs="Times New Roman"/>
          <w:szCs w:val="24"/>
        </w:rPr>
        <w:t xml:space="preserve"> template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: </w:t>
      </w:r>
      <w:proofErr w:type="spellStart"/>
      <w:r w:rsidRPr="00511F32">
        <w:rPr>
          <w:rFonts w:cs="Times New Roman"/>
          <w:szCs w:val="24"/>
        </w:rPr>
        <w:t>tambah</w:t>
      </w:r>
      <w:proofErr w:type="spellEnd"/>
      <w:r w:rsidRPr="00511F32">
        <w:rPr>
          <w:rFonts w:cs="Times New Roman"/>
          <w:szCs w:val="24"/>
        </w:rPr>
        <w:t xml:space="preserve">, edit, hapus, dan </w:t>
      </w:r>
      <w:proofErr w:type="spellStart"/>
      <w:r w:rsidRPr="00511F32">
        <w:rPr>
          <w:rFonts w:cs="Times New Roman"/>
          <w:szCs w:val="24"/>
        </w:rPr>
        <w:t>klasifikasikan</w:t>
      </w:r>
      <w:proofErr w:type="spellEnd"/>
      <w:r w:rsidRPr="00511F32">
        <w:rPr>
          <w:rFonts w:cs="Times New Roman"/>
          <w:szCs w:val="24"/>
        </w:rPr>
        <w:t xml:space="preserve"> </w:t>
      </w:r>
    </w:p>
    <w:p w14:paraId="1315A753" w14:textId="420DFBD7" w:rsidR="00511F32" w:rsidRPr="00511F32" w:rsidRDefault="00511F32">
      <w:pPr>
        <w:pStyle w:val="ListParagraph"/>
        <w:numPr>
          <w:ilvl w:val="0"/>
          <w:numId w:val="13"/>
        </w:num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Melihat</w:t>
      </w:r>
      <w:proofErr w:type="spellEnd"/>
      <w:r w:rsidRPr="00511F32">
        <w:rPr>
          <w:rFonts w:cs="Times New Roman"/>
          <w:szCs w:val="24"/>
        </w:rPr>
        <w:t xml:space="preserve"> dan </w:t>
      </w:r>
      <w:proofErr w:type="spellStart"/>
      <w:r w:rsidRPr="00511F32">
        <w:rPr>
          <w:rFonts w:cs="Times New Roman"/>
          <w:szCs w:val="24"/>
        </w:rPr>
        <w:t>memverifikasi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pengajuan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dari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karyawan</w:t>
      </w:r>
      <w:proofErr w:type="spellEnd"/>
      <w:r w:rsidRPr="00511F32">
        <w:rPr>
          <w:rFonts w:cs="Times New Roman"/>
          <w:szCs w:val="24"/>
        </w:rPr>
        <w:t xml:space="preserve"> </w:t>
      </w:r>
    </w:p>
    <w:p w14:paraId="40BAFD0A" w14:textId="5F8B3D13" w:rsidR="00511F32" w:rsidRPr="00511F32" w:rsidRDefault="00511F32">
      <w:pPr>
        <w:pStyle w:val="ListParagraph"/>
        <w:numPr>
          <w:ilvl w:val="0"/>
          <w:numId w:val="13"/>
        </w:num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Menyetujui</w:t>
      </w:r>
      <w:proofErr w:type="spellEnd"/>
      <w:r w:rsidRPr="00511F32">
        <w:rPr>
          <w:rFonts w:cs="Times New Roman"/>
          <w:szCs w:val="24"/>
        </w:rPr>
        <w:t xml:space="preserve"> / </w:t>
      </w:r>
      <w:proofErr w:type="spellStart"/>
      <w:r w:rsidRPr="00511F32">
        <w:rPr>
          <w:rFonts w:cs="Times New Roman"/>
          <w:szCs w:val="24"/>
        </w:rPr>
        <w:t>menolak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pengajuan</w:t>
      </w:r>
      <w:proofErr w:type="spellEnd"/>
      <w:r w:rsidRPr="00511F32">
        <w:rPr>
          <w:rFonts w:cs="Times New Roman"/>
          <w:szCs w:val="24"/>
        </w:rPr>
        <w:t xml:space="preserve"> dan </w:t>
      </w:r>
      <w:proofErr w:type="spellStart"/>
      <w:r w:rsidRPr="00511F32">
        <w:rPr>
          <w:rFonts w:cs="Times New Roman"/>
          <w:szCs w:val="24"/>
        </w:rPr>
        <w:t>memberikan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validasi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nomor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otomatis</w:t>
      </w:r>
      <w:proofErr w:type="spellEnd"/>
      <w:r w:rsidRPr="00511F32">
        <w:rPr>
          <w:rFonts w:cs="Times New Roman"/>
          <w:szCs w:val="24"/>
        </w:rPr>
        <w:t xml:space="preserve"> </w:t>
      </w:r>
    </w:p>
    <w:p w14:paraId="31B4FE2F" w14:textId="484994DA" w:rsidR="00511F32" w:rsidRPr="00511F32" w:rsidRDefault="00511F32">
      <w:pPr>
        <w:pStyle w:val="ListParagraph"/>
        <w:numPr>
          <w:ilvl w:val="0"/>
          <w:numId w:val="13"/>
        </w:num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Melakukan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cetak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resmi</w:t>
      </w:r>
      <w:proofErr w:type="spellEnd"/>
      <w:r w:rsidRPr="00511F32">
        <w:rPr>
          <w:rFonts w:cs="Times New Roman"/>
          <w:szCs w:val="24"/>
        </w:rPr>
        <w:t xml:space="preserve"> yang </w:t>
      </w:r>
      <w:proofErr w:type="spellStart"/>
      <w:r w:rsidRPr="00511F32">
        <w:rPr>
          <w:rFonts w:cs="Times New Roman"/>
          <w:szCs w:val="24"/>
        </w:rPr>
        <w:t>telah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disetujui</w:t>
      </w:r>
      <w:proofErr w:type="spellEnd"/>
      <w:r w:rsidRPr="00511F32">
        <w:rPr>
          <w:rFonts w:cs="Times New Roman"/>
          <w:szCs w:val="24"/>
        </w:rPr>
        <w:t xml:space="preserve"> </w:t>
      </w:r>
    </w:p>
    <w:p w14:paraId="0C61F603" w14:textId="3C639238" w:rsidR="00511F32" w:rsidRPr="00511F32" w:rsidRDefault="00511F32">
      <w:pPr>
        <w:pStyle w:val="ListParagraph"/>
        <w:numPr>
          <w:ilvl w:val="0"/>
          <w:numId w:val="13"/>
        </w:num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Melihat</w:t>
      </w:r>
      <w:proofErr w:type="spellEnd"/>
      <w:r w:rsidRPr="00511F32">
        <w:rPr>
          <w:rFonts w:cs="Times New Roman"/>
          <w:szCs w:val="24"/>
        </w:rPr>
        <w:t xml:space="preserve"> dan </w:t>
      </w:r>
      <w:proofErr w:type="spellStart"/>
      <w:r w:rsidRPr="00511F32">
        <w:rPr>
          <w:rFonts w:cs="Times New Roman"/>
          <w:szCs w:val="24"/>
        </w:rPr>
        <w:t>mengelola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riwayat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seluruh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masuk</w:t>
      </w:r>
      <w:proofErr w:type="spellEnd"/>
      <w:r w:rsidRPr="00511F32">
        <w:rPr>
          <w:rFonts w:cs="Times New Roman"/>
          <w:szCs w:val="24"/>
        </w:rPr>
        <w:t xml:space="preserve"> dan </w:t>
      </w:r>
      <w:proofErr w:type="spellStart"/>
      <w:r w:rsidRPr="00511F32">
        <w:rPr>
          <w:rFonts w:cs="Times New Roman"/>
          <w:szCs w:val="24"/>
        </w:rPr>
        <w:t>keluar</w:t>
      </w:r>
      <w:proofErr w:type="spellEnd"/>
      <w:r w:rsidRPr="00511F32">
        <w:rPr>
          <w:rFonts w:cs="Times New Roman"/>
          <w:szCs w:val="24"/>
        </w:rPr>
        <w:t xml:space="preserve"> </w:t>
      </w:r>
    </w:p>
    <w:p w14:paraId="2622B5B5" w14:textId="77777777" w:rsidR="00511F32" w:rsidRPr="00511F32" w:rsidRDefault="00511F32">
      <w:pPr>
        <w:pStyle w:val="ListParagraph"/>
        <w:numPr>
          <w:ilvl w:val="0"/>
          <w:numId w:val="13"/>
        </w:numPr>
        <w:jc w:val="both"/>
        <w:rPr>
          <w:rFonts w:eastAsiaTheme="majorEastAsia" w:cs="Times New Roman"/>
          <w:b/>
          <w:bCs/>
          <w:szCs w:val="24"/>
        </w:rPr>
      </w:pPr>
      <w:proofErr w:type="spellStart"/>
      <w:r w:rsidRPr="00511F32">
        <w:rPr>
          <w:rFonts w:cs="Times New Roman"/>
          <w:szCs w:val="24"/>
        </w:rPr>
        <w:t>Membuat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laporan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pengajuan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berdasarkan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kategori</w:t>
      </w:r>
      <w:proofErr w:type="spellEnd"/>
      <w:r w:rsidRPr="00511F32">
        <w:rPr>
          <w:rFonts w:cs="Times New Roman"/>
          <w:szCs w:val="24"/>
        </w:rPr>
        <w:t xml:space="preserve">, </w:t>
      </w:r>
      <w:proofErr w:type="spellStart"/>
      <w:r w:rsidRPr="00511F32">
        <w:rPr>
          <w:rFonts w:cs="Times New Roman"/>
          <w:szCs w:val="24"/>
        </w:rPr>
        <w:t>jumlah</w:t>
      </w:r>
      <w:proofErr w:type="spellEnd"/>
      <w:r w:rsidRPr="00511F32">
        <w:rPr>
          <w:rFonts w:cs="Times New Roman"/>
          <w:szCs w:val="24"/>
        </w:rPr>
        <w:t xml:space="preserve">, dan </w:t>
      </w:r>
      <w:proofErr w:type="spellStart"/>
      <w:r w:rsidRPr="00511F32">
        <w:rPr>
          <w:rFonts w:cs="Times New Roman"/>
          <w:szCs w:val="24"/>
        </w:rPr>
        <w:t>tanggal</w:t>
      </w:r>
      <w:proofErr w:type="spellEnd"/>
    </w:p>
    <w:p w14:paraId="297F85DB" w14:textId="77777777" w:rsidR="00511F32" w:rsidRDefault="00511F32" w:rsidP="00511F32">
      <w:pPr>
        <w:jc w:val="both"/>
        <w:rPr>
          <w:rFonts w:cs="Times New Roman"/>
          <w:szCs w:val="24"/>
        </w:rPr>
      </w:pPr>
    </w:p>
    <w:p w14:paraId="324CA171" w14:textId="77777777" w:rsidR="00511F32" w:rsidRDefault="00511F32" w:rsidP="00511F32">
      <w:pPr>
        <w:jc w:val="both"/>
        <w:rPr>
          <w:rFonts w:cs="Times New Roman"/>
          <w:szCs w:val="24"/>
        </w:rPr>
      </w:pPr>
    </w:p>
    <w:p w14:paraId="0F539D8A" w14:textId="77777777" w:rsidR="00511F32" w:rsidRDefault="00511F32" w:rsidP="00511F32">
      <w:pPr>
        <w:jc w:val="both"/>
        <w:rPr>
          <w:rFonts w:cs="Times New Roman"/>
          <w:szCs w:val="24"/>
        </w:rPr>
      </w:pPr>
    </w:p>
    <w:p w14:paraId="76360D1E" w14:textId="40DA3C99" w:rsidR="00511F32" w:rsidRDefault="00511F32" w:rsidP="00511F32">
      <w:p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lastRenderedPageBreak/>
        <w:t>Kebutuhan</w:t>
      </w:r>
      <w:proofErr w:type="spellEnd"/>
      <w:r w:rsidRPr="00511F32">
        <w:rPr>
          <w:rFonts w:cs="Times New Roman"/>
          <w:szCs w:val="24"/>
        </w:rPr>
        <w:t xml:space="preserve"> Umum </w:t>
      </w:r>
      <w:proofErr w:type="spellStart"/>
      <w:r w:rsidRPr="00511F32">
        <w:rPr>
          <w:rFonts w:cs="Times New Roman"/>
          <w:szCs w:val="24"/>
        </w:rPr>
        <w:t>Sistem</w:t>
      </w:r>
      <w:proofErr w:type="spellEnd"/>
      <w:r w:rsidRPr="00511F32">
        <w:rPr>
          <w:rFonts w:cs="Times New Roman"/>
          <w:szCs w:val="24"/>
        </w:rPr>
        <w:t xml:space="preserve"> </w:t>
      </w:r>
    </w:p>
    <w:p w14:paraId="73B0F63A" w14:textId="7F935559" w:rsidR="00511F32" w:rsidRPr="00511F32" w:rsidRDefault="00511F32">
      <w:pPr>
        <w:pStyle w:val="ListParagraph"/>
        <w:numPr>
          <w:ilvl w:val="0"/>
          <w:numId w:val="14"/>
        </w:num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Aplikasi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mendukung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penggunaan</w:t>
      </w:r>
      <w:proofErr w:type="spellEnd"/>
      <w:r w:rsidRPr="00511F32">
        <w:rPr>
          <w:rFonts w:cs="Times New Roman"/>
          <w:szCs w:val="24"/>
        </w:rPr>
        <w:t xml:space="preserve"> di </w:t>
      </w:r>
      <w:proofErr w:type="spellStart"/>
      <w:r w:rsidRPr="00511F32">
        <w:rPr>
          <w:rFonts w:cs="Times New Roman"/>
          <w:szCs w:val="24"/>
        </w:rPr>
        <w:t>perangkat</w:t>
      </w:r>
      <w:proofErr w:type="spellEnd"/>
      <w:r w:rsidRPr="00511F32">
        <w:rPr>
          <w:rFonts w:cs="Times New Roman"/>
          <w:szCs w:val="24"/>
        </w:rPr>
        <w:t xml:space="preserve"> mobile (Android/iOS) </w:t>
      </w:r>
    </w:p>
    <w:p w14:paraId="2F35691B" w14:textId="29227E6B" w:rsidR="00511F32" w:rsidRPr="00511F32" w:rsidRDefault="00511F32">
      <w:pPr>
        <w:pStyle w:val="ListParagraph"/>
        <w:numPr>
          <w:ilvl w:val="0"/>
          <w:numId w:val="14"/>
        </w:num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Sistem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memiliki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autentikasi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berbasis</w:t>
      </w:r>
      <w:proofErr w:type="spellEnd"/>
      <w:r w:rsidRPr="00511F32">
        <w:rPr>
          <w:rFonts w:cs="Times New Roman"/>
          <w:szCs w:val="24"/>
        </w:rPr>
        <w:t xml:space="preserve"> token (JWT) dan login </w:t>
      </w:r>
      <w:proofErr w:type="spellStart"/>
      <w:r w:rsidRPr="00511F32">
        <w:rPr>
          <w:rFonts w:cs="Times New Roman"/>
          <w:szCs w:val="24"/>
        </w:rPr>
        <w:t>berbasis</w:t>
      </w:r>
      <w:proofErr w:type="spellEnd"/>
      <w:r w:rsidRPr="00511F32">
        <w:rPr>
          <w:rFonts w:cs="Times New Roman"/>
          <w:szCs w:val="24"/>
        </w:rPr>
        <w:t xml:space="preserve"> role </w:t>
      </w:r>
    </w:p>
    <w:p w14:paraId="48FD7100" w14:textId="4DBE19AA" w:rsidR="00511F32" w:rsidRPr="00511F32" w:rsidRDefault="00511F32">
      <w:pPr>
        <w:pStyle w:val="ListParagraph"/>
        <w:numPr>
          <w:ilvl w:val="0"/>
          <w:numId w:val="14"/>
        </w:num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Semua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arsip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dan template </w:t>
      </w:r>
      <w:proofErr w:type="spellStart"/>
      <w:r w:rsidRPr="00511F32">
        <w:rPr>
          <w:rFonts w:cs="Times New Roman"/>
          <w:szCs w:val="24"/>
        </w:rPr>
        <w:t>tersimpan</w:t>
      </w:r>
      <w:proofErr w:type="spellEnd"/>
      <w:r w:rsidRPr="00511F32">
        <w:rPr>
          <w:rFonts w:cs="Times New Roman"/>
          <w:szCs w:val="24"/>
        </w:rPr>
        <w:t xml:space="preserve"> di database </w:t>
      </w:r>
      <w:proofErr w:type="spellStart"/>
      <w:r w:rsidRPr="00511F32">
        <w:rPr>
          <w:rFonts w:cs="Times New Roman"/>
          <w:szCs w:val="24"/>
        </w:rPr>
        <w:t>atau</w:t>
      </w:r>
      <w:proofErr w:type="spellEnd"/>
      <w:r w:rsidRPr="00511F32">
        <w:rPr>
          <w:rFonts w:cs="Times New Roman"/>
          <w:szCs w:val="24"/>
        </w:rPr>
        <w:t xml:space="preserve"> cloud storage </w:t>
      </w:r>
    </w:p>
    <w:p w14:paraId="14725582" w14:textId="55010BCF" w:rsidR="00511F32" w:rsidRPr="00511F32" w:rsidRDefault="00511F32">
      <w:pPr>
        <w:pStyle w:val="ListParagraph"/>
        <w:numPr>
          <w:ilvl w:val="0"/>
          <w:numId w:val="14"/>
        </w:numPr>
        <w:jc w:val="both"/>
        <w:rPr>
          <w:rFonts w:cs="Times New Roman"/>
          <w:szCs w:val="24"/>
        </w:rPr>
      </w:pPr>
      <w:proofErr w:type="spellStart"/>
      <w:r w:rsidRPr="00511F32">
        <w:rPr>
          <w:rFonts w:cs="Times New Roman"/>
          <w:szCs w:val="24"/>
        </w:rPr>
        <w:t>Sistem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penomoran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mengikuti</w:t>
      </w:r>
      <w:proofErr w:type="spellEnd"/>
      <w:r w:rsidRPr="00511F32">
        <w:rPr>
          <w:rFonts w:cs="Times New Roman"/>
          <w:szCs w:val="24"/>
        </w:rPr>
        <w:t xml:space="preserve"> format </w:t>
      </w:r>
      <w:proofErr w:type="spellStart"/>
      <w:r w:rsidRPr="00511F32">
        <w:rPr>
          <w:rFonts w:cs="Times New Roman"/>
          <w:szCs w:val="24"/>
        </w:rPr>
        <w:t>perusahaan</w:t>
      </w:r>
      <w:proofErr w:type="spellEnd"/>
      <w:r w:rsidRPr="00511F32">
        <w:rPr>
          <w:rFonts w:cs="Times New Roman"/>
          <w:szCs w:val="24"/>
        </w:rPr>
        <w:t xml:space="preserve"> (</w:t>
      </w:r>
      <w:proofErr w:type="spellStart"/>
      <w:r w:rsidRPr="00511F32">
        <w:rPr>
          <w:rFonts w:cs="Times New Roman"/>
          <w:szCs w:val="24"/>
        </w:rPr>
        <w:t>contoh</w:t>
      </w:r>
      <w:proofErr w:type="spellEnd"/>
      <w:r w:rsidRPr="00511F32">
        <w:rPr>
          <w:rFonts w:cs="Times New Roman"/>
          <w:szCs w:val="24"/>
        </w:rPr>
        <w:t xml:space="preserve">: HRD/2025/001) </w:t>
      </w:r>
    </w:p>
    <w:p w14:paraId="2CD2B991" w14:textId="4D4CD9B1" w:rsidR="009F51DF" w:rsidRPr="00511F32" w:rsidRDefault="00511F32">
      <w:pPr>
        <w:pStyle w:val="ListParagraph"/>
        <w:numPr>
          <w:ilvl w:val="0"/>
          <w:numId w:val="14"/>
        </w:numPr>
        <w:jc w:val="both"/>
        <w:rPr>
          <w:rFonts w:eastAsiaTheme="majorEastAsia" w:cs="Times New Roman"/>
          <w:b/>
          <w:bCs/>
          <w:szCs w:val="24"/>
        </w:rPr>
      </w:pPr>
      <w:proofErr w:type="spellStart"/>
      <w:r w:rsidRPr="00511F32">
        <w:rPr>
          <w:rFonts w:cs="Times New Roman"/>
          <w:szCs w:val="24"/>
        </w:rPr>
        <w:t>Aplikasi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mendukung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pencarian</w:t>
      </w:r>
      <w:proofErr w:type="spellEnd"/>
      <w:r w:rsidRPr="00511F32">
        <w:rPr>
          <w:rFonts w:cs="Times New Roman"/>
          <w:szCs w:val="24"/>
        </w:rPr>
        <w:t xml:space="preserve"> dan </w:t>
      </w:r>
      <w:proofErr w:type="spellStart"/>
      <w:r w:rsidRPr="00511F32">
        <w:rPr>
          <w:rFonts w:cs="Times New Roman"/>
          <w:szCs w:val="24"/>
        </w:rPr>
        <w:t>pengurutan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surat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secara</w:t>
      </w:r>
      <w:proofErr w:type="spellEnd"/>
      <w:r w:rsidRPr="00511F32">
        <w:rPr>
          <w:rFonts w:cs="Times New Roman"/>
          <w:szCs w:val="24"/>
        </w:rPr>
        <w:t xml:space="preserve"> </w:t>
      </w:r>
      <w:proofErr w:type="spellStart"/>
      <w:r w:rsidRPr="00511F32">
        <w:rPr>
          <w:rFonts w:cs="Times New Roman"/>
          <w:szCs w:val="24"/>
        </w:rPr>
        <w:t>efisien</w:t>
      </w:r>
      <w:proofErr w:type="spellEnd"/>
      <w:r w:rsidR="009F51DF" w:rsidRPr="00511F32">
        <w:rPr>
          <w:rFonts w:cs="Times New Roman"/>
          <w:szCs w:val="24"/>
        </w:rPr>
        <w:br w:type="page"/>
      </w:r>
    </w:p>
    <w:p w14:paraId="2B25A8C6" w14:textId="77777777" w:rsidR="00AE6B4A" w:rsidRDefault="009F51DF">
      <w:pPr>
        <w:pStyle w:val="Heading1"/>
        <w:rPr>
          <w:rFonts w:cs="Times New Roman"/>
          <w:szCs w:val="24"/>
        </w:rPr>
      </w:pPr>
      <w:bookmarkStart w:id="9" w:name="_Toc201961381"/>
      <w:r>
        <w:rPr>
          <w:rFonts w:cs="Times New Roman"/>
          <w:szCs w:val="24"/>
        </w:rPr>
        <w:lastRenderedPageBreak/>
        <w:t>BAB II</w:t>
      </w:r>
      <w:r>
        <w:rPr>
          <w:rFonts w:cs="Times New Roman"/>
          <w:szCs w:val="24"/>
        </w:rPr>
        <w:br/>
      </w:r>
      <w:r w:rsidRPr="005E09F8">
        <w:rPr>
          <w:rFonts w:cs="Times New Roman"/>
          <w:szCs w:val="24"/>
        </w:rPr>
        <w:t>PERENCANAAN PROYEK</w:t>
      </w:r>
      <w:bookmarkEnd w:id="9"/>
    </w:p>
    <w:p w14:paraId="5EC87724" w14:textId="77777777" w:rsidR="009F51DF" w:rsidRPr="009F51DF" w:rsidRDefault="009F51DF" w:rsidP="009F51DF"/>
    <w:p w14:paraId="4B8F774B" w14:textId="77777777" w:rsidR="009F51DF" w:rsidRDefault="003B0AEA" w:rsidP="009F51DF">
      <w:pPr>
        <w:spacing w:after="0"/>
        <w:rPr>
          <w:rStyle w:val="Heading2Char"/>
        </w:rPr>
      </w:pPr>
      <w:bookmarkStart w:id="10" w:name="_Toc201961382"/>
      <w:r w:rsidRPr="009F51DF">
        <w:rPr>
          <w:rStyle w:val="Heading2Char"/>
        </w:rPr>
        <w:t xml:space="preserve">2.1 Jadwal </w:t>
      </w:r>
      <w:proofErr w:type="spellStart"/>
      <w:r w:rsidRPr="009F51DF">
        <w:rPr>
          <w:rStyle w:val="Heading2Char"/>
        </w:rPr>
        <w:t>Proyek</w:t>
      </w:r>
      <w:bookmarkEnd w:id="10"/>
      <w:proofErr w:type="spellEnd"/>
    </w:p>
    <w:p w14:paraId="59E06291" w14:textId="77777777" w:rsidR="009F51DF" w:rsidRDefault="009F51DF" w:rsidP="006C4B46">
      <w:pPr>
        <w:spacing w:after="0"/>
        <w:ind w:firstLine="567"/>
        <w:jc w:val="both"/>
        <w:rPr>
          <w:rFonts w:cs="Times New Roman"/>
          <w:szCs w:val="24"/>
        </w:rPr>
      </w:pPr>
      <w:r w:rsidRPr="009F51DF">
        <w:rPr>
          <w:rFonts w:cs="Times New Roman"/>
          <w:szCs w:val="24"/>
        </w:rPr>
        <w:t xml:space="preserve">Berisi </w:t>
      </w:r>
      <w:proofErr w:type="spellStart"/>
      <w:r w:rsidRPr="009F51DF">
        <w:rPr>
          <w:rFonts w:cs="Times New Roman"/>
          <w:szCs w:val="24"/>
        </w:rPr>
        <w:t>perencanaan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waktu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pelaksanaan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proyek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dari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awal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hingga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selesai</w:t>
      </w:r>
      <w:proofErr w:type="spellEnd"/>
      <w:r w:rsidRPr="009F51DF">
        <w:rPr>
          <w:rFonts w:cs="Times New Roman"/>
          <w:szCs w:val="24"/>
        </w:rPr>
        <w:t xml:space="preserve">, </w:t>
      </w:r>
      <w:proofErr w:type="spellStart"/>
      <w:r w:rsidRPr="009F51DF">
        <w:rPr>
          <w:rFonts w:cs="Times New Roman"/>
          <w:szCs w:val="24"/>
        </w:rPr>
        <w:t>biasanya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dalam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bentuk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tabel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mingguan</w:t>
      </w:r>
      <w:proofErr w:type="spellEnd"/>
      <w:r w:rsidRPr="009F51DF">
        <w:rPr>
          <w:rFonts w:cs="Times New Roman"/>
          <w:szCs w:val="24"/>
        </w:rPr>
        <w:t xml:space="preserve">. Jadwal </w:t>
      </w:r>
      <w:proofErr w:type="spellStart"/>
      <w:r w:rsidRPr="009F51DF">
        <w:rPr>
          <w:rFonts w:cs="Times New Roman"/>
          <w:szCs w:val="24"/>
        </w:rPr>
        <w:t>mencakup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tahapan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seperti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analisis</w:t>
      </w:r>
      <w:proofErr w:type="spellEnd"/>
      <w:r w:rsidRPr="009F51DF">
        <w:rPr>
          <w:rFonts w:cs="Times New Roman"/>
          <w:szCs w:val="24"/>
        </w:rPr>
        <w:t xml:space="preserve">, </w:t>
      </w:r>
      <w:proofErr w:type="spellStart"/>
      <w:r w:rsidRPr="009F51DF">
        <w:rPr>
          <w:rFonts w:cs="Times New Roman"/>
          <w:szCs w:val="24"/>
        </w:rPr>
        <w:t>desain</w:t>
      </w:r>
      <w:proofErr w:type="spellEnd"/>
      <w:r w:rsidRPr="009F51DF">
        <w:rPr>
          <w:rFonts w:cs="Times New Roman"/>
          <w:szCs w:val="24"/>
        </w:rPr>
        <w:t xml:space="preserve">, </w:t>
      </w:r>
      <w:proofErr w:type="spellStart"/>
      <w:r w:rsidRPr="009F51DF">
        <w:rPr>
          <w:rFonts w:cs="Times New Roman"/>
          <w:szCs w:val="24"/>
        </w:rPr>
        <w:t>implementasi</w:t>
      </w:r>
      <w:proofErr w:type="spellEnd"/>
      <w:r w:rsidRPr="009F51DF">
        <w:rPr>
          <w:rFonts w:cs="Times New Roman"/>
          <w:szCs w:val="24"/>
        </w:rPr>
        <w:t xml:space="preserve">, </w:t>
      </w:r>
      <w:proofErr w:type="spellStart"/>
      <w:r w:rsidRPr="009F51DF">
        <w:rPr>
          <w:rFonts w:cs="Times New Roman"/>
          <w:szCs w:val="24"/>
        </w:rPr>
        <w:t>pengujian</w:t>
      </w:r>
      <w:proofErr w:type="spellEnd"/>
      <w:r w:rsidRPr="009F51DF">
        <w:rPr>
          <w:rFonts w:cs="Times New Roman"/>
          <w:szCs w:val="24"/>
        </w:rPr>
        <w:t xml:space="preserve">, dan </w:t>
      </w:r>
      <w:proofErr w:type="spellStart"/>
      <w:r w:rsidRPr="009F51DF">
        <w:rPr>
          <w:rFonts w:cs="Times New Roman"/>
          <w:szCs w:val="24"/>
        </w:rPr>
        <w:t>pelaporan</w:t>
      </w:r>
      <w:proofErr w:type="spellEnd"/>
      <w:r w:rsidRPr="009F51DF">
        <w:rPr>
          <w:rFonts w:cs="Times New Roman"/>
          <w:szCs w:val="24"/>
        </w:rPr>
        <w:t>.</w:t>
      </w:r>
    </w:p>
    <w:p w14:paraId="747C3E17" w14:textId="146D7FCF" w:rsidR="008D6421" w:rsidRPr="008D6421" w:rsidRDefault="008D6421" w:rsidP="006C4B46">
      <w:pPr>
        <w:pStyle w:val="Caption"/>
        <w:rPr>
          <w:rFonts w:cs="Times New Roman"/>
          <w:b w:val="0"/>
          <w:color w:val="auto"/>
          <w:sz w:val="22"/>
          <w:szCs w:val="24"/>
        </w:rPr>
      </w:pPr>
    </w:p>
    <w:tbl>
      <w:tblPr>
        <w:tblStyle w:val="TableGrid"/>
        <w:tblW w:w="8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0"/>
        <w:gridCol w:w="2732"/>
        <w:gridCol w:w="2445"/>
        <w:gridCol w:w="2160"/>
      </w:tblGrid>
      <w:tr w:rsidR="008D6421" w14:paraId="05244E4C" w14:textId="77777777" w:rsidTr="0083692A">
        <w:trPr>
          <w:trHeight w:val="535"/>
        </w:trPr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</w:tcPr>
          <w:p w14:paraId="5D66F2A3" w14:textId="77777777" w:rsidR="008D6421" w:rsidRPr="008D6421" w:rsidRDefault="008D6421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 w:rsidRPr="008D6421">
              <w:rPr>
                <w:rFonts w:cs="Times New Roman"/>
                <w:sz w:val="20"/>
                <w:szCs w:val="24"/>
              </w:rPr>
              <w:t>Minggu</w:t>
            </w:r>
            <w:proofErr w:type="spellEnd"/>
            <w:r w:rsidRPr="008D6421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8D6421">
              <w:rPr>
                <w:rFonts w:cs="Times New Roman"/>
                <w:sz w:val="20"/>
                <w:szCs w:val="24"/>
              </w:rPr>
              <w:t>ke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bottom w:val="single" w:sz="4" w:space="0" w:color="auto"/>
            </w:tcBorders>
          </w:tcPr>
          <w:p w14:paraId="517741D6" w14:textId="77777777" w:rsidR="008D6421" w:rsidRPr="008D6421" w:rsidRDefault="008D6421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 w:rsidRPr="008D6421">
              <w:rPr>
                <w:rFonts w:cs="Times New Roman"/>
                <w:sz w:val="20"/>
                <w:szCs w:val="24"/>
              </w:rPr>
              <w:t>Kegiatan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bottom w:val="single" w:sz="4" w:space="0" w:color="auto"/>
            </w:tcBorders>
          </w:tcPr>
          <w:p w14:paraId="67259AC9" w14:textId="77777777" w:rsidR="008D6421" w:rsidRPr="008D6421" w:rsidRDefault="008D6421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 w:rsidRPr="008D6421">
              <w:rPr>
                <w:rFonts w:cs="Times New Roman"/>
                <w:sz w:val="20"/>
                <w:szCs w:val="24"/>
              </w:rPr>
              <w:t>Penanggung</w:t>
            </w:r>
            <w:proofErr w:type="spellEnd"/>
            <w:r w:rsidRPr="008D6421">
              <w:rPr>
                <w:rFonts w:cs="Times New Roman"/>
                <w:sz w:val="20"/>
                <w:szCs w:val="24"/>
              </w:rPr>
              <w:t xml:space="preserve"> Jawab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8B00E60" w14:textId="77777777" w:rsidR="008D6421" w:rsidRPr="008D6421" w:rsidRDefault="008D6421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 w:rsidRPr="008D6421">
              <w:rPr>
                <w:rFonts w:cs="Times New Roman"/>
                <w:sz w:val="20"/>
                <w:szCs w:val="24"/>
              </w:rPr>
              <w:t>Status</w:t>
            </w:r>
          </w:p>
        </w:tc>
      </w:tr>
      <w:tr w:rsidR="008D6421" w14:paraId="4C8B80F1" w14:textId="77777777" w:rsidTr="0083692A">
        <w:trPr>
          <w:trHeight w:val="1072"/>
        </w:trPr>
        <w:tc>
          <w:tcPr>
            <w:tcW w:w="1120" w:type="dxa"/>
            <w:tcBorders>
              <w:top w:val="single" w:sz="4" w:space="0" w:color="auto"/>
            </w:tcBorders>
          </w:tcPr>
          <w:p w14:paraId="5CDC6FC8" w14:textId="77777777" w:rsidR="008D6421" w:rsidRPr="008D6421" w:rsidRDefault="008D6421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 w:rsidRPr="008D6421">
              <w:rPr>
                <w:rFonts w:cs="Times New Roman"/>
                <w:sz w:val="20"/>
                <w:szCs w:val="24"/>
              </w:rPr>
              <w:t>1</w:t>
            </w:r>
          </w:p>
        </w:tc>
        <w:tc>
          <w:tcPr>
            <w:tcW w:w="2732" w:type="dxa"/>
            <w:tcBorders>
              <w:top w:val="single" w:sz="4" w:space="0" w:color="auto"/>
            </w:tcBorders>
          </w:tcPr>
          <w:p w14:paraId="0FB93203" w14:textId="77777777" w:rsidR="008D6421" w:rsidRPr="008D6421" w:rsidRDefault="008D6421" w:rsidP="008D6421">
            <w:pPr>
              <w:rPr>
                <w:rFonts w:cs="Times New Roman"/>
                <w:sz w:val="20"/>
                <w:szCs w:val="24"/>
              </w:rPr>
            </w:pPr>
            <w:proofErr w:type="spellStart"/>
            <w:r w:rsidRPr="008D6421">
              <w:rPr>
                <w:rFonts w:cs="Times New Roman"/>
                <w:sz w:val="20"/>
                <w:szCs w:val="24"/>
              </w:rPr>
              <w:t>Penyusunan</w:t>
            </w:r>
            <w:proofErr w:type="spellEnd"/>
            <w:r w:rsidRPr="008D6421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8D6421">
              <w:rPr>
                <w:rFonts w:cs="Times New Roman"/>
                <w:sz w:val="20"/>
                <w:szCs w:val="24"/>
              </w:rPr>
              <w:t>latar</w:t>
            </w:r>
            <w:proofErr w:type="spellEnd"/>
            <w:r w:rsidRPr="008D6421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8D6421">
              <w:rPr>
                <w:rFonts w:cs="Times New Roman"/>
                <w:sz w:val="20"/>
                <w:szCs w:val="24"/>
              </w:rPr>
              <w:t>belakang</w:t>
            </w:r>
            <w:proofErr w:type="spellEnd"/>
            <w:r w:rsidRPr="008D6421">
              <w:rPr>
                <w:rFonts w:cs="Times New Roman"/>
                <w:sz w:val="20"/>
                <w:szCs w:val="24"/>
              </w:rPr>
              <w:t xml:space="preserve"> dan </w:t>
            </w:r>
            <w:proofErr w:type="spellStart"/>
            <w:r w:rsidRPr="008D6421">
              <w:rPr>
                <w:rFonts w:cs="Times New Roman"/>
                <w:sz w:val="20"/>
                <w:szCs w:val="24"/>
              </w:rPr>
              <w:t>kebutuhan</w:t>
            </w:r>
            <w:proofErr w:type="spellEnd"/>
            <w:r w:rsidRPr="008D6421">
              <w:rPr>
                <w:rFonts w:cs="Times New Roman"/>
                <w:sz w:val="20"/>
                <w:szCs w:val="24"/>
              </w:rPr>
              <w:t xml:space="preserve"> user</w:t>
            </w:r>
          </w:p>
        </w:tc>
        <w:tc>
          <w:tcPr>
            <w:tcW w:w="2445" w:type="dxa"/>
            <w:tcBorders>
              <w:top w:val="single" w:sz="4" w:space="0" w:color="auto"/>
            </w:tcBorders>
          </w:tcPr>
          <w:p w14:paraId="4EC05536" w14:textId="77777777" w:rsidR="008D6421" w:rsidRPr="008D6421" w:rsidRDefault="008D6421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 w:rsidRPr="008D6421">
              <w:rPr>
                <w:rFonts w:cs="Times New Roman"/>
                <w:sz w:val="20"/>
                <w:szCs w:val="24"/>
              </w:rPr>
              <w:t>Seluruh</w:t>
            </w:r>
            <w:proofErr w:type="spellEnd"/>
            <w:r w:rsidRPr="008D6421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8D6421">
              <w:rPr>
                <w:rFonts w:cs="Times New Roman"/>
                <w:sz w:val="20"/>
                <w:szCs w:val="24"/>
              </w:rPr>
              <w:t>tim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391D454" w14:textId="77777777" w:rsidR="008D6421" w:rsidRPr="008D6421" w:rsidRDefault="008D6421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 w:rsidRPr="008D6421">
              <w:rPr>
                <w:rFonts w:cs="Times New Roman"/>
                <w:sz w:val="20"/>
                <w:szCs w:val="24"/>
              </w:rPr>
              <w:t>Selesai</w:t>
            </w:r>
          </w:p>
        </w:tc>
      </w:tr>
      <w:tr w:rsidR="008D6421" w14:paraId="57DF6988" w14:textId="77777777" w:rsidTr="0083692A">
        <w:trPr>
          <w:trHeight w:val="535"/>
        </w:trPr>
        <w:tc>
          <w:tcPr>
            <w:tcW w:w="1120" w:type="dxa"/>
          </w:tcPr>
          <w:p w14:paraId="1EDE8302" w14:textId="77777777" w:rsidR="008D6421" w:rsidRPr="008D6421" w:rsidRDefault="008D6421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 w:rsidRPr="008D6421">
              <w:rPr>
                <w:rFonts w:cs="Times New Roman"/>
                <w:sz w:val="20"/>
                <w:szCs w:val="24"/>
              </w:rPr>
              <w:t>2</w:t>
            </w:r>
          </w:p>
        </w:tc>
        <w:tc>
          <w:tcPr>
            <w:tcW w:w="2732" w:type="dxa"/>
          </w:tcPr>
          <w:p w14:paraId="2CA22197" w14:textId="77777777" w:rsid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 w:rsidRPr="00077643">
              <w:rPr>
                <w:rFonts w:cs="Times New Roman"/>
                <w:sz w:val="20"/>
                <w:szCs w:val="24"/>
              </w:rPr>
              <w:t>Analisis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sistem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lama dan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pembuatan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use case &amp; activity diagram</w:t>
            </w:r>
          </w:p>
          <w:p w14:paraId="595494F4" w14:textId="61027720" w:rsidR="00077643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445" w:type="dxa"/>
          </w:tcPr>
          <w:p w14:paraId="1CE33B72" w14:textId="61D1A8C5" w:rsidR="008D6421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Giovany</w:t>
            </w:r>
          </w:p>
        </w:tc>
        <w:tc>
          <w:tcPr>
            <w:tcW w:w="2160" w:type="dxa"/>
          </w:tcPr>
          <w:p w14:paraId="546C3FFB" w14:textId="5E3D94AD" w:rsidR="008D6421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Selesai</w:t>
            </w:r>
          </w:p>
        </w:tc>
      </w:tr>
      <w:tr w:rsidR="008D6421" w14:paraId="7E02CE30" w14:textId="77777777" w:rsidTr="0083692A">
        <w:trPr>
          <w:trHeight w:val="535"/>
        </w:trPr>
        <w:tc>
          <w:tcPr>
            <w:tcW w:w="1120" w:type="dxa"/>
          </w:tcPr>
          <w:p w14:paraId="30E06F15" w14:textId="77777777" w:rsidR="008D6421" w:rsidRPr="008D6421" w:rsidRDefault="008D6421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 w:rsidRPr="008D6421">
              <w:rPr>
                <w:rFonts w:cs="Times New Roman"/>
                <w:sz w:val="20"/>
                <w:szCs w:val="24"/>
              </w:rPr>
              <w:t>3</w:t>
            </w:r>
          </w:p>
        </w:tc>
        <w:tc>
          <w:tcPr>
            <w:tcW w:w="2732" w:type="dxa"/>
          </w:tcPr>
          <w:p w14:paraId="12DEF23E" w14:textId="77777777" w:rsid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 w:rsidRPr="00077643">
              <w:rPr>
                <w:rFonts w:cs="Times New Roman"/>
                <w:sz w:val="20"/>
                <w:szCs w:val="24"/>
              </w:rPr>
              <w:t>Perancangan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class diagram dan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struktur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basis data</w:t>
            </w:r>
          </w:p>
          <w:p w14:paraId="2D1248F4" w14:textId="0051E154" w:rsidR="00077643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445" w:type="dxa"/>
          </w:tcPr>
          <w:p w14:paraId="318587B1" w14:textId="19D87072" w:rsidR="008D6421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Giovany dan Abi</w:t>
            </w:r>
          </w:p>
        </w:tc>
        <w:tc>
          <w:tcPr>
            <w:tcW w:w="2160" w:type="dxa"/>
          </w:tcPr>
          <w:p w14:paraId="6AB35CFA" w14:textId="7B070202" w:rsidR="008D6421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Selesai</w:t>
            </w:r>
          </w:p>
        </w:tc>
      </w:tr>
      <w:tr w:rsidR="0083692A" w14:paraId="6522785F" w14:textId="77777777" w:rsidTr="0083692A">
        <w:trPr>
          <w:trHeight w:val="535"/>
        </w:trPr>
        <w:tc>
          <w:tcPr>
            <w:tcW w:w="1120" w:type="dxa"/>
          </w:tcPr>
          <w:p w14:paraId="30F63D44" w14:textId="7670CD85" w:rsidR="0083692A" w:rsidRPr="008D6421" w:rsidRDefault="0083692A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4</w:t>
            </w:r>
          </w:p>
        </w:tc>
        <w:tc>
          <w:tcPr>
            <w:tcW w:w="2732" w:type="dxa"/>
          </w:tcPr>
          <w:p w14:paraId="2EE9C8DC" w14:textId="77777777" w:rsidR="0083692A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 w:rsidRPr="00077643">
              <w:rPr>
                <w:rFonts w:cs="Times New Roman"/>
                <w:sz w:val="20"/>
                <w:szCs w:val="24"/>
              </w:rPr>
              <w:t>Perancangan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UI/UX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antarmuka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pengguna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(mockup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halaman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login, dashboard,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dll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>)</w:t>
            </w:r>
          </w:p>
          <w:p w14:paraId="719922FB" w14:textId="20ACB937" w:rsidR="00077643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445" w:type="dxa"/>
          </w:tcPr>
          <w:p w14:paraId="1ADFE9C0" w14:textId="384F0E23" w:rsidR="0083692A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Abi</w:t>
            </w:r>
          </w:p>
        </w:tc>
        <w:tc>
          <w:tcPr>
            <w:tcW w:w="2160" w:type="dxa"/>
          </w:tcPr>
          <w:p w14:paraId="1B173A40" w14:textId="29D1453E" w:rsidR="0083692A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Selesai</w:t>
            </w:r>
          </w:p>
        </w:tc>
      </w:tr>
      <w:tr w:rsidR="0083692A" w14:paraId="17F35D9C" w14:textId="77777777" w:rsidTr="0083692A">
        <w:trPr>
          <w:trHeight w:val="535"/>
        </w:trPr>
        <w:tc>
          <w:tcPr>
            <w:tcW w:w="1120" w:type="dxa"/>
          </w:tcPr>
          <w:p w14:paraId="4BA8CFE2" w14:textId="6E5AECCE" w:rsidR="0083692A" w:rsidRDefault="0083692A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5</w:t>
            </w:r>
          </w:p>
        </w:tc>
        <w:tc>
          <w:tcPr>
            <w:tcW w:w="2732" w:type="dxa"/>
          </w:tcPr>
          <w:p w14:paraId="6E2D7DF5" w14:textId="77777777" w:rsidR="0083692A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 w:rsidRPr="00077643">
              <w:rPr>
                <w:rFonts w:cs="Times New Roman"/>
                <w:b/>
                <w:bCs/>
                <w:sz w:val="20"/>
                <w:szCs w:val="24"/>
              </w:rPr>
              <w:t>Pengerjaan</w:t>
            </w:r>
            <w:proofErr w:type="spellEnd"/>
            <w:r w:rsidRPr="00077643">
              <w:rPr>
                <w:rFonts w:cs="Times New Roman"/>
                <w:b/>
                <w:bCs/>
                <w:sz w:val="20"/>
                <w:szCs w:val="24"/>
              </w:rPr>
              <w:t xml:space="preserve"> Backend</w:t>
            </w:r>
            <w:r w:rsidRPr="00077643">
              <w:rPr>
                <w:rFonts w:cs="Times New Roman"/>
                <w:sz w:val="20"/>
                <w:szCs w:val="24"/>
              </w:rPr>
              <w:t xml:space="preserve">: Setup database, API login,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otentikasi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user</w:t>
            </w:r>
          </w:p>
          <w:p w14:paraId="263BFDE6" w14:textId="29DC1CEA" w:rsidR="00077643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445" w:type="dxa"/>
          </w:tcPr>
          <w:p w14:paraId="66883080" w14:textId="6B0455F6" w:rsidR="0083692A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Ammar</w:t>
            </w:r>
          </w:p>
        </w:tc>
        <w:tc>
          <w:tcPr>
            <w:tcW w:w="2160" w:type="dxa"/>
          </w:tcPr>
          <w:p w14:paraId="11B99770" w14:textId="5F79021B" w:rsidR="0083692A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Selesai</w:t>
            </w:r>
          </w:p>
        </w:tc>
      </w:tr>
      <w:tr w:rsidR="0083692A" w14:paraId="68743C41" w14:textId="77777777" w:rsidTr="0083692A">
        <w:trPr>
          <w:trHeight w:val="535"/>
        </w:trPr>
        <w:tc>
          <w:tcPr>
            <w:tcW w:w="1120" w:type="dxa"/>
          </w:tcPr>
          <w:p w14:paraId="567F88D5" w14:textId="4E387549" w:rsidR="0083692A" w:rsidRDefault="0083692A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6</w:t>
            </w:r>
          </w:p>
        </w:tc>
        <w:tc>
          <w:tcPr>
            <w:tcW w:w="2732" w:type="dxa"/>
          </w:tcPr>
          <w:p w14:paraId="3593B6EB" w14:textId="77777777" w:rsidR="0083692A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 w:rsidRPr="00077643">
              <w:rPr>
                <w:rFonts w:cs="Times New Roman"/>
                <w:b/>
                <w:bCs/>
                <w:sz w:val="20"/>
                <w:szCs w:val="24"/>
              </w:rPr>
              <w:t>Pengerjaan</w:t>
            </w:r>
            <w:proofErr w:type="spellEnd"/>
            <w:r w:rsidRPr="00077643">
              <w:rPr>
                <w:rFonts w:cs="Times New Roman"/>
                <w:b/>
                <w:bCs/>
                <w:sz w:val="20"/>
                <w:szCs w:val="24"/>
              </w:rPr>
              <w:t xml:space="preserve"> Backend</w:t>
            </w:r>
            <w:r w:rsidRPr="00077643">
              <w:rPr>
                <w:rFonts w:cs="Times New Roman"/>
                <w:sz w:val="20"/>
                <w:szCs w:val="24"/>
              </w:rPr>
              <w:t xml:space="preserve">: API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surat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, template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surat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,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validasi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, dan status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surat</w:t>
            </w:r>
            <w:proofErr w:type="spellEnd"/>
          </w:p>
          <w:p w14:paraId="75B1389B" w14:textId="084C6221" w:rsidR="00077643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445" w:type="dxa"/>
          </w:tcPr>
          <w:p w14:paraId="2AD57B5C" w14:textId="606F830D" w:rsidR="0083692A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Ammar</w:t>
            </w:r>
          </w:p>
        </w:tc>
        <w:tc>
          <w:tcPr>
            <w:tcW w:w="2160" w:type="dxa"/>
          </w:tcPr>
          <w:p w14:paraId="5AEA455F" w14:textId="7799326D" w:rsidR="0083692A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Selesai</w:t>
            </w:r>
          </w:p>
        </w:tc>
      </w:tr>
      <w:tr w:rsidR="0083692A" w14:paraId="6207DD76" w14:textId="77777777" w:rsidTr="0083692A">
        <w:trPr>
          <w:trHeight w:val="535"/>
        </w:trPr>
        <w:tc>
          <w:tcPr>
            <w:tcW w:w="1120" w:type="dxa"/>
          </w:tcPr>
          <w:p w14:paraId="0C836B22" w14:textId="62C7F0E0" w:rsidR="0083692A" w:rsidRDefault="0083692A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7</w:t>
            </w:r>
          </w:p>
        </w:tc>
        <w:tc>
          <w:tcPr>
            <w:tcW w:w="2732" w:type="dxa"/>
          </w:tcPr>
          <w:p w14:paraId="04C26F4E" w14:textId="77777777" w:rsidR="0083692A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 w:rsidRPr="00077643">
              <w:rPr>
                <w:rFonts w:cs="Times New Roman"/>
                <w:b/>
                <w:bCs/>
                <w:sz w:val="20"/>
                <w:szCs w:val="24"/>
              </w:rPr>
              <w:t>Integrasi Frontend &amp; Backend</w:t>
            </w:r>
            <w:r w:rsidRPr="00077643">
              <w:rPr>
                <w:rFonts w:cs="Times New Roman"/>
                <w:sz w:val="20"/>
                <w:szCs w:val="24"/>
              </w:rPr>
              <w:t xml:space="preserve">,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serta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pengujian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alur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end-to-end</w:t>
            </w:r>
          </w:p>
          <w:p w14:paraId="28B1A356" w14:textId="1F3EEC62" w:rsidR="00077643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445" w:type="dxa"/>
          </w:tcPr>
          <w:p w14:paraId="41D3E59F" w14:textId="69DFB979" w:rsidR="0083692A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Ammar dan Giovany</w:t>
            </w:r>
          </w:p>
        </w:tc>
        <w:tc>
          <w:tcPr>
            <w:tcW w:w="2160" w:type="dxa"/>
          </w:tcPr>
          <w:p w14:paraId="791CD442" w14:textId="51AD6828" w:rsidR="0083692A" w:rsidRPr="008D6421" w:rsidRDefault="00B032BF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Selesai</w:t>
            </w:r>
          </w:p>
        </w:tc>
      </w:tr>
      <w:tr w:rsidR="0083692A" w14:paraId="717F184E" w14:textId="77777777" w:rsidTr="0083692A">
        <w:trPr>
          <w:trHeight w:val="535"/>
        </w:trPr>
        <w:tc>
          <w:tcPr>
            <w:tcW w:w="1120" w:type="dxa"/>
          </w:tcPr>
          <w:p w14:paraId="328CBEA7" w14:textId="33D44E50" w:rsidR="0083692A" w:rsidRDefault="0083692A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8</w:t>
            </w:r>
          </w:p>
        </w:tc>
        <w:tc>
          <w:tcPr>
            <w:tcW w:w="2732" w:type="dxa"/>
          </w:tcPr>
          <w:p w14:paraId="2A1429B8" w14:textId="77777777" w:rsidR="0083692A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 w:rsidRPr="00077643">
              <w:rPr>
                <w:rFonts w:cs="Times New Roman"/>
                <w:sz w:val="20"/>
                <w:szCs w:val="24"/>
              </w:rPr>
              <w:t>Penyusunan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laporan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akhir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proyek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dan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dokumentasi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teknis</w:t>
            </w:r>
            <w:proofErr w:type="spellEnd"/>
          </w:p>
          <w:p w14:paraId="5C7AD353" w14:textId="3C28CEA3" w:rsidR="00077643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445" w:type="dxa"/>
          </w:tcPr>
          <w:p w14:paraId="6F09FC01" w14:textId="02281347" w:rsidR="0083692A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>
              <w:rPr>
                <w:rFonts w:cs="Times New Roman"/>
                <w:sz w:val="20"/>
                <w:szCs w:val="24"/>
              </w:rPr>
              <w:t>Seluruh</w:t>
            </w:r>
            <w:proofErr w:type="spellEnd"/>
            <w:r>
              <w:rPr>
                <w:rFonts w:cs="Times New Roman"/>
                <w:sz w:val="20"/>
                <w:szCs w:val="24"/>
              </w:rPr>
              <w:t xml:space="preserve"> Tim</w:t>
            </w:r>
          </w:p>
        </w:tc>
        <w:tc>
          <w:tcPr>
            <w:tcW w:w="2160" w:type="dxa"/>
          </w:tcPr>
          <w:p w14:paraId="6D159EEF" w14:textId="50EAD3EE" w:rsidR="0083692A" w:rsidRPr="008D6421" w:rsidRDefault="00B032BF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Selesai</w:t>
            </w:r>
          </w:p>
        </w:tc>
      </w:tr>
      <w:tr w:rsidR="0083692A" w14:paraId="4C30A776" w14:textId="77777777" w:rsidTr="00077643">
        <w:trPr>
          <w:trHeight w:val="535"/>
        </w:trPr>
        <w:tc>
          <w:tcPr>
            <w:tcW w:w="1120" w:type="dxa"/>
          </w:tcPr>
          <w:p w14:paraId="786372E0" w14:textId="019545C5" w:rsidR="0083692A" w:rsidRDefault="0083692A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9</w:t>
            </w:r>
          </w:p>
        </w:tc>
        <w:tc>
          <w:tcPr>
            <w:tcW w:w="2732" w:type="dxa"/>
          </w:tcPr>
          <w:p w14:paraId="7C1436F3" w14:textId="77777777" w:rsidR="0083692A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 w:rsidRPr="00077643">
              <w:rPr>
                <w:rFonts w:cs="Times New Roman"/>
                <w:sz w:val="20"/>
                <w:szCs w:val="24"/>
              </w:rPr>
              <w:t>Presentasi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akhir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dan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evaluasi</w:t>
            </w:r>
            <w:proofErr w:type="spellEnd"/>
            <w:r w:rsidRPr="00077643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077643">
              <w:rPr>
                <w:rFonts w:cs="Times New Roman"/>
                <w:sz w:val="20"/>
                <w:szCs w:val="24"/>
              </w:rPr>
              <w:t>proyek</w:t>
            </w:r>
            <w:proofErr w:type="spellEnd"/>
          </w:p>
          <w:p w14:paraId="1A3AEA92" w14:textId="47079D69" w:rsidR="00077643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445" w:type="dxa"/>
          </w:tcPr>
          <w:p w14:paraId="6145ABCB" w14:textId="4A4F6ACB" w:rsidR="0083692A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>
              <w:rPr>
                <w:rFonts w:cs="Times New Roman"/>
                <w:sz w:val="20"/>
                <w:szCs w:val="24"/>
              </w:rPr>
              <w:t>Seluruh</w:t>
            </w:r>
            <w:proofErr w:type="spellEnd"/>
            <w:r>
              <w:rPr>
                <w:rFonts w:cs="Times New Roman"/>
                <w:sz w:val="20"/>
                <w:szCs w:val="24"/>
              </w:rPr>
              <w:t xml:space="preserve"> Tim</w:t>
            </w:r>
          </w:p>
        </w:tc>
        <w:tc>
          <w:tcPr>
            <w:tcW w:w="2160" w:type="dxa"/>
          </w:tcPr>
          <w:p w14:paraId="48DC72E5" w14:textId="1D4FFC6A" w:rsidR="0083692A" w:rsidRPr="008D6421" w:rsidRDefault="00ED1764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Proses</w:t>
            </w:r>
          </w:p>
        </w:tc>
      </w:tr>
      <w:tr w:rsidR="00077643" w14:paraId="69023B0F" w14:textId="77777777" w:rsidTr="0083692A">
        <w:trPr>
          <w:trHeight w:val="535"/>
        </w:trPr>
        <w:tc>
          <w:tcPr>
            <w:tcW w:w="1120" w:type="dxa"/>
            <w:tcBorders>
              <w:bottom w:val="single" w:sz="4" w:space="0" w:color="auto"/>
            </w:tcBorders>
          </w:tcPr>
          <w:p w14:paraId="23A1EAFC" w14:textId="4B3D292F" w:rsidR="00077643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</w:t>
            </w:r>
          </w:p>
        </w:tc>
        <w:tc>
          <w:tcPr>
            <w:tcW w:w="2732" w:type="dxa"/>
            <w:tcBorders>
              <w:bottom w:val="single" w:sz="4" w:space="0" w:color="auto"/>
            </w:tcBorders>
          </w:tcPr>
          <w:p w14:paraId="15C09D5E" w14:textId="410581DE" w:rsidR="00077643" w:rsidRPr="00077643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Lulus </w:t>
            </w:r>
            <w:proofErr w:type="spellStart"/>
            <w:r>
              <w:rPr>
                <w:rFonts w:cs="Times New Roman"/>
                <w:sz w:val="20"/>
                <w:szCs w:val="24"/>
              </w:rPr>
              <w:t>Insyaallah</w:t>
            </w:r>
            <w:proofErr w:type="spellEnd"/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14:paraId="1961CE22" w14:textId="541A0383" w:rsidR="00077643" w:rsidRPr="008D6421" w:rsidRDefault="00077643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proofErr w:type="spellStart"/>
            <w:r>
              <w:rPr>
                <w:rFonts w:cs="Times New Roman"/>
                <w:sz w:val="20"/>
                <w:szCs w:val="24"/>
              </w:rPr>
              <w:t>Seluruh</w:t>
            </w:r>
            <w:proofErr w:type="spellEnd"/>
            <w:r>
              <w:rPr>
                <w:rFonts w:cs="Times New Roman"/>
                <w:sz w:val="20"/>
                <w:szCs w:val="24"/>
              </w:rPr>
              <w:t xml:space="preserve"> Tim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82D9D8E" w14:textId="12D26EBF" w:rsidR="00077643" w:rsidRPr="008D6421" w:rsidRDefault="00ED1764" w:rsidP="009F51DF">
            <w:pPr>
              <w:jc w:val="both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Proses</w:t>
            </w:r>
          </w:p>
        </w:tc>
      </w:tr>
    </w:tbl>
    <w:p w14:paraId="4CAD12CE" w14:textId="77777777" w:rsidR="008D6421" w:rsidRDefault="008D6421" w:rsidP="009F51DF">
      <w:pPr>
        <w:spacing w:after="0"/>
        <w:jc w:val="both"/>
        <w:rPr>
          <w:rFonts w:cs="Times New Roman"/>
          <w:szCs w:val="24"/>
        </w:rPr>
      </w:pPr>
    </w:p>
    <w:p w14:paraId="26B73CFB" w14:textId="77777777" w:rsidR="009F51DF" w:rsidRDefault="003B0AEA" w:rsidP="009F51DF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11" w:name="_Toc201961383"/>
      <w:r w:rsidRPr="009F51DF">
        <w:rPr>
          <w:rStyle w:val="Heading2Char"/>
        </w:rPr>
        <w:t xml:space="preserve">2.2 </w:t>
      </w:r>
      <w:proofErr w:type="spellStart"/>
      <w:r w:rsidRPr="009F51DF">
        <w:rPr>
          <w:rStyle w:val="Heading2Char"/>
        </w:rPr>
        <w:t>Pembagian</w:t>
      </w:r>
      <w:proofErr w:type="spellEnd"/>
      <w:r w:rsidRPr="009F51DF">
        <w:rPr>
          <w:rStyle w:val="Heading2Char"/>
        </w:rPr>
        <w:t xml:space="preserve"> </w:t>
      </w:r>
      <w:proofErr w:type="spellStart"/>
      <w:r w:rsidRPr="009F51DF">
        <w:rPr>
          <w:rStyle w:val="Heading2Char"/>
        </w:rPr>
        <w:t>Tugas</w:t>
      </w:r>
      <w:proofErr w:type="spellEnd"/>
      <w:r w:rsidRPr="009F51DF">
        <w:rPr>
          <w:rStyle w:val="Heading2Char"/>
        </w:rPr>
        <w:t xml:space="preserve"> Tim</w:t>
      </w:r>
      <w:bookmarkEnd w:id="11"/>
    </w:p>
    <w:p w14:paraId="16F416CB" w14:textId="77777777" w:rsidR="00A53494" w:rsidRDefault="00A53494" w:rsidP="00A53494">
      <w:pPr>
        <w:spacing w:after="0"/>
        <w:ind w:firstLine="567"/>
        <w:jc w:val="both"/>
        <w:rPr>
          <w:rFonts w:cs="Times New Roman"/>
          <w:szCs w:val="24"/>
          <w:lang w:val="en-ID"/>
        </w:rPr>
      </w:pPr>
      <w:r w:rsidRPr="00A53494">
        <w:rPr>
          <w:rFonts w:cs="Times New Roman"/>
          <w:szCs w:val="24"/>
          <w:lang w:val="en-ID"/>
        </w:rPr>
        <w:t xml:space="preserve">Agar </w:t>
      </w:r>
      <w:proofErr w:type="spellStart"/>
      <w:r w:rsidRPr="00A53494">
        <w:rPr>
          <w:rFonts w:cs="Times New Roman"/>
          <w:szCs w:val="24"/>
          <w:lang w:val="en-ID"/>
        </w:rPr>
        <w:t>proyek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berjalan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dengan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efektif</w:t>
      </w:r>
      <w:proofErr w:type="spellEnd"/>
      <w:r w:rsidRPr="00A53494">
        <w:rPr>
          <w:rFonts w:cs="Times New Roman"/>
          <w:szCs w:val="24"/>
          <w:lang w:val="en-ID"/>
        </w:rPr>
        <w:t xml:space="preserve"> dan </w:t>
      </w:r>
      <w:proofErr w:type="spellStart"/>
      <w:r w:rsidRPr="00A53494">
        <w:rPr>
          <w:rFonts w:cs="Times New Roman"/>
          <w:szCs w:val="24"/>
          <w:lang w:val="en-ID"/>
        </w:rPr>
        <w:t>terarah</w:t>
      </w:r>
      <w:proofErr w:type="spellEnd"/>
      <w:r w:rsidRPr="00A53494">
        <w:rPr>
          <w:rFonts w:cs="Times New Roman"/>
          <w:szCs w:val="24"/>
          <w:lang w:val="en-ID"/>
        </w:rPr>
        <w:t xml:space="preserve">, </w:t>
      </w:r>
      <w:proofErr w:type="spellStart"/>
      <w:r w:rsidRPr="00A53494">
        <w:rPr>
          <w:rFonts w:cs="Times New Roman"/>
          <w:szCs w:val="24"/>
          <w:lang w:val="en-ID"/>
        </w:rPr>
        <w:t>setiap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anggota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tim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memiliki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peran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serta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tanggung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jawab</w:t>
      </w:r>
      <w:proofErr w:type="spellEnd"/>
      <w:r w:rsidRPr="00A53494">
        <w:rPr>
          <w:rFonts w:cs="Times New Roman"/>
          <w:szCs w:val="24"/>
          <w:lang w:val="en-ID"/>
        </w:rPr>
        <w:t xml:space="preserve"> masing-masing yang </w:t>
      </w:r>
      <w:proofErr w:type="spellStart"/>
      <w:r w:rsidRPr="00A53494">
        <w:rPr>
          <w:rFonts w:cs="Times New Roman"/>
          <w:szCs w:val="24"/>
          <w:lang w:val="en-ID"/>
        </w:rPr>
        <w:t>disesuaikan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dengan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keahlian</w:t>
      </w:r>
      <w:proofErr w:type="spellEnd"/>
      <w:r w:rsidRPr="00A53494">
        <w:rPr>
          <w:rFonts w:cs="Times New Roman"/>
          <w:szCs w:val="24"/>
          <w:lang w:val="en-ID"/>
        </w:rPr>
        <w:t xml:space="preserve"> dan </w:t>
      </w:r>
      <w:proofErr w:type="spellStart"/>
      <w:r w:rsidRPr="00A53494">
        <w:rPr>
          <w:rFonts w:cs="Times New Roman"/>
          <w:szCs w:val="24"/>
          <w:lang w:val="en-ID"/>
        </w:rPr>
        <w:t>kontribusinya</w:t>
      </w:r>
      <w:proofErr w:type="spellEnd"/>
      <w:r w:rsidRPr="00A53494">
        <w:rPr>
          <w:rFonts w:cs="Times New Roman"/>
          <w:szCs w:val="24"/>
          <w:lang w:val="en-ID"/>
        </w:rPr>
        <w:t xml:space="preserve">. </w:t>
      </w:r>
      <w:proofErr w:type="spellStart"/>
      <w:r w:rsidRPr="00A53494">
        <w:rPr>
          <w:rFonts w:cs="Times New Roman"/>
          <w:szCs w:val="24"/>
          <w:lang w:val="en-ID"/>
        </w:rPr>
        <w:t>Berikut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adalah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pembagian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kerja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selama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proyek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berlangsung</w:t>
      </w:r>
      <w:proofErr w:type="spellEnd"/>
      <w:r w:rsidRPr="00A53494">
        <w:rPr>
          <w:rFonts w:cs="Times New Roman"/>
          <w:szCs w:val="24"/>
          <w:lang w:val="en-ID"/>
        </w:rPr>
        <w:t>:</w:t>
      </w:r>
    </w:p>
    <w:p w14:paraId="18B291EB" w14:textId="77777777" w:rsidR="006C4B46" w:rsidRPr="00A53494" w:rsidRDefault="006C4B46" w:rsidP="00A53494">
      <w:pPr>
        <w:spacing w:after="0"/>
        <w:ind w:firstLine="567"/>
        <w:jc w:val="both"/>
        <w:rPr>
          <w:rFonts w:cs="Times New Roman"/>
          <w:szCs w:val="24"/>
          <w:lang w:val="en-ID"/>
        </w:rPr>
      </w:pPr>
    </w:p>
    <w:p w14:paraId="4E612259" w14:textId="77777777" w:rsidR="00A53494" w:rsidRPr="00A53494" w:rsidRDefault="00A53494">
      <w:pPr>
        <w:numPr>
          <w:ilvl w:val="0"/>
          <w:numId w:val="48"/>
        </w:numPr>
        <w:spacing w:after="0"/>
        <w:rPr>
          <w:rFonts w:cs="Times New Roman"/>
          <w:szCs w:val="24"/>
          <w:lang w:val="en-ID"/>
        </w:rPr>
      </w:pPr>
      <w:r w:rsidRPr="00A53494">
        <w:rPr>
          <w:rFonts w:cs="Times New Roman"/>
          <w:b/>
          <w:bCs/>
          <w:szCs w:val="24"/>
          <w:lang w:val="en-ID"/>
        </w:rPr>
        <w:lastRenderedPageBreak/>
        <w:t>Abi Albani</w:t>
      </w:r>
    </w:p>
    <w:p w14:paraId="7F6F8200" w14:textId="77777777" w:rsidR="00A53494" w:rsidRPr="00A53494" w:rsidRDefault="00A53494">
      <w:pPr>
        <w:numPr>
          <w:ilvl w:val="1"/>
          <w:numId w:val="48"/>
        </w:numPr>
        <w:tabs>
          <w:tab w:val="num" w:pos="993"/>
        </w:tabs>
        <w:spacing w:after="0"/>
        <w:ind w:hanging="731"/>
        <w:rPr>
          <w:rFonts w:cs="Times New Roman"/>
          <w:szCs w:val="24"/>
          <w:lang w:val="en-ID"/>
        </w:rPr>
      </w:pPr>
      <w:proofErr w:type="spellStart"/>
      <w:r w:rsidRPr="00A53494">
        <w:rPr>
          <w:rFonts w:cs="Times New Roman"/>
          <w:b/>
          <w:bCs/>
          <w:szCs w:val="24"/>
          <w:lang w:val="en-ID"/>
        </w:rPr>
        <w:t>Tanggung</w:t>
      </w:r>
      <w:proofErr w:type="spellEnd"/>
      <w:r w:rsidRPr="00A53494">
        <w:rPr>
          <w:rFonts w:cs="Times New Roman"/>
          <w:b/>
          <w:bCs/>
          <w:szCs w:val="24"/>
          <w:lang w:val="en-ID"/>
        </w:rPr>
        <w:t xml:space="preserve"> Jawab:</w:t>
      </w:r>
    </w:p>
    <w:p w14:paraId="73DB39C0" w14:textId="77777777" w:rsidR="00A53494" w:rsidRPr="00A53494" w:rsidRDefault="00A53494">
      <w:pPr>
        <w:numPr>
          <w:ilvl w:val="2"/>
          <w:numId w:val="48"/>
        </w:numPr>
        <w:tabs>
          <w:tab w:val="clear" w:pos="2160"/>
          <w:tab w:val="num" w:pos="1560"/>
        </w:tabs>
        <w:spacing w:after="0"/>
        <w:ind w:left="1560" w:hanging="284"/>
        <w:jc w:val="both"/>
        <w:rPr>
          <w:rFonts w:cs="Times New Roman"/>
          <w:szCs w:val="24"/>
          <w:lang w:val="en-ID"/>
        </w:rPr>
      </w:pPr>
      <w:proofErr w:type="spellStart"/>
      <w:r w:rsidRPr="00A53494">
        <w:rPr>
          <w:rFonts w:cs="Times New Roman"/>
          <w:szCs w:val="24"/>
          <w:lang w:val="en-ID"/>
        </w:rPr>
        <w:t>Mendesain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b/>
          <w:bCs/>
          <w:szCs w:val="24"/>
          <w:lang w:val="en-ID"/>
        </w:rPr>
        <w:t>tampilan</w:t>
      </w:r>
      <w:proofErr w:type="spellEnd"/>
      <w:r w:rsidRPr="00A53494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b/>
          <w:bCs/>
          <w:szCs w:val="24"/>
          <w:lang w:val="en-ID"/>
        </w:rPr>
        <w:t>antarmuka</w:t>
      </w:r>
      <w:proofErr w:type="spellEnd"/>
      <w:r w:rsidRPr="00A53494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b/>
          <w:bCs/>
          <w:szCs w:val="24"/>
          <w:lang w:val="en-ID"/>
        </w:rPr>
        <w:t>pengguna</w:t>
      </w:r>
      <w:proofErr w:type="spellEnd"/>
      <w:r w:rsidRPr="00A53494">
        <w:rPr>
          <w:rFonts w:cs="Times New Roman"/>
          <w:b/>
          <w:bCs/>
          <w:szCs w:val="24"/>
          <w:lang w:val="en-ID"/>
        </w:rPr>
        <w:t xml:space="preserve"> (UI/UX)</w:t>
      </w:r>
      <w:r w:rsidRPr="00A53494">
        <w:rPr>
          <w:rFonts w:cs="Times New Roman"/>
          <w:szCs w:val="24"/>
          <w:lang w:val="en-ID"/>
        </w:rPr>
        <w:t xml:space="preserve"> agar </w:t>
      </w:r>
      <w:proofErr w:type="spellStart"/>
      <w:r w:rsidRPr="00A53494">
        <w:rPr>
          <w:rFonts w:cs="Times New Roman"/>
          <w:szCs w:val="24"/>
          <w:lang w:val="en-ID"/>
        </w:rPr>
        <w:t>aplikasi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mudah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digunakan</w:t>
      </w:r>
      <w:proofErr w:type="spellEnd"/>
      <w:r w:rsidRPr="00A53494">
        <w:rPr>
          <w:rFonts w:cs="Times New Roman"/>
          <w:szCs w:val="24"/>
          <w:lang w:val="en-ID"/>
        </w:rPr>
        <w:t xml:space="preserve"> dan </w:t>
      </w:r>
      <w:proofErr w:type="spellStart"/>
      <w:r w:rsidRPr="00A53494">
        <w:rPr>
          <w:rFonts w:cs="Times New Roman"/>
          <w:szCs w:val="24"/>
          <w:lang w:val="en-ID"/>
        </w:rPr>
        <w:t>menarik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secara</w:t>
      </w:r>
      <w:proofErr w:type="spellEnd"/>
      <w:r w:rsidRPr="00A53494">
        <w:rPr>
          <w:rFonts w:cs="Times New Roman"/>
          <w:szCs w:val="24"/>
          <w:lang w:val="en-ID"/>
        </w:rPr>
        <w:t xml:space="preserve"> visual.</w:t>
      </w:r>
    </w:p>
    <w:p w14:paraId="3C436F6A" w14:textId="77777777" w:rsidR="00A53494" w:rsidRPr="00A53494" w:rsidRDefault="00A53494">
      <w:pPr>
        <w:numPr>
          <w:ilvl w:val="2"/>
          <w:numId w:val="48"/>
        </w:numPr>
        <w:tabs>
          <w:tab w:val="clear" w:pos="2160"/>
          <w:tab w:val="num" w:pos="1560"/>
        </w:tabs>
        <w:spacing w:after="0"/>
        <w:ind w:left="1560" w:hanging="284"/>
        <w:jc w:val="both"/>
        <w:rPr>
          <w:rFonts w:cs="Times New Roman"/>
          <w:szCs w:val="24"/>
          <w:lang w:val="en-ID"/>
        </w:rPr>
      </w:pPr>
      <w:r w:rsidRPr="00A53494">
        <w:rPr>
          <w:rFonts w:cs="Times New Roman"/>
          <w:szCs w:val="24"/>
          <w:lang w:val="en-ID"/>
        </w:rPr>
        <w:t xml:space="preserve">Menyusun dan </w:t>
      </w:r>
      <w:proofErr w:type="spellStart"/>
      <w:r w:rsidRPr="00A53494">
        <w:rPr>
          <w:rFonts w:cs="Times New Roman"/>
          <w:szCs w:val="24"/>
          <w:lang w:val="en-ID"/>
        </w:rPr>
        <w:t>mengelola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b/>
          <w:bCs/>
          <w:szCs w:val="24"/>
          <w:lang w:val="en-ID"/>
        </w:rPr>
        <w:t>struktur</w:t>
      </w:r>
      <w:proofErr w:type="spellEnd"/>
      <w:r w:rsidRPr="00A53494">
        <w:rPr>
          <w:rFonts w:cs="Times New Roman"/>
          <w:b/>
          <w:bCs/>
          <w:szCs w:val="24"/>
          <w:lang w:val="en-ID"/>
        </w:rPr>
        <w:t xml:space="preserve"> database</w:t>
      </w:r>
      <w:r w:rsidRPr="00A53494">
        <w:rPr>
          <w:rFonts w:cs="Times New Roman"/>
          <w:szCs w:val="24"/>
          <w:lang w:val="en-ID"/>
        </w:rPr>
        <w:t xml:space="preserve">, </w:t>
      </w:r>
      <w:proofErr w:type="spellStart"/>
      <w:r w:rsidRPr="00A53494">
        <w:rPr>
          <w:rFonts w:cs="Times New Roman"/>
          <w:szCs w:val="24"/>
          <w:lang w:val="en-ID"/>
        </w:rPr>
        <w:t>termasuk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perancangan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skema</w:t>
      </w:r>
      <w:proofErr w:type="spellEnd"/>
      <w:r w:rsidRPr="00A53494">
        <w:rPr>
          <w:rFonts w:cs="Times New Roman"/>
          <w:szCs w:val="24"/>
          <w:lang w:val="en-ID"/>
        </w:rPr>
        <w:t xml:space="preserve">, </w:t>
      </w:r>
      <w:proofErr w:type="spellStart"/>
      <w:r w:rsidRPr="00A53494">
        <w:rPr>
          <w:rFonts w:cs="Times New Roman"/>
          <w:szCs w:val="24"/>
          <w:lang w:val="en-ID"/>
        </w:rPr>
        <w:t>pembuatan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relasi</w:t>
      </w:r>
      <w:proofErr w:type="spellEnd"/>
      <w:r w:rsidRPr="00A53494">
        <w:rPr>
          <w:rFonts w:cs="Times New Roman"/>
          <w:szCs w:val="24"/>
          <w:lang w:val="en-ID"/>
        </w:rPr>
        <w:t xml:space="preserve">, dan </w:t>
      </w:r>
      <w:proofErr w:type="spellStart"/>
      <w:r w:rsidRPr="00A53494">
        <w:rPr>
          <w:rFonts w:cs="Times New Roman"/>
          <w:szCs w:val="24"/>
          <w:lang w:val="en-ID"/>
        </w:rPr>
        <w:t>penyimpanan</w:t>
      </w:r>
      <w:proofErr w:type="spellEnd"/>
      <w:r w:rsidRPr="00A53494">
        <w:rPr>
          <w:rFonts w:cs="Times New Roman"/>
          <w:szCs w:val="24"/>
          <w:lang w:val="en-ID"/>
        </w:rPr>
        <w:t xml:space="preserve"> data yang </w:t>
      </w:r>
      <w:proofErr w:type="spellStart"/>
      <w:r w:rsidRPr="00A53494">
        <w:rPr>
          <w:rFonts w:cs="Times New Roman"/>
          <w:szCs w:val="24"/>
          <w:lang w:val="en-ID"/>
        </w:rPr>
        <w:t>digunakan</w:t>
      </w:r>
      <w:proofErr w:type="spellEnd"/>
      <w:r w:rsidRPr="00A53494">
        <w:rPr>
          <w:rFonts w:cs="Times New Roman"/>
          <w:szCs w:val="24"/>
          <w:lang w:val="en-ID"/>
        </w:rPr>
        <w:t xml:space="preserve"> oleh </w:t>
      </w:r>
      <w:proofErr w:type="spellStart"/>
      <w:r w:rsidRPr="00A53494">
        <w:rPr>
          <w:rFonts w:cs="Times New Roman"/>
          <w:szCs w:val="24"/>
          <w:lang w:val="en-ID"/>
        </w:rPr>
        <w:t>sistem</w:t>
      </w:r>
      <w:proofErr w:type="spellEnd"/>
      <w:r w:rsidRPr="00A53494">
        <w:rPr>
          <w:rFonts w:cs="Times New Roman"/>
          <w:szCs w:val="24"/>
          <w:lang w:val="en-ID"/>
        </w:rPr>
        <w:t>.</w:t>
      </w:r>
    </w:p>
    <w:p w14:paraId="4116D4D3" w14:textId="77777777" w:rsidR="00A53494" w:rsidRPr="00A53494" w:rsidRDefault="00A53494">
      <w:pPr>
        <w:numPr>
          <w:ilvl w:val="0"/>
          <w:numId w:val="48"/>
        </w:numPr>
        <w:spacing w:after="0"/>
        <w:rPr>
          <w:rFonts w:cs="Times New Roman"/>
          <w:szCs w:val="24"/>
          <w:lang w:val="en-ID"/>
        </w:rPr>
      </w:pPr>
      <w:r w:rsidRPr="00A53494">
        <w:rPr>
          <w:rFonts w:cs="Times New Roman"/>
          <w:b/>
          <w:bCs/>
          <w:szCs w:val="24"/>
          <w:lang w:val="en-ID"/>
        </w:rPr>
        <w:t>Giovany Kahlil Gibran</w:t>
      </w:r>
    </w:p>
    <w:p w14:paraId="23EF7DFE" w14:textId="77777777" w:rsidR="00A53494" w:rsidRPr="00A53494" w:rsidRDefault="00A53494">
      <w:pPr>
        <w:numPr>
          <w:ilvl w:val="1"/>
          <w:numId w:val="48"/>
        </w:numPr>
        <w:spacing w:after="0"/>
        <w:ind w:left="993" w:hanging="284"/>
        <w:rPr>
          <w:rFonts w:cs="Times New Roman"/>
          <w:szCs w:val="24"/>
          <w:lang w:val="en-ID"/>
        </w:rPr>
      </w:pPr>
      <w:proofErr w:type="spellStart"/>
      <w:r w:rsidRPr="00A53494">
        <w:rPr>
          <w:rFonts w:cs="Times New Roman"/>
          <w:b/>
          <w:bCs/>
          <w:szCs w:val="24"/>
          <w:lang w:val="en-ID"/>
        </w:rPr>
        <w:t>Tanggung</w:t>
      </w:r>
      <w:proofErr w:type="spellEnd"/>
      <w:r w:rsidRPr="00A53494">
        <w:rPr>
          <w:rFonts w:cs="Times New Roman"/>
          <w:b/>
          <w:bCs/>
          <w:szCs w:val="24"/>
          <w:lang w:val="en-ID"/>
        </w:rPr>
        <w:t xml:space="preserve"> Jawab:</w:t>
      </w:r>
    </w:p>
    <w:p w14:paraId="35C13CDC" w14:textId="77777777" w:rsidR="00A53494" w:rsidRPr="00A53494" w:rsidRDefault="00A53494">
      <w:pPr>
        <w:numPr>
          <w:ilvl w:val="2"/>
          <w:numId w:val="48"/>
        </w:numPr>
        <w:tabs>
          <w:tab w:val="clear" w:pos="2160"/>
          <w:tab w:val="num" w:pos="1560"/>
        </w:tabs>
        <w:spacing w:after="0"/>
        <w:ind w:left="1560" w:hanging="284"/>
        <w:jc w:val="both"/>
        <w:rPr>
          <w:rFonts w:cs="Times New Roman"/>
          <w:szCs w:val="24"/>
          <w:lang w:val="en-ID"/>
        </w:rPr>
      </w:pPr>
      <w:proofErr w:type="spellStart"/>
      <w:r w:rsidRPr="00A53494">
        <w:rPr>
          <w:rFonts w:cs="Times New Roman"/>
          <w:szCs w:val="24"/>
          <w:lang w:val="en-ID"/>
        </w:rPr>
        <w:t>Mengembangkan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antarmuka</w:t>
      </w:r>
      <w:proofErr w:type="spellEnd"/>
      <w:r w:rsidRPr="00A53494">
        <w:rPr>
          <w:rFonts w:cs="Times New Roman"/>
          <w:szCs w:val="24"/>
          <w:lang w:val="en-ID"/>
        </w:rPr>
        <w:t xml:space="preserve"> dan </w:t>
      </w:r>
      <w:proofErr w:type="spellStart"/>
      <w:r w:rsidRPr="00A53494">
        <w:rPr>
          <w:rFonts w:cs="Times New Roman"/>
          <w:szCs w:val="24"/>
          <w:lang w:val="en-ID"/>
        </w:rPr>
        <w:t>fungsionalitas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aplikasi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menggunakan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r w:rsidRPr="00A53494">
        <w:rPr>
          <w:rFonts w:cs="Times New Roman"/>
          <w:b/>
          <w:bCs/>
          <w:szCs w:val="24"/>
          <w:lang w:val="en-ID"/>
        </w:rPr>
        <w:t>framework Ionic</w:t>
      </w:r>
      <w:r w:rsidRPr="00A53494">
        <w:rPr>
          <w:rFonts w:cs="Times New Roman"/>
          <w:szCs w:val="24"/>
          <w:lang w:val="en-ID"/>
        </w:rPr>
        <w:t>.</w:t>
      </w:r>
    </w:p>
    <w:p w14:paraId="5148979E" w14:textId="77777777" w:rsidR="00A53494" w:rsidRPr="00A53494" w:rsidRDefault="00A53494">
      <w:pPr>
        <w:numPr>
          <w:ilvl w:val="2"/>
          <w:numId w:val="48"/>
        </w:numPr>
        <w:tabs>
          <w:tab w:val="clear" w:pos="2160"/>
          <w:tab w:val="num" w:pos="1560"/>
        </w:tabs>
        <w:spacing w:after="0"/>
        <w:ind w:left="1560" w:hanging="284"/>
        <w:jc w:val="both"/>
        <w:rPr>
          <w:rFonts w:cs="Times New Roman"/>
          <w:szCs w:val="24"/>
          <w:lang w:val="en-ID"/>
        </w:rPr>
      </w:pPr>
      <w:r w:rsidRPr="00A53494">
        <w:rPr>
          <w:rFonts w:cs="Times New Roman"/>
          <w:szCs w:val="24"/>
          <w:lang w:val="en-ID"/>
        </w:rPr>
        <w:t xml:space="preserve">Menyusun dan </w:t>
      </w:r>
      <w:proofErr w:type="spellStart"/>
      <w:r w:rsidRPr="00A53494">
        <w:rPr>
          <w:rFonts w:cs="Times New Roman"/>
          <w:szCs w:val="24"/>
          <w:lang w:val="en-ID"/>
        </w:rPr>
        <w:t>menyelesaikan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bagian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utama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dari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b/>
          <w:bCs/>
          <w:szCs w:val="24"/>
          <w:lang w:val="en-ID"/>
        </w:rPr>
        <w:t>laporan</w:t>
      </w:r>
      <w:proofErr w:type="spellEnd"/>
      <w:r w:rsidRPr="00A53494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b/>
          <w:bCs/>
          <w:szCs w:val="24"/>
          <w:lang w:val="en-ID"/>
        </w:rPr>
        <w:t>akhir</w:t>
      </w:r>
      <w:proofErr w:type="spellEnd"/>
      <w:r w:rsidRPr="00A53494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b/>
          <w:bCs/>
          <w:szCs w:val="24"/>
          <w:lang w:val="en-ID"/>
        </w:rPr>
        <w:t>proyek</w:t>
      </w:r>
      <w:proofErr w:type="spellEnd"/>
      <w:r w:rsidRPr="00A53494">
        <w:rPr>
          <w:rFonts w:cs="Times New Roman"/>
          <w:szCs w:val="24"/>
          <w:lang w:val="en-ID"/>
        </w:rPr>
        <w:t xml:space="preserve">, </w:t>
      </w:r>
      <w:proofErr w:type="spellStart"/>
      <w:r w:rsidRPr="00A53494">
        <w:rPr>
          <w:rFonts w:cs="Times New Roman"/>
          <w:szCs w:val="24"/>
          <w:lang w:val="en-ID"/>
        </w:rPr>
        <w:t>termasuk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dokumentasi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teknis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terkait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pengembangan</w:t>
      </w:r>
      <w:proofErr w:type="spellEnd"/>
      <w:r w:rsidRPr="00A53494">
        <w:rPr>
          <w:rFonts w:cs="Times New Roman"/>
          <w:szCs w:val="24"/>
          <w:lang w:val="en-ID"/>
        </w:rPr>
        <w:t xml:space="preserve"> frontend dan </w:t>
      </w:r>
      <w:proofErr w:type="spellStart"/>
      <w:r w:rsidRPr="00A53494">
        <w:rPr>
          <w:rFonts w:cs="Times New Roman"/>
          <w:szCs w:val="24"/>
          <w:lang w:val="en-ID"/>
        </w:rPr>
        <w:t>hasil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implementasi</w:t>
      </w:r>
      <w:proofErr w:type="spellEnd"/>
      <w:r w:rsidRPr="00A53494">
        <w:rPr>
          <w:rFonts w:cs="Times New Roman"/>
          <w:szCs w:val="24"/>
          <w:lang w:val="en-ID"/>
        </w:rPr>
        <w:t>.</w:t>
      </w:r>
    </w:p>
    <w:p w14:paraId="6C88BC60" w14:textId="76545872" w:rsidR="00A53494" w:rsidRPr="00A53494" w:rsidRDefault="00A53494">
      <w:pPr>
        <w:numPr>
          <w:ilvl w:val="0"/>
          <w:numId w:val="48"/>
        </w:numPr>
        <w:spacing w:after="0"/>
        <w:rPr>
          <w:rFonts w:cs="Times New Roman"/>
          <w:szCs w:val="24"/>
          <w:lang w:val="en-ID"/>
        </w:rPr>
      </w:pPr>
      <w:r w:rsidRPr="00A53494">
        <w:rPr>
          <w:rFonts w:cs="Times New Roman"/>
          <w:b/>
          <w:bCs/>
          <w:szCs w:val="24"/>
          <w:lang w:val="en-ID"/>
        </w:rPr>
        <w:t>Muhammad Ammar Fauzan</w:t>
      </w:r>
    </w:p>
    <w:p w14:paraId="54AF966D" w14:textId="77777777" w:rsidR="00A53494" w:rsidRPr="00A53494" w:rsidRDefault="00A53494">
      <w:pPr>
        <w:numPr>
          <w:ilvl w:val="1"/>
          <w:numId w:val="48"/>
        </w:numPr>
        <w:tabs>
          <w:tab w:val="num" w:pos="993"/>
        </w:tabs>
        <w:spacing w:after="0"/>
        <w:ind w:hanging="731"/>
        <w:rPr>
          <w:rFonts w:cs="Times New Roman"/>
          <w:szCs w:val="24"/>
          <w:lang w:val="en-ID"/>
        </w:rPr>
      </w:pPr>
      <w:proofErr w:type="spellStart"/>
      <w:r w:rsidRPr="00A53494">
        <w:rPr>
          <w:rFonts w:cs="Times New Roman"/>
          <w:b/>
          <w:bCs/>
          <w:szCs w:val="24"/>
          <w:lang w:val="en-ID"/>
        </w:rPr>
        <w:t>Tanggung</w:t>
      </w:r>
      <w:proofErr w:type="spellEnd"/>
      <w:r w:rsidRPr="00A53494">
        <w:rPr>
          <w:rFonts w:cs="Times New Roman"/>
          <w:b/>
          <w:bCs/>
          <w:szCs w:val="24"/>
          <w:lang w:val="en-ID"/>
        </w:rPr>
        <w:t xml:space="preserve"> Jawab:</w:t>
      </w:r>
    </w:p>
    <w:p w14:paraId="6F2AAEA2" w14:textId="77777777" w:rsidR="00A53494" w:rsidRPr="00A53494" w:rsidRDefault="00A53494">
      <w:pPr>
        <w:numPr>
          <w:ilvl w:val="2"/>
          <w:numId w:val="48"/>
        </w:numPr>
        <w:tabs>
          <w:tab w:val="clear" w:pos="2160"/>
          <w:tab w:val="num" w:pos="1560"/>
        </w:tabs>
        <w:spacing w:after="0"/>
        <w:ind w:left="1560" w:hanging="284"/>
        <w:jc w:val="both"/>
        <w:rPr>
          <w:rFonts w:cs="Times New Roman"/>
          <w:szCs w:val="24"/>
          <w:lang w:val="en-ID"/>
        </w:rPr>
      </w:pPr>
      <w:proofErr w:type="spellStart"/>
      <w:r w:rsidRPr="00A53494">
        <w:rPr>
          <w:rFonts w:cs="Times New Roman"/>
          <w:szCs w:val="24"/>
          <w:lang w:val="en-ID"/>
        </w:rPr>
        <w:t>Mengembangkan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bagian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r w:rsidRPr="00A53494">
        <w:rPr>
          <w:rFonts w:cs="Times New Roman"/>
          <w:b/>
          <w:bCs/>
          <w:szCs w:val="24"/>
          <w:lang w:val="en-ID"/>
        </w:rPr>
        <w:t xml:space="preserve">backend </w:t>
      </w:r>
      <w:proofErr w:type="spellStart"/>
      <w:r w:rsidRPr="00A53494">
        <w:rPr>
          <w:rFonts w:cs="Times New Roman"/>
          <w:b/>
          <w:bCs/>
          <w:szCs w:val="24"/>
          <w:lang w:val="en-ID"/>
        </w:rPr>
        <w:t>aplikasi</w:t>
      </w:r>
      <w:proofErr w:type="spellEnd"/>
      <w:r w:rsidRPr="00A53494">
        <w:rPr>
          <w:rFonts w:cs="Times New Roman"/>
          <w:szCs w:val="24"/>
          <w:lang w:val="en-ID"/>
        </w:rPr>
        <w:t xml:space="preserve">, </w:t>
      </w:r>
      <w:proofErr w:type="spellStart"/>
      <w:r w:rsidRPr="00A53494">
        <w:rPr>
          <w:rFonts w:cs="Times New Roman"/>
          <w:szCs w:val="24"/>
          <w:lang w:val="en-ID"/>
        </w:rPr>
        <w:t>termasuk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pembuatan</w:t>
      </w:r>
      <w:proofErr w:type="spellEnd"/>
      <w:r w:rsidRPr="00A53494">
        <w:rPr>
          <w:rFonts w:cs="Times New Roman"/>
          <w:szCs w:val="24"/>
          <w:lang w:val="en-ID"/>
        </w:rPr>
        <w:t xml:space="preserve"> API dan </w:t>
      </w:r>
      <w:proofErr w:type="spellStart"/>
      <w:r w:rsidRPr="00A53494">
        <w:rPr>
          <w:rFonts w:cs="Times New Roman"/>
          <w:szCs w:val="24"/>
          <w:lang w:val="en-ID"/>
        </w:rPr>
        <w:t>logika</w:t>
      </w:r>
      <w:proofErr w:type="spellEnd"/>
      <w:r w:rsidRPr="00A53494">
        <w:rPr>
          <w:rFonts w:cs="Times New Roman"/>
          <w:szCs w:val="24"/>
          <w:lang w:val="en-ID"/>
        </w:rPr>
        <w:t xml:space="preserve"> server </w:t>
      </w:r>
      <w:proofErr w:type="spellStart"/>
      <w:r w:rsidRPr="00A53494">
        <w:rPr>
          <w:rFonts w:cs="Times New Roman"/>
          <w:szCs w:val="24"/>
          <w:lang w:val="en-ID"/>
        </w:rPr>
        <w:t>untuk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mendukung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komunikasi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antara</w:t>
      </w:r>
      <w:proofErr w:type="spellEnd"/>
      <w:r w:rsidRPr="00A53494">
        <w:rPr>
          <w:rFonts w:cs="Times New Roman"/>
          <w:szCs w:val="24"/>
          <w:lang w:val="en-ID"/>
        </w:rPr>
        <w:t xml:space="preserve"> frontend dan database.</w:t>
      </w:r>
    </w:p>
    <w:p w14:paraId="537A714A" w14:textId="77777777" w:rsidR="00A53494" w:rsidRPr="00A53494" w:rsidRDefault="00A53494">
      <w:pPr>
        <w:numPr>
          <w:ilvl w:val="2"/>
          <w:numId w:val="48"/>
        </w:numPr>
        <w:tabs>
          <w:tab w:val="clear" w:pos="2160"/>
          <w:tab w:val="num" w:pos="1560"/>
        </w:tabs>
        <w:spacing w:after="0"/>
        <w:ind w:left="1560" w:hanging="284"/>
        <w:jc w:val="both"/>
        <w:rPr>
          <w:rFonts w:cs="Times New Roman"/>
          <w:szCs w:val="24"/>
          <w:lang w:val="en-ID"/>
        </w:rPr>
      </w:pPr>
      <w:proofErr w:type="spellStart"/>
      <w:r w:rsidRPr="00A53494">
        <w:rPr>
          <w:rFonts w:cs="Times New Roman"/>
          <w:szCs w:val="24"/>
          <w:lang w:val="en-ID"/>
        </w:rPr>
        <w:t>Berkontribusi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dalam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penulisan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b/>
          <w:bCs/>
          <w:szCs w:val="24"/>
          <w:lang w:val="en-ID"/>
        </w:rPr>
        <w:t>laporan</w:t>
      </w:r>
      <w:proofErr w:type="spellEnd"/>
      <w:r w:rsidRPr="00A53494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b/>
          <w:bCs/>
          <w:szCs w:val="24"/>
          <w:lang w:val="en-ID"/>
        </w:rPr>
        <w:t>akhir</w:t>
      </w:r>
      <w:proofErr w:type="spellEnd"/>
      <w:r w:rsidRPr="00A53494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b/>
          <w:bCs/>
          <w:szCs w:val="24"/>
          <w:lang w:val="en-ID"/>
        </w:rPr>
        <w:t>proyek</w:t>
      </w:r>
      <w:proofErr w:type="spellEnd"/>
      <w:r w:rsidRPr="00A53494">
        <w:rPr>
          <w:rFonts w:cs="Times New Roman"/>
          <w:szCs w:val="24"/>
          <w:lang w:val="en-ID"/>
        </w:rPr>
        <w:t xml:space="preserve">, </w:t>
      </w:r>
      <w:proofErr w:type="spellStart"/>
      <w:r w:rsidRPr="00A53494">
        <w:rPr>
          <w:rFonts w:cs="Times New Roman"/>
          <w:szCs w:val="24"/>
          <w:lang w:val="en-ID"/>
        </w:rPr>
        <w:t>khususnya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bagian</w:t>
      </w:r>
      <w:proofErr w:type="spellEnd"/>
      <w:r w:rsidRPr="00A53494">
        <w:rPr>
          <w:rFonts w:cs="Times New Roman"/>
          <w:szCs w:val="24"/>
          <w:lang w:val="en-ID"/>
        </w:rPr>
        <w:t xml:space="preserve"> yang </w:t>
      </w:r>
      <w:proofErr w:type="spellStart"/>
      <w:r w:rsidRPr="00A53494">
        <w:rPr>
          <w:rFonts w:cs="Times New Roman"/>
          <w:szCs w:val="24"/>
          <w:lang w:val="en-ID"/>
        </w:rPr>
        <w:t>menjelaskan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alur</w:t>
      </w:r>
      <w:proofErr w:type="spellEnd"/>
      <w:r w:rsidRPr="00A53494">
        <w:rPr>
          <w:rFonts w:cs="Times New Roman"/>
          <w:szCs w:val="24"/>
          <w:lang w:val="en-ID"/>
        </w:rPr>
        <w:t xml:space="preserve"> backend dan </w:t>
      </w:r>
      <w:proofErr w:type="spellStart"/>
      <w:r w:rsidRPr="00A53494">
        <w:rPr>
          <w:rFonts w:cs="Times New Roman"/>
          <w:szCs w:val="24"/>
          <w:lang w:val="en-ID"/>
        </w:rPr>
        <w:t>sistem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integrasi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secara</w:t>
      </w:r>
      <w:proofErr w:type="spellEnd"/>
      <w:r w:rsidRPr="00A53494">
        <w:rPr>
          <w:rFonts w:cs="Times New Roman"/>
          <w:szCs w:val="24"/>
          <w:lang w:val="en-ID"/>
        </w:rPr>
        <w:t xml:space="preserve"> </w:t>
      </w:r>
      <w:proofErr w:type="spellStart"/>
      <w:r w:rsidRPr="00A53494">
        <w:rPr>
          <w:rFonts w:cs="Times New Roman"/>
          <w:szCs w:val="24"/>
          <w:lang w:val="en-ID"/>
        </w:rPr>
        <w:t>keseluruhan</w:t>
      </w:r>
      <w:proofErr w:type="spellEnd"/>
      <w:r w:rsidRPr="00A53494">
        <w:rPr>
          <w:rFonts w:cs="Times New Roman"/>
          <w:szCs w:val="24"/>
          <w:lang w:val="en-ID"/>
        </w:rPr>
        <w:t>.</w:t>
      </w:r>
    </w:p>
    <w:p w14:paraId="754076F1" w14:textId="77777777" w:rsidR="00A53494" w:rsidRDefault="00A53494" w:rsidP="009F51DF">
      <w:pPr>
        <w:spacing w:after="0"/>
        <w:rPr>
          <w:rFonts w:cs="Times New Roman"/>
          <w:b/>
          <w:bCs/>
          <w:szCs w:val="24"/>
          <w:lang w:val="en-ID"/>
        </w:rPr>
      </w:pPr>
    </w:p>
    <w:p w14:paraId="6B1D3003" w14:textId="68ED5E1D" w:rsidR="009F51DF" w:rsidRDefault="003B0AEA" w:rsidP="009F51DF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12" w:name="_Toc201961384"/>
      <w:r w:rsidRPr="009F51DF">
        <w:rPr>
          <w:rStyle w:val="Heading2Char"/>
        </w:rPr>
        <w:t xml:space="preserve">2.3 </w:t>
      </w:r>
      <w:proofErr w:type="spellStart"/>
      <w:r w:rsidRPr="009F51DF">
        <w:rPr>
          <w:rStyle w:val="Heading2Char"/>
        </w:rPr>
        <w:t>Perencanaan</w:t>
      </w:r>
      <w:proofErr w:type="spellEnd"/>
      <w:r w:rsidRPr="009F51DF">
        <w:rPr>
          <w:rStyle w:val="Heading2Char"/>
        </w:rPr>
        <w:t xml:space="preserve"> </w:t>
      </w:r>
      <w:proofErr w:type="spellStart"/>
      <w:r w:rsidRPr="009F51DF">
        <w:rPr>
          <w:rStyle w:val="Heading2Char"/>
        </w:rPr>
        <w:t>Sumber</w:t>
      </w:r>
      <w:proofErr w:type="spellEnd"/>
      <w:r w:rsidRPr="009F51DF">
        <w:rPr>
          <w:rStyle w:val="Heading2Char"/>
        </w:rPr>
        <w:t xml:space="preserve"> Daya</w:t>
      </w:r>
      <w:bookmarkEnd w:id="12"/>
    </w:p>
    <w:p w14:paraId="29CABF1C" w14:textId="58D5C59C" w:rsidR="006C4B46" w:rsidRDefault="006C4B46">
      <w:pPr>
        <w:pStyle w:val="ListParagraph"/>
        <w:numPr>
          <w:ilvl w:val="0"/>
          <w:numId w:val="75"/>
        </w:numPr>
        <w:spacing w:after="0"/>
        <w:rPr>
          <w:rFonts w:cs="Times New Roman"/>
          <w:b/>
          <w:bCs/>
          <w:szCs w:val="24"/>
        </w:rPr>
      </w:pPr>
      <w:proofErr w:type="spellStart"/>
      <w:r w:rsidRPr="006C4B46">
        <w:rPr>
          <w:rFonts w:cs="Times New Roman"/>
          <w:szCs w:val="24"/>
        </w:rPr>
        <w:t>Berikut</w:t>
      </w:r>
      <w:proofErr w:type="spellEnd"/>
      <w:r w:rsidRPr="006C4B46">
        <w:rPr>
          <w:rFonts w:cs="Times New Roman"/>
          <w:szCs w:val="24"/>
        </w:rPr>
        <w:t xml:space="preserve"> </w:t>
      </w:r>
      <w:proofErr w:type="spellStart"/>
      <w:r w:rsidRPr="006C4B46">
        <w:rPr>
          <w:rFonts w:cs="Times New Roman"/>
          <w:szCs w:val="24"/>
        </w:rPr>
        <w:t>adalah</w:t>
      </w:r>
      <w:proofErr w:type="spellEnd"/>
      <w:r w:rsidRPr="006C4B46">
        <w:rPr>
          <w:rFonts w:cs="Times New Roman"/>
          <w:szCs w:val="24"/>
        </w:rPr>
        <w:t xml:space="preserve"> daftar </w:t>
      </w:r>
      <w:proofErr w:type="spellStart"/>
      <w:r w:rsidRPr="006C4B46">
        <w:rPr>
          <w:rFonts w:cs="Times New Roman"/>
          <w:b/>
          <w:bCs/>
          <w:szCs w:val="24"/>
        </w:rPr>
        <w:t>kebutuhan</w:t>
      </w:r>
      <w:proofErr w:type="spellEnd"/>
      <w:r w:rsidRPr="006C4B46">
        <w:rPr>
          <w:rFonts w:cs="Times New Roman"/>
          <w:b/>
          <w:bCs/>
          <w:szCs w:val="24"/>
        </w:rPr>
        <w:t xml:space="preserve"> </w:t>
      </w:r>
      <w:proofErr w:type="spellStart"/>
      <w:r w:rsidRPr="006C4B46">
        <w:rPr>
          <w:rFonts w:cs="Times New Roman"/>
          <w:b/>
          <w:bCs/>
          <w:szCs w:val="24"/>
        </w:rPr>
        <w:t>sumber</w:t>
      </w:r>
      <w:proofErr w:type="spellEnd"/>
      <w:r w:rsidRPr="006C4B46">
        <w:rPr>
          <w:rFonts w:cs="Times New Roman"/>
          <w:b/>
          <w:bCs/>
          <w:szCs w:val="24"/>
        </w:rPr>
        <w:t xml:space="preserve"> </w:t>
      </w:r>
      <w:proofErr w:type="spellStart"/>
      <w:r w:rsidRPr="006C4B46">
        <w:rPr>
          <w:rFonts w:cs="Times New Roman"/>
          <w:b/>
          <w:bCs/>
          <w:szCs w:val="24"/>
        </w:rPr>
        <w:t>daya</w:t>
      </w:r>
      <w:proofErr w:type="spellEnd"/>
      <w:r w:rsidRPr="006C4B46">
        <w:rPr>
          <w:rFonts w:cs="Times New Roman"/>
          <w:szCs w:val="24"/>
        </w:rPr>
        <w:t xml:space="preserve"> yang </w:t>
      </w:r>
      <w:proofErr w:type="spellStart"/>
      <w:r w:rsidRPr="006C4B46">
        <w:rPr>
          <w:rFonts w:cs="Times New Roman"/>
          <w:szCs w:val="24"/>
        </w:rPr>
        <w:t>digunakan</w:t>
      </w:r>
      <w:proofErr w:type="spellEnd"/>
      <w:r w:rsidRPr="006C4B46">
        <w:rPr>
          <w:rFonts w:cs="Times New Roman"/>
          <w:szCs w:val="24"/>
        </w:rPr>
        <w:t xml:space="preserve"> </w:t>
      </w:r>
      <w:proofErr w:type="spellStart"/>
      <w:r w:rsidRPr="006C4B46">
        <w:rPr>
          <w:rFonts w:cs="Times New Roman"/>
          <w:szCs w:val="24"/>
        </w:rPr>
        <w:t>dalam</w:t>
      </w:r>
      <w:proofErr w:type="spellEnd"/>
      <w:r w:rsidRPr="006C4B46">
        <w:rPr>
          <w:rFonts w:cs="Times New Roman"/>
          <w:szCs w:val="24"/>
        </w:rPr>
        <w:t xml:space="preserve"> </w:t>
      </w:r>
      <w:proofErr w:type="spellStart"/>
      <w:r w:rsidRPr="006C4B46">
        <w:rPr>
          <w:rFonts w:cs="Times New Roman"/>
          <w:szCs w:val="24"/>
        </w:rPr>
        <w:t>proyek</w:t>
      </w:r>
      <w:proofErr w:type="spellEnd"/>
      <w:r w:rsidRPr="006C4B46">
        <w:rPr>
          <w:rFonts w:cs="Times New Roman"/>
          <w:szCs w:val="24"/>
        </w:rPr>
        <w:t xml:space="preserve"> </w:t>
      </w:r>
      <w:proofErr w:type="spellStart"/>
      <w:r w:rsidRPr="006C4B46">
        <w:rPr>
          <w:rFonts w:cs="Times New Roman"/>
          <w:b/>
          <w:bCs/>
          <w:szCs w:val="24"/>
        </w:rPr>
        <w:t>Sistem</w:t>
      </w:r>
      <w:proofErr w:type="spellEnd"/>
      <w:r w:rsidRPr="006C4B46">
        <w:rPr>
          <w:rFonts w:cs="Times New Roman"/>
          <w:b/>
          <w:bCs/>
          <w:szCs w:val="24"/>
        </w:rPr>
        <w:t xml:space="preserve"> File Archive Perusahaan</w:t>
      </w:r>
      <w:r>
        <w:rPr>
          <w:rFonts w:cs="Times New Roman"/>
          <w:b/>
          <w:bCs/>
          <w:szCs w:val="24"/>
        </w:rPr>
        <w:t>.</w:t>
      </w:r>
    </w:p>
    <w:p w14:paraId="7161A5A9" w14:textId="77777777" w:rsidR="006C4B46" w:rsidRDefault="006C4B46" w:rsidP="006C4B46">
      <w:pPr>
        <w:pStyle w:val="ListParagraph"/>
        <w:spacing w:after="0"/>
        <w:rPr>
          <w:rFonts w:cs="Times New Roman"/>
          <w:b/>
          <w:bCs/>
          <w:szCs w:val="24"/>
        </w:rPr>
      </w:pPr>
    </w:p>
    <w:p w14:paraId="3404B2E8" w14:textId="77777777" w:rsidR="006C4B46" w:rsidRPr="006C4B46" w:rsidRDefault="006C4B46" w:rsidP="006C4B46">
      <w:pPr>
        <w:pStyle w:val="ListParagraph"/>
        <w:spacing w:after="0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>1. Software</w:t>
      </w:r>
    </w:p>
    <w:p w14:paraId="33504AF8" w14:textId="3653FD8C" w:rsidR="006C4B46" w:rsidRPr="006C4B46" w:rsidRDefault="006C4B46">
      <w:pPr>
        <w:pStyle w:val="ListParagraph"/>
        <w:numPr>
          <w:ilvl w:val="0"/>
          <w:numId w:val="76"/>
        </w:numPr>
        <w:tabs>
          <w:tab w:val="clear" w:pos="720"/>
          <w:tab w:val="num" w:pos="1418"/>
        </w:tabs>
        <w:spacing w:after="0"/>
        <w:ind w:left="1418" w:hanging="284"/>
        <w:jc w:val="both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 xml:space="preserve">Visual Studio Code – </w:t>
      </w:r>
      <w:proofErr w:type="spellStart"/>
      <w:r w:rsidRPr="006C4B46">
        <w:rPr>
          <w:rFonts w:cs="Times New Roman"/>
          <w:szCs w:val="24"/>
          <w:lang w:val="en-ID"/>
        </w:rPr>
        <w:t>digunakan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sebagai</w:t>
      </w:r>
      <w:proofErr w:type="spellEnd"/>
      <w:r w:rsidRPr="006C4B46">
        <w:rPr>
          <w:rFonts w:cs="Times New Roman"/>
          <w:szCs w:val="24"/>
          <w:lang w:val="en-ID"/>
        </w:rPr>
        <w:t xml:space="preserve"> text editor </w:t>
      </w:r>
      <w:proofErr w:type="spellStart"/>
      <w:r w:rsidRPr="006C4B46">
        <w:rPr>
          <w:rFonts w:cs="Times New Roman"/>
          <w:szCs w:val="24"/>
          <w:lang w:val="en-ID"/>
        </w:rPr>
        <w:t>utama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untuk</w:t>
      </w:r>
      <w:proofErr w:type="spellEnd"/>
      <w:r w:rsidRPr="006C4B46">
        <w:rPr>
          <w:rFonts w:cs="Times New Roman"/>
          <w:szCs w:val="24"/>
          <w:lang w:val="en-ID"/>
        </w:rPr>
        <w:t xml:space="preserve"> frontend &amp; backend.</w:t>
      </w:r>
    </w:p>
    <w:p w14:paraId="2A58DA05" w14:textId="2FC26E8C" w:rsidR="006C4B46" w:rsidRPr="006C4B46" w:rsidRDefault="006C4B46">
      <w:pPr>
        <w:pStyle w:val="ListParagraph"/>
        <w:numPr>
          <w:ilvl w:val="0"/>
          <w:numId w:val="76"/>
        </w:numPr>
        <w:tabs>
          <w:tab w:val="clear" w:pos="720"/>
          <w:tab w:val="num" w:pos="1418"/>
        </w:tabs>
        <w:spacing w:after="0"/>
        <w:ind w:left="1418" w:hanging="284"/>
        <w:jc w:val="both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 xml:space="preserve">Laravel – </w:t>
      </w:r>
      <w:proofErr w:type="spellStart"/>
      <w:r w:rsidRPr="006C4B46">
        <w:rPr>
          <w:rFonts w:cs="Times New Roman"/>
          <w:szCs w:val="24"/>
          <w:lang w:val="en-ID"/>
        </w:rPr>
        <w:t>untuk</w:t>
      </w:r>
      <w:proofErr w:type="spellEnd"/>
      <w:r w:rsidRPr="006C4B46">
        <w:rPr>
          <w:rFonts w:cs="Times New Roman"/>
          <w:szCs w:val="24"/>
          <w:lang w:val="en-ID"/>
        </w:rPr>
        <w:t xml:space="preserve"> backend development dan server </w:t>
      </w:r>
      <w:proofErr w:type="spellStart"/>
      <w:r w:rsidRPr="006C4B46">
        <w:rPr>
          <w:rFonts w:cs="Times New Roman"/>
          <w:szCs w:val="24"/>
          <w:lang w:val="en-ID"/>
        </w:rPr>
        <w:t>lokal</w:t>
      </w:r>
      <w:proofErr w:type="spellEnd"/>
      <w:r w:rsidRPr="006C4B46">
        <w:rPr>
          <w:rFonts w:cs="Times New Roman"/>
          <w:szCs w:val="24"/>
          <w:lang w:val="en-ID"/>
        </w:rPr>
        <w:t>.</w:t>
      </w:r>
    </w:p>
    <w:p w14:paraId="2DB0C80F" w14:textId="76ADE7D7" w:rsidR="006C4B46" w:rsidRPr="006C4B46" w:rsidRDefault="006C4B46">
      <w:pPr>
        <w:pStyle w:val="ListParagraph"/>
        <w:numPr>
          <w:ilvl w:val="0"/>
          <w:numId w:val="76"/>
        </w:numPr>
        <w:tabs>
          <w:tab w:val="clear" w:pos="720"/>
          <w:tab w:val="num" w:pos="1418"/>
        </w:tabs>
        <w:spacing w:after="0"/>
        <w:ind w:left="1418" w:hanging="284"/>
        <w:jc w:val="both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 xml:space="preserve">MySQL / phpMyAdmin – </w:t>
      </w:r>
      <w:proofErr w:type="spellStart"/>
      <w:r w:rsidRPr="006C4B46">
        <w:rPr>
          <w:rFonts w:cs="Times New Roman"/>
          <w:szCs w:val="24"/>
          <w:lang w:val="en-ID"/>
        </w:rPr>
        <w:t>untuk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pengelolaan</w:t>
      </w:r>
      <w:proofErr w:type="spellEnd"/>
      <w:r w:rsidRPr="006C4B46">
        <w:rPr>
          <w:rFonts w:cs="Times New Roman"/>
          <w:szCs w:val="24"/>
          <w:lang w:val="en-ID"/>
        </w:rPr>
        <w:t xml:space="preserve"> database.</w:t>
      </w:r>
    </w:p>
    <w:p w14:paraId="71F7C3E8" w14:textId="46C8C847" w:rsidR="006C4B46" w:rsidRPr="006C4B46" w:rsidRDefault="006C4B46">
      <w:pPr>
        <w:pStyle w:val="ListParagraph"/>
        <w:numPr>
          <w:ilvl w:val="0"/>
          <w:numId w:val="76"/>
        </w:numPr>
        <w:tabs>
          <w:tab w:val="clear" w:pos="720"/>
          <w:tab w:val="num" w:pos="1418"/>
        </w:tabs>
        <w:spacing w:after="0"/>
        <w:ind w:left="1418" w:hanging="284"/>
        <w:jc w:val="both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 xml:space="preserve">Postman – </w:t>
      </w:r>
      <w:proofErr w:type="spellStart"/>
      <w:r w:rsidRPr="006C4B46">
        <w:rPr>
          <w:rFonts w:cs="Times New Roman"/>
          <w:szCs w:val="24"/>
          <w:lang w:val="en-ID"/>
        </w:rPr>
        <w:t>untuk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pengujian</w:t>
      </w:r>
      <w:proofErr w:type="spellEnd"/>
      <w:r w:rsidRPr="006C4B46">
        <w:rPr>
          <w:rFonts w:cs="Times New Roman"/>
          <w:szCs w:val="24"/>
          <w:lang w:val="en-ID"/>
        </w:rPr>
        <w:t xml:space="preserve"> API backend.</w:t>
      </w:r>
    </w:p>
    <w:p w14:paraId="0828EC4C" w14:textId="3471E1DE" w:rsidR="006C4B46" w:rsidRPr="006C4B46" w:rsidRDefault="006C4B46">
      <w:pPr>
        <w:pStyle w:val="ListParagraph"/>
        <w:numPr>
          <w:ilvl w:val="0"/>
          <w:numId w:val="76"/>
        </w:numPr>
        <w:tabs>
          <w:tab w:val="clear" w:pos="720"/>
          <w:tab w:val="num" w:pos="1418"/>
        </w:tabs>
        <w:spacing w:after="0"/>
        <w:ind w:left="1418" w:hanging="284"/>
        <w:jc w:val="both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 xml:space="preserve">Google Chrome – browser </w:t>
      </w:r>
      <w:proofErr w:type="spellStart"/>
      <w:r w:rsidRPr="006C4B46">
        <w:rPr>
          <w:rFonts w:cs="Times New Roman"/>
          <w:szCs w:val="24"/>
          <w:lang w:val="en-ID"/>
        </w:rPr>
        <w:t>untuk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menjalankan</w:t>
      </w:r>
      <w:proofErr w:type="spellEnd"/>
      <w:r w:rsidRPr="006C4B46">
        <w:rPr>
          <w:rFonts w:cs="Times New Roman"/>
          <w:szCs w:val="24"/>
          <w:lang w:val="en-ID"/>
        </w:rPr>
        <w:t xml:space="preserve"> dan </w:t>
      </w:r>
      <w:proofErr w:type="spellStart"/>
      <w:r w:rsidRPr="006C4B46">
        <w:rPr>
          <w:rFonts w:cs="Times New Roman"/>
          <w:szCs w:val="24"/>
          <w:lang w:val="en-ID"/>
        </w:rPr>
        <w:t>menguji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sistem</w:t>
      </w:r>
      <w:proofErr w:type="spellEnd"/>
      <w:r w:rsidRPr="006C4B46">
        <w:rPr>
          <w:rFonts w:cs="Times New Roman"/>
          <w:szCs w:val="24"/>
          <w:lang w:val="en-ID"/>
        </w:rPr>
        <w:t>.</w:t>
      </w:r>
      <w:r w:rsidRPr="006C4B46">
        <w:rPr>
          <w:rFonts w:cs="Times New Roman"/>
          <w:szCs w:val="24"/>
          <w:lang w:val="en-ID"/>
        </w:rPr>
        <w:br/>
      </w:r>
    </w:p>
    <w:p w14:paraId="5A75A903" w14:textId="77777777" w:rsidR="006C4B46" w:rsidRPr="006C4B46" w:rsidRDefault="006C4B46" w:rsidP="006C4B46">
      <w:pPr>
        <w:pStyle w:val="ListParagraph"/>
        <w:spacing w:after="0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>2. Hardware</w:t>
      </w:r>
    </w:p>
    <w:p w14:paraId="6EE1BDEA" w14:textId="28DF8AFA" w:rsidR="006C4B46" w:rsidRPr="006C4B46" w:rsidRDefault="006C4B46">
      <w:pPr>
        <w:pStyle w:val="ListParagraph"/>
        <w:numPr>
          <w:ilvl w:val="0"/>
          <w:numId w:val="77"/>
        </w:numPr>
        <w:tabs>
          <w:tab w:val="clear" w:pos="720"/>
          <w:tab w:val="num" w:pos="1418"/>
        </w:tabs>
        <w:spacing w:after="0"/>
        <w:ind w:left="1418" w:hanging="284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 xml:space="preserve">Laptop / </w:t>
      </w:r>
      <w:proofErr w:type="spellStart"/>
      <w:r w:rsidRPr="006C4B46">
        <w:rPr>
          <w:rFonts w:cs="Times New Roman"/>
          <w:szCs w:val="24"/>
          <w:lang w:val="en-ID"/>
        </w:rPr>
        <w:t>Komputer</w:t>
      </w:r>
      <w:proofErr w:type="spellEnd"/>
      <w:r w:rsidRPr="006C4B46">
        <w:rPr>
          <w:rFonts w:cs="Times New Roman"/>
          <w:szCs w:val="24"/>
          <w:lang w:val="en-ID"/>
        </w:rPr>
        <w:t xml:space="preserve"> – </w:t>
      </w:r>
      <w:proofErr w:type="spellStart"/>
      <w:r w:rsidRPr="006C4B46">
        <w:rPr>
          <w:rFonts w:cs="Times New Roman"/>
          <w:szCs w:val="24"/>
          <w:lang w:val="en-ID"/>
        </w:rPr>
        <w:t>sebagai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perangkat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utama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pengembangan</w:t>
      </w:r>
      <w:proofErr w:type="spellEnd"/>
      <w:r w:rsidRPr="006C4B46">
        <w:rPr>
          <w:rFonts w:cs="Times New Roman"/>
          <w:szCs w:val="24"/>
          <w:lang w:val="en-ID"/>
        </w:rPr>
        <w:t>.</w:t>
      </w:r>
    </w:p>
    <w:p w14:paraId="653FB470" w14:textId="0B16490A" w:rsidR="006C4B46" w:rsidRPr="006C4B46" w:rsidRDefault="006C4B46">
      <w:pPr>
        <w:pStyle w:val="ListParagraph"/>
        <w:numPr>
          <w:ilvl w:val="0"/>
          <w:numId w:val="77"/>
        </w:numPr>
        <w:tabs>
          <w:tab w:val="clear" w:pos="720"/>
          <w:tab w:val="num" w:pos="1418"/>
        </w:tabs>
        <w:spacing w:after="0"/>
        <w:ind w:left="1418" w:hanging="284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>Printer (</w:t>
      </w:r>
      <w:proofErr w:type="spellStart"/>
      <w:r w:rsidRPr="006C4B46">
        <w:rPr>
          <w:rFonts w:cs="Times New Roman"/>
          <w:szCs w:val="24"/>
          <w:lang w:val="en-ID"/>
        </w:rPr>
        <w:t>Opsional</w:t>
      </w:r>
      <w:proofErr w:type="spellEnd"/>
      <w:r w:rsidRPr="006C4B46">
        <w:rPr>
          <w:rFonts w:cs="Times New Roman"/>
          <w:szCs w:val="24"/>
          <w:lang w:val="en-ID"/>
        </w:rPr>
        <w:t xml:space="preserve">) – </w:t>
      </w:r>
      <w:proofErr w:type="spellStart"/>
      <w:r w:rsidRPr="006C4B46">
        <w:rPr>
          <w:rFonts w:cs="Times New Roman"/>
          <w:szCs w:val="24"/>
          <w:lang w:val="en-ID"/>
        </w:rPr>
        <w:t>untuk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cetak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laporan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atau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hasil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surat</w:t>
      </w:r>
      <w:proofErr w:type="spellEnd"/>
      <w:r w:rsidRPr="006C4B46">
        <w:rPr>
          <w:rFonts w:cs="Times New Roman"/>
          <w:szCs w:val="24"/>
          <w:lang w:val="en-ID"/>
        </w:rPr>
        <w:t>.</w:t>
      </w:r>
    </w:p>
    <w:p w14:paraId="57FA2565" w14:textId="65B1C525" w:rsidR="006C4B46" w:rsidRPr="006C4B46" w:rsidRDefault="006C4B46">
      <w:pPr>
        <w:pStyle w:val="ListParagraph"/>
        <w:numPr>
          <w:ilvl w:val="0"/>
          <w:numId w:val="77"/>
        </w:numPr>
        <w:tabs>
          <w:tab w:val="clear" w:pos="720"/>
          <w:tab w:val="num" w:pos="1418"/>
        </w:tabs>
        <w:spacing w:after="0"/>
        <w:ind w:left="1418" w:hanging="284"/>
        <w:rPr>
          <w:rFonts w:cs="Times New Roman"/>
          <w:szCs w:val="24"/>
          <w:lang w:val="en-ID"/>
        </w:rPr>
      </w:pPr>
      <w:proofErr w:type="spellStart"/>
      <w:r w:rsidRPr="006C4B46">
        <w:rPr>
          <w:rFonts w:cs="Times New Roman"/>
          <w:szCs w:val="24"/>
          <w:lang w:val="en-ID"/>
        </w:rPr>
        <w:t>Koneksi</w:t>
      </w:r>
      <w:proofErr w:type="spellEnd"/>
      <w:r w:rsidRPr="006C4B46">
        <w:rPr>
          <w:rFonts w:cs="Times New Roman"/>
          <w:szCs w:val="24"/>
          <w:lang w:val="en-ID"/>
        </w:rPr>
        <w:t xml:space="preserve"> Internet Stabil – </w:t>
      </w:r>
      <w:proofErr w:type="spellStart"/>
      <w:r w:rsidRPr="006C4B46">
        <w:rPr>
          <w:rFonts w:cs="Times New Roman"/>
          <w:szCs w:val="24"/>
          <w:lang w:val="en-ID"/>
        </w:rPr>
        <w:t>untuk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kolaborasi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tim</w:t>
      </w:r>
      <w:proofErr w:type="spellEnd"/>
      <w:r w:rsidRPr="006C4B46">
        <w:rPr>
          <w:rFonts w:cs="Times New Roman"/>
          <w:szCs w:val="24"/>
          <w:lang w:val="en-ID"/>
        </w:rPr>
        <w:t>, update library, dan testing online.</w:t>
      </w:r>
    </w:p>
    <w:p w14:paraId="3279856F" w14:textId="45DC542E" w:rsidR="006C4B46" w:rsidRDefault="006C4B46" w:rsidP="006C4B46">
      <w:pPr>
        <w:pStyle w:val="ListParagraph"/>
        <w:rPr>
          <w:rFonts w:cs="Times New Roman"/>
          <w:szCs w:val="24"/>
          <w:lang w:val="en-ID"/>
        </w:rPr>
      </w:pPr>
    </w:p>
    <w:p w14:paraId="42660C89" w14:textId="77777777" w:rsidR="006C4B46" w:rsidRDefault="006C4B46" w:rsidP="006C4B46">
      <w:pPr>
        <w:pStyle w:val="ListParagraph"/>
        <w:rPr>
          <w:rFonts w:cs="Times New Roman"/>
          <w:szCs w:val="24"/>
          <w:lang w:val="en-ID"/>
        </w:rPr>
      </w:pPr>
    </w:p>
    <w:p w14:paraId="56F6833B" w14:textId="77777777" w:rsidR="006C4B46" w:rsidRPr="006C4B46" w:rsidRDefault="006C4B46" w:rsidP="006C4B46">
      <w:pPr>
        <w:pStyle w:val="ListParagraph"/>
        <w:rPr>
          <w:rFonts w:cs="Times New Roman"/>
          <w:szCs w:val="24"/>
          <w:lang w:val="en-ID"/>
        </w:rPr>
      </w:pPr>
    </w:p>
    <w:p w14:paraId="7B00C2D2" w14:textId="77777777" w:rsidR="006C4B46" w:rsidRPr="006C4B46" w:rsidRDefault="006C4B46" w:rsidP="006C4B46">
      <w:pPr>
        <w:pStyle w:val="ListParagraph"/>
        <w:spacing w:after="0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lastRenderedPageBreak/>
        <w:t>3. Akun Layanan</w:t>
      </w:r>
    </w:p>
    <w:p w14:paraId="673EE7C6" w14:textId="749AA7BC" w:rsidR="006C4B46" w:rsidRPr="006C4B46" w:rsidRDefault="006C4B46">
      <w:pPr>
        <w:pStyle w:val="ListParagraph"/>
        <w:numPr>
          <w:ilvl w:val="0"/>
          <w:numId w:val="78"/>
        </w:numPr>
        <w:tabs>
          <w:tab w:val="clear" w:pos="720"/>
          <w:tab w:val="num" w:pos="1418"/>
        </w:tabs>
        <w:spacing w:after="0"/>
        <w:ind w:left="1418" w:hanging="284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 xml:space="preserve">GitHub / GitLab – </w:t>
      </w:r>
      <w:proofErr w:type="spellStart"/>
      <w:r w:rsidRPr="006C4B46">
        <w:rPr>
          <w:rFonts w:cs="Times New Roman"/>
          <w:szCs w:val="24"/>
          <w:lang w:val="en-ID"/>
        </w:rPr>
        <w:t>untuk</w:t>
      </w:r>
      <w:proofErr w:type="spellEnd"/>
      <w:r w:rsidRPr="006C4B46">
        <w:rPr>
          <w:rFonts w:cs="Times New Roman"/>
          <w:szCs w:val="24"/>
          <w:lang w:val="en-ID"/>
        </w:rPr>
        <w:t xml:space="preserve"> version control dan </w:t>
      </w:r>
      <w:proofErr w:type="spellStart"/>
      <w:r w:rsidRPr="006C4B46">
        <w:rPr>
          <w:rFonts w:cs="Times New Roman"/>
          <w:szCs w:val="24"/>
          <w:lang w:val="en-ID"/>
        </w:rPr>
        <w:t>kolaborasi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kode</w:t>
      </w:r>
      <w:proofErr w:type="spellEnd"/>
      <w:r w:rsidRPr="006C4B46">
        <w:rPr>
          <w:rFonts w:cs="Times New Roman"/>
          <w:szCs w:val="24"/>
          <w:lang w:val="en-ID"/>
        </w:rPr>
        <w:t>.</w:t>
      </w:r>
    </w:p>
    <w:p w14:paraId="734E8FF0" w14:textId="7FBC7DF0" w:rsidR="006C4B46" w:rsidRPr="006C4B46" w:rsidRDefault="006C4B46">
      <w:pPr>
        <w:pStyle w:val="ListParagraph"/>
        <w:numPr>
          <w:ilvl w:val="0"/>
          <w:numId w:val="78"/>
        </w:numPr>
        <w:tabs>
          <w:tab w:val="clear" w:pos="720"/>
          <w:tab w:val="num" w:pos="1418"/>
        </w:tabs>
        <w:spacing w:after="0"/>
        <w:ind w:left="1418" w:hanging="284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 xml:space="preserve">Google Drive – </w:t>
      </w:r>
      <w:proofErr w:type="spellStart"/>
      <w:r w:rsidRPr="006C4B46">
        <w:rPr>
          <w:rFonts w:cs="Times New Roman"/>
          <w:szCs w:val="24"/>
          <w:lang w:val="en-ID"/>
        </w:rPr>
        <w:t>untuk</w:t>
      </w:r>
      <w:proofErr w:type="spellEnd"/>
      <w:r w:rsidRPr="006C4B46">
        <w:rPr>
          <w:rFonts w:cs="Times New Roman"/>
          <w:szCs w:val="24"/>
          <w:lang w:val="en-ID"/>
        </w:rPr>
        <w:t xml:space="preserve"> backup file dan </w:t>
      </w:r>
      <w:proofErr w:type="spellStart"/>
      <w:r w:rsidRPr="006C4B46">
        <w:rPr>
          <w:rFonts w:cs="Times New Roman"/>
          <w:szCs w:val="24"/>
          <w:lang w:val="en-ID"/>
        </w:rPr>
        <w:t>dokumentasi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proyek</w:t>
      </w:r>
      <w:proofErr w:type="spellEnd"/>
      <w:r w:rsidRPr="006C4B46">
        <w:rPr>
          <w:rFonts w:cs="Times New Roman"/>
          <w:szCs w:val="24"/>
          <w:lang w:val="en-ID"/>
        </w:rPr>
        <w:t>.</w:t>
      </w:r>
    </w:p>
    <w:p w14:paraId="27F4D171" w14:textId="7F505BC7" w:rsidR="006C4B46" w:rsidRPr="006C4B46" w:rsidRDefault="006C4B46">
      <w:pPr>
        <w:pStyle w:val="ListParagraph"/>
        <w:numPr>
          <w:ilvl w:val="0"/>
          <w:numId w:val="78"/>
        </w:numPr>
        <w:tabs>
          <w:tab w:val="clear" w:pos="720"/>
          <w:tab w:val="num" w:pos="1418"/>
        </w:tabs>
        <w:spacing w:after="0"/>
        <w:ind w:left="1418" w:hanging="284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 xml:space="preserve">Email </w:t>
      </w:r>
      <w:proofErr w:type="spellStart"/>
      <w:r w:rsidRPr="006C4B46">
        <w:rPr>
          <w:rFonts w:cs="Times New Roman"/>
          <w:szCs w:val="24"/>
          <w:lang w:val="en-ID"/>
        </w:rPr>
        <w:t>aktif</w:t>
      </w:r>
      <w:proofErr w:type="spellEnd"/>
      <w:r w:rsidRPr="006C4B46">
        <w:rPr>
          <w:rFonts w:cs="Times New Roman"/>
          <w:szCs w:val="24"/>
          <w:lang w:val="en-ID"/>
        </w:rPr>
        <w:t xml:space="preserve"> (Gmail) – </w:t>
      </w:r>
      <w:proofErr w:type="spellStart"/>
      <w:r w:rsidRPr="006C4B46">
        <w:rPr>
          <w:rFonts w:cs="Times New Roman"/>
          <w:szCs w:val="24"/>
          <w:lang w:val="en-ID"/>
        </w:rPr>
        <w:t>untuk</w:t>
      </w:r>
      <w:proofErr w:type="spellEnd"/>
      <w:r w:rsidRPr="006C4B46">
        <w:rPr>
          <w:rFonts w:cs="Times New Roman"/>
          <w:szCs w:val="24"/>
          <w:lang w:val="en-ID"/>
        </w:rPr>
        <w:t xml:space="preserve"> testing login, </w:t>
      </w:r>
      <w:proofErr w:type="spellStart"/>
      <w:r w:rsidRPr="006C4B46">
        <w:rPr>
          <w:rFonts w:cs="Times New Roman"/>
          <w:szCs w:val="24"/>
          <w:lang w:val="en-ID"/>
        </w:rPr>
        <w:t>pengiriman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notifikasi</w:t>
      </w:r>
      <w:proofErr w:type="spellEnd"/>
      <w:r w:rsidRPr="006C4B46">
        <w:rPr>
          <w:rFonts w:cs="Times New Roman"/>
          <w:szCs w:val="24"/>
          <w:lang w:val="en-ID"/>
        </w:rPr>
        <w:t xml:space="preserve"> (</w:t>
      </w:r>
      <w:proofErr w:type="spellStart"/>
      <w:r w:rsidRPr="006C4B46">
        <w:rPr>
          <w:rFonts w:cs="Times New Roman"/>
          <w:szCs w:val="24"/>
          <w:lang w:val="en-ID"/>
        </w:rPr>
        <w:t>opsional</w:t>
      </w:r>
      <w:proofErr w:type="spellEnd"/>
      <w:r w:rsidRPr="006C4B46">
        <w:rPr>
          <w:rFonts w:cs="Times New Roman"/>
          <w:szCs w:val="24"/>
          <w:lang w:val="en-ID"/>
        </w:rPr>
        <w:t>).</w:t>
      </w:r>
    </w:p>
    <w:p w14:paraId="76139B36" w14:textId="0BAB0236" w:rsidR="006C4B46" w:rsidRPr="006C4B46" w:rsidRDefault="006C4B46" w:rsidP="006C4B46">
      <w:pPr>
        <w:pStyle w:val="ListParagraph"/>
        <w:rPr>
          <w:rFonts w:cs="Times New Roman"/>
          <w:szCs w:val="24"/>
          <w:lang w:val="en-ID"/>
        </w:rPr>
      </w:pPr>
    </w:p>
    <w:p w14:paraId="69366B8A" w14:textId="77777777" w:rsidR="006C4B46" w:rsidRPr="006C4B46" w:rsidRDefault="006C4B46" w:rsidP="006C4B46">
      <w:pPr>
        <w:pStyle w:val="ListParagraph"/>
        <w:spacing w:after="0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 xml:space="preserve">4. Tools Desain &amp; </w:t>
      </w:r>
      <w:proofErr w:type="spellStart"/>
      <w:r w:rsidRPr="006C4B46">
        <w:rPr>
          <w:rFonts w:cs="Times New Roman"/>
          <w:szCs w:val="24"/>
          <w:lang w:val="en-ID"/>
        </w:rPr>
        <w:t>Dokumentasi</w:t>
      </w:r>
      <w:proofErr w:type="spellEnd"/>
    </w:p>
    <w:p w14:paraId="67C86FF6" w14:textId="5746DB1A" w:rsidR="006C4B46" w:rsidRPr="006C4B46" w:rsidRDefault="006C4B46">
      <w:pPr>
        <w:pStyle w:val="ListParagraph"/>
        <w:numPr>
          <w:ilvl w:val="0"/>
          <w:numId w:val="79"/>
        </w:numPr>
        <w:tabs>
          <w:tab w:val="clear" w:pos="720"/>
          <w:tab w:val="num" w:pos="1418"/>
        </w:tabs>
        <w:spacing w:after="0"/>
        <w:ind w:left="1418" w:hanging="284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 xml:space="preserve">Figma  – </w:t>
      </w:r>
      <w:proofErr w:type="spellStart"/>
      <w:r w:rsidRPr="006C4B46">
        <w:rPr>
          <w:rFonts w:cs="Times New Roman"/>
          <w:szCs w:val="24"/>
          <w:lang w:val="en-ID"/>
        </w:rPr>
        <w:t>untuk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desain</w:t>
      </w:r>
      <w:proofErr w:type="spellEnd"/>
      <w:r w:rsidRPr="006C4B46">
        <w:rPr>
          <w:rFonts w:cs="Times New Roman"/>
          <w:szCs w:val="24"/>
          <w:lang w:val="en-ID"/>
        </w:rPr>
        <w:t xml:space="preserve"> UI </w:t>
      </w:r>
      <w:proofErr w:type="spellStart"/>
      <w:r w:rsidRPr="006C4B46">
        <w:rPr>
          <w:rFonts w:cs="Times New Roman"/>
          <w:szCs w:val="24"/>
          <w:lang w:val="en-ID"/>
        </w:rPr>
        <w:t>mockup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atau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presentasi</w:t>
      </w:r>
      <w:proofErr w:type="spellEnd"/>
      <w:r w:rsidRPr="006C4B46">
        <w:rPr>
          <w:rFonts w:cs="Times New Roman"/>
          <w:szCs w:val="24"/>
          <w:lang w:val="en-ID"/>
        </w:rPr>
        <w:t>.</w:t>
      </w:r>
    </w:p>
    <w:p w14:paraId="0F7C209D" w14:textId="1593E634" w:rsidR="006C4B46" w:rsidRPr="006C4B46" w:rsidRDefault="006C4B46">
      <w:pPr>
        <w:pStyle w:val="ListParagraph"/>
        <w:numPr>
          <w:ilvl w:val="0"/>
          <w:numId w:val="79"/>
        </w:numPr>
        <w:tabs>
          <w:tab w:val="clear" w:pos="720"/>
          <w:tab w:val="num" w:pos="1418"/>
        </w:tabs>
        <w:spacing w:after="0"/>
        <w:ind w:left="1418" w:hanging="284"/>
        <w:rPr>
          <w:rFonts w:cs="Times New Roman"/>
          <w:szCs w:val="24"/>
          <w:lang w:val="en-ID"/>
        </w:rPr>
      </w:pPr>
      <w:r w:rsidRPr="006C4B46">
        <w:rPr>
          <w:rFonts w:cs="Times New Roman"/>
          <w:szCs w:val="24"/>
          <w:lang w:val="en-ID"/>
        </w:rPr>
        <w:t xml:space="preserve">draw.io  – </w:t>
      </w:r>
      <w:proofErr w:type="spellStart"/>
      <w:r w:rsidRPr="006C4B46">
        <w:rPr>
          <w:rFonts w:cs="Times New Roman"/>
          <w:szCs w:val="24"/>
          <w:lang w:val="en-ID"/>
        </w:rPr>
        <w:t>untuk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membuat</w:t>
      </w:r>
      <w:proofErr w:type="spellEnd"/>
      <w:r w:rsidRPr="006C4B46">
        <w:rPr>
          <w:rFonts w:cs="Times New Roman"/>
          <w:szCs w:val="24"/>
          <w:lang w:val="en-ID"/>
        </w:rPr>
        <w:t xml:space="preserve"> use case, class diagram, dan activity diagram.</w:t>
      </w:r>
    </w:p>
    <w:p w14:paraId="66A6C151" w14:textId="65344FF3" w:rsidR="006C4B46" w:rsidRPr="006C4B46" w:rsidRDefault="006C4B46">
      <w:pPr>
        <w:pStyle w:val="ListParagraph"/>
        <w:numPr>
          <w:ilvl w:val="0"/>
          <w:numId w:val="79"/>
        </w:numPr>
        <w:tabs>
          <w:tab w:val="clear" w:pos="720"/>
          <w:tab w:val="num" w:pos="1418"/>
        </w:tabs>
        <w:spacing w:after="0"/>
        <w:ind w:left="1418" w:hanging="284"/>
        <w:rPr>
          <w:rFonts w:cs="Times New Roman"/>
          <w:b/>
          <w:bCs/>
          <w:szCs w:val="24"/>
        </w:rPr>
      </w:pPr>
      <w:r w:rsidRPr="006C4B46">
        <w:rPr>
          <w:rFonts w:cs="Times New Roman"/>
          <w:szCs w:val="24"/>
          <w:lang w:val="en-ID"/>
        </w:rPr>
        <w:t xml:space="preserve">Microsoft Word / Google Docs – </w:t>
      </w:r>
      <w:proofErr w:type="spellStart"/>
      <w:r w:rsidRPr="006C4B46">
        <w:rPr>
          <w:rFonts w:cs="Times New Roman"/>
          <w:szCs w:val="24"/>
          <w:lang w:val="en-ID"/>
        </w:rPr>
        <w:t>untuk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menulis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laporan</w:t>
      </w:r>
      <w:proofErr w:type="spellEnd"/>
      <w:r w:rsidRPr="006C4B46">
        <w:rPr>
          <w:rFonts w:cs="Times New Roman"/>
          <w:szCs w:val="24"/>
          <w:lang w:val="en-ID"/>
        </w:rPr>
        <w:t xml:space="preserve"> </w:t>
      </w:r>
      <w:proofErr w:type="spellStart"/>
      <w:r w:rsidRPr="006C4B46">
        <w:rPr>
          <w:rFonts w:cs="Times New Roman"/>
          <w:szCs w:val="24"/>
          <w:lang w:val="en-ID"/>
        </w:rPr>
        <w:t>proyek</w:t>
      </w:r>
      <w:proofErr w:type="spellEnd"/>
      <w:r w:rsidRPr="006C4B46">
        <w:rPr>
          <w:rFonts w:cs="Times New Roman"/>
          <w:szCs w:val="24"/>
          <w:lang w:val="en-ID"/>
        </w:rPr>
        <w:t>.</w:t>
      </w:r>
      <w:r w:rsidRPr="006C4B46">
        <w:rPr>
          <w:rFonts w:cs="Times New Roman"/>
          <w:szCs w:val="24"/>
          <w:lang w:val="en-ID"/>
        </w:rPr>
        <w:br/>
      </w:r>
    </w:p>
    <w:p w14:paraId="642568E4" w14:textId="3D1D5821" w:rsidR="00AE6B4A" w:rsidRDefault="003B0AEA" w:rsidP="009F51DF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13" w:name="_Toc201961385"/>
      <w:r w:rsidRPr="009F51DF">
        <w:rPr>
          <w:rStyle w:val="Heading2Char"/>
        </w:rPr>
        <w:t xml:space="preserve">2.4 </w:t>
      </w:r>
      <w:proofErr w:type="spellStart"/>
      <w:r w:rsidRPr="009F51DF">
        <w:rPr>
          <w:rStyle w:val="Heading2Char"/>
        </w:rPr>
        <w:t>Risiko</w:t>
      </w:r>
      <w:proofErr w:type="spellEnd"/>
      <w:r w:rsidRPr="009F51DF">
        <w:rPr>
          <w:rStyle w:val="Heading2Char"/>
        </w:rPr>
        <w:t xml:space="preserve"> dan </w:t>
      </w:r>
      <w:proofErr w:type="spellStart"/>
      <w:r w:rsidRPr="009F51DF">
        <w:rPr>
          <w:rStyle w:val="Heading2Char"/>
        </w:rPr>
        <w:t>Antisipasi</w:t>
      </w:r>
      <w:bookmarkEnd w:id="13"/>
      <w:proofErr w:type="spellEnd"/>
    </w:p>
    <w:p w14:paraId="0A35DE47" w14:textId="77777777" w:rsidR="009F51DF" w:rsidRDefault="009F51DF" w:rsidP="00834249">
      <w:pPr>
        <w:spacing w:after="0"/>
        <w:ind w:firstLine="567"/>
        <w:jc w:val="both"/>
        <w:rPr>
          <w:rFonts w:cs="Times New Roman"/>
          <w:szCs w:val="24"/>
        </w:rPr>
      </w:pPr>
      <w:proofErr w:type="spellStart"/>
      <w:r w:rsidRPr="009F51DF">
        <w:rPr>
          <w:rFonts w:cs="Times New Roman"/>
          <w:szCs w:val="24"/>
        </w:rPr>
        <w:t>Menjelaskan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potensi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risiko</w:t>
      </w:r>
      <w:proofErr w:type="spellEnd"/>
      <w:r w:rsidRPr="009F51DF">
        <w:rPr>
          <w:rFonts w:cs="Times New Roman"/>
          <w:szCs w:val="24"/>
        </w:rPr>
        <w:t xml:space="preserve"> yang </w:t>
      </w:r>
      <w:proofErr w:type="spellStart"/>
      <w:r w:rsidRPr="009F51DF">
        <w:rPr>
          <w:rFonts w:cs="Times New Roman"/>
          <w:szCs w:val="24"/>
        </w:rPr>
        <w:t>mungkin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terjadi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selama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proyek</w:t>
      </w:r>
      <w:proofErr w:type="spellEnd"/>
      <w:r w:rsidRPr="009F51DF">
        <w:rPr>
          <w:rFonts w:cs="Times New Roman"/>
          <w:szCs w:val="24"/>
        </w:rPr>
        <w:t xml:space="preserve">, </w:t>
      </w:r>
      <w:proofErr w:type="spellStart"/>
      <w:r w:rsidRPr="009F51DF">
        <w:rPr>
          <w:rFonts w:cs="Times New Roman"/>
          <w:szCs w:val="24"/>
        </w:rPr>
        <w:t>misalnya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keterlambatan</w:t>
      </w:r>
      <w:proofErr w:type="spellEnd"/>
      <w:r w:rsidRPr="009F51DF">
        <w:rPr>
          <w:rFonts w:cs="Times New Roman"/>
          <w:szCs w:val="24"/>
        </w:rPr>
        <w:t xml:space="preserve">, </w:t>
      </w:r>
      <w:proofErr w:type="spellStart"/>
      <w:r w:rsidRPr="009F51DF">
        <w:rPr>
          <w:rFonts w:cs="Times New Roman"/>
          <w:szCs w:val="24"/>
        </w:rPr>
        <w:t>konflik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tim</w:t>
      </w:r>
      <w:proofErr w:type="spellEnd"/>
      <w:r w:rsidRPr="009F51DF">
        <w:rPr>
          <w:rFonts w:cs="Times New Roman"/>
          <w:szCs w:val="24"/>
        </w:rPr>
        <w:t xml:space="preserve">, </w:t>
      </w:r>
      <w:proofErr w:type="spellStart"/>
      <w:r w:rsidRPr="009F51DF">
        <w:rPr>
          <w:rFonts w:cs="Times New Roman"/>
          <w:szCs w:val="24"/>
        </w:rPr>
        <w:t>kesalahan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implementasi</w:t>
      </w:r>
      <w:proofErr w:type="spellEnd"/>
      <w:r w:rsidRPr="009F51DF">
        <w:rPr>
          <w:rFonts w:cs="Times New Roman"/>
          <w:szCs w:val="24"/>
        </w:rPr>
        <w:t xml:space="preserve">, dan </w:t>
      </w:r>
      <w:proofErr w:type="spellStart"/>
      <w:r w:rsidRPr="009F51DF">
        <w:rPr>
          <w:rFonts w:cs="Times New Roman"/>
          <w:szCs w:val="24"/>
        </w:rPr>
        <w:t>sebagainya</w:t>
      </w:r>
      <w:proofErr w:type="spellEnd"/>
      <w:r w:rsidRPr="009F51DF">
        <w:rPr>
          <w:rFonts w:cs="Times New Roman"/>
          <w:szCs w:val="24"/>
        </w:rPr>
        <w:t xml:space="preserve">. </w:t>
      </w:r>
      <w:proofErr w:type="spellStart"/>
      <w:r w:rsidRPr="009F51DF">
        <w:rPr>
          <w:rFonts w:cs="Times New Roman"/>
          <w:szCs w:val="24"/>
        </w:rPr>
        <w:t>Sertakan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solusi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atau</w:t>
      </w:r>
      <w:proofErr w:type="spellEnd"/>
      <w:r w:rsidRPr="009F51DF">
        <w:rPr>
          <w:rFonts w:cs="Times New Roman"/>
          <w:szCs w:val="24"/>
        </w:rPr>
        <w:t xml:space="preserve"> strategi </w:t>
      </w:r>
      <w:proofErr w:type="spellStart"/>
      <w:r w:rsidRPr="009F51DF">
        <w:rPr>
          <w:rFonts w:cs="Times New Roman"/>
          <w:szCs w:val="24"/>
        </w:rPr>
        <w:t>mitigasi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untuk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tiap</w:t>
      </w:r>
      <w:proofErr w:type="spellEnd"/>
      <w:r w:rsidRPr="009F51DF">
        <w:rPr>
          <w:rFonts w:cs="Times New Roman"/>
          <w:szCs w:val="24"/>
        </w:rPr>
        <w:t xml:space="preserve"> </w:t>
      </w:r>
      <w:proofErr w:type="spellStart"/>
      <w:r w:rsidRPr="009F51DF">
        <w:rPr>
          <w:rFonts w:cs="Times New Roman"/>
          <w:szCs w:val="24"/>
        </w:rPr>
        <w:t>risiko</w:t>
      </w:r>
      <w:proofErr w:type="spellEnd"/>
      <w:r w:rsidRPr="009F51DF">
        <w:rPr>
          <w:rFonts w:cs="Times New Roman"/>
          <w:szCs w:val="24"/>
        </w:rPr>
        <w:t>.</w:t>
      </w:r>
    </w:p>
    <w:p w14:paraId="357D328D" w14:textId="77777777" w:rsidR="00834249" w:rsidRDefault="00834249" w:rsidP="009F51DF">
      <w:pPr>
        <w:spacing w:after="0"/>
        <w:jc w:val="both"/>
        <w:rPr>
          <w:rFonts w:cs="Times New Roman"/>
          <w:szCs w:val="24"/>
        </w:rPr>
      </w:pPr>
    </w:p>
    <w:p w14:paraId="70BD3AA8" w14:textId="5E746E4E" w:rsidR="00834249" w:rsidRPr="00834249" w:rsidRDefault="00834249">
      <w:pPr>
        <w:pStyle w:val="ListParagraph"/>
        <w:numPr>
          <w:ilvl w:val="0"/>
          <w:numId w:val="74"/>
        </w:numPr>
        <w:spacing w:after="0"/>
        <w:jc w:val="both"/>
        <w:rPr>
          <w:rFonts w:cs="Times New Roman"/>
          <w:b/>
          <w:bCs/>
          <w:szCs w:val="24"/>
          <w:lang w:val="en-ID"/>
        </w:rPr>
      </w:pPr>
      <w:proofErr w:type="spellStart"/>
      <w:r w:rsidRPr="00834249">
        <w:rPr>
          <w:rFonts w:cs="Times New Roman"/>
          <w:b/>
          <w:bCs/>
          <w:szCs w:val="24"/>
          <w:lang w:val="en-ID"/>
        </w:rPr>
        <w:t>Keterlambatan</w:t>
      </w:r>
      <w:proofErr w:type="spellEnd"/>
      <w:r w:rsidRPr="00834249">
        <w:rPr>
          <w:rFonts w:cs="Times New Roman"/>
          <w:b/>
          <w:bCs/>
          <w:szCs w:val="24"/>
          <w:lang w:val="en-ID"/>
        </w:rPr>
        <w:t xml:space="preserve"> Jadwal </w:t>
      </w:r>
      <w:proofErr w:type="spellStart"/>
      <w:r w:rsidRPr="00834249">
        <w:rPr>
          <w:rFonts w:cs="Times New Roman"/>
          <w:b/>
          <w:bCs/>
          <w:szCs w:val="24"/>
          <w:lang w:val="en-ID"/>
        </w:rPr>
        <w:t>Proyek</w:t>
      </w:r>
      <w:proofErr w:type="spellEnd"/>
    </w:p>
    <w:p w14:paraId="26803738" w14:textId="77777777" w:rsidR="00834249" w:rsidRPr="00834249" w:rsidRDefault="00834249" w:rsidP="00834249">
      <w:pPr>
        <w:spacing w:after="0"/>
        <w:ind w:left="709"/>
        <w:jc w:val="both"/>
        <w:rPr>
          <w:rFonts w:cs="Times New Roman"/>
          <w:szCs w:val="24"/>
          <w:lang w:val="en-ID"/>
        </w:rPr>
      </w:pPr>
      <w:proofErr w:type="spellStart"/>
      <w:r w:rsidRPr="00834249">
        <w:rPr>
          <w:rFonts w:cs="Times New Roman"/>
          <w:szCs w:val="24"/>
          <w:lang w:val="en-ID"/>
        </w:rPr>
        <w:t>Risiko</w:t>
      </w:r>
      <w:proofErr w:type="spellEnd"/>
      <w:r w:rsidRPr="00834249">
        <w:rPr>
          <w:rFonts w:cs="Times New Roman"/>
          <w:szCs w:val="24"/>
          <w:lang w:val="en-ID"/>
        </w:rPr>
        <w:t xml:space="preserve"> paling </w:t>
      </w:r>
      <w:proofErr w:type="spellStart"/>
      <w:r w:rsidRPr="00834249">
        <w:rPr>
          <w:rFonts w:cs="Times New Roman"/>
          <w:szCs w:val="24"/>
          <w:lang w:val="en-ID"/>
        </w:rPr>
        <w:t>umum</w:t>
      </w:r>
      <w:proofErr w:type="spellEnd"/>
      <w:r w:rsidRPr="00834249">
        <w:rPr>
          <w:rFonts w:cs="Times New Roman"/>
          <w:szCs w:val="24"/>
          <w:lang w:val="en-ID"/>
        </w:rPr>
        <w:t xml:space="preserve"> yang </w:t>
      </w:r>
      <w:proofErr w:type="spellStart"/>
      <w:r w:rsidRPr="00834249">
        <w:rPr>
          <w:rFonts w:cs="Times New Roman"/>
          <w:szCs w:val="24"/>
          <w:lang w:val="en-ID"/>
        </w:rPr>
        <w:t>terjadi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karena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waktu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pengerjaan</w:t>
      </w:r>
      <w:proofErr w:type="spellEnd"/>
      <w:r w:rsidRPr="00834249">
        <w:rPr>
          <w:rFonts w:cs="Times New Roman"/>
          <w:szCs w:val="24"/>
          <w:lang w:val="en-ID"/>
        </w:rPr>
        <w:t xml:space="preserve"> yang </w:t>
      </w:r>
      <w:proofErr w:type="spellStart"/>
      <w:r w:rsidRPr="00834249">
        <w:rPr>
          <w:rFonts w:cs="Times New Roman"/>
          <w:szCs w:val="24"/>
          <w:lang w:val="en-ID"/>
        </w:rPr>
        <w:t>tidak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sesuai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rencana</w:t>
      </w:r>
      <w:proofErr w:type="spellEnd"/>
      <w:r w:rsidRPr="00834249">
        <w:rPr>
          <w:rFonts w:cs="Times New Roman"/>
          <w:szCs w:val="24"/>
          <w:lang w:val="en-ID"/>
        </w:rPr>
        <w:t>.</w:t>
      </w:r>
      <w:r w:rsidRPr="00834249">
        <w:rPr>
          <w:rFonts w:cs="Times New Roman"/>
          <w:szCs w:val="24"/>
          <w:lang w:val="en-ID"/>
        </w:rPr>
        <w:br/>
      </w:r>
      <w:r w:rsidRPr="00834249">
        <w:rPr>
          <w:rFonts w:cs="Times New Roman"/>
          <w:b/>
          <w:bCs/>
          <w:szCs w:val="24"/>
          <w:lang w:val="en-ID"/>
        </w:rPr>
        <w:t>Solusi:</w:t>
      </w:r>
      <w:r w:rsidRPr="00834249">
        <w:rPr>
          <w:rFonts w:cs="Times New Roman"/>
          <w:szCs w:val="24"/>
          <w:lang w:val="en-ID"/>
        </w:rPr>
        <w:t xml:space="preserve"> Buat </w:t>
      </w:r>
      <w:proofErr w:type="spellStart"/>
      <w:r w:rsidRPr="00834249">
        <w:rPr>
          <w:rFonts w:cs="Times New Roman"/>
          <w:szCs w:val="24"/>
          <w:lang w:val="en-ID"/>
        </w:rPr>
        <w:t>jadwal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realistis</w:t>
      </w:r>
      <w:proofErr w:type="spellEnd"/>
      <w:r w:rsidRPr="00834249">
        <w:rPr>
          <w:rFonts w:cs="Times New Roman"/>
          <w:szCs w:val="24"/>
          <w:lang w:val="en-ID"/>
        </w:rPr>
        <w:t xml:space="preserve">, </w:t>
      </w:r>
      <w:proofErr w:type="spellStart"/>
      <w:r w:rsidRPr="00834249">
        <w:rPr>
          <w:rFonts w:cs="Times New Roman"/>
          <w:szCs w:val="24"/>
          <w:lang w:val="en-ID"/>
        </w:rPr>
        <w:t>lakukan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evaluasi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mingguan</w:t>
      </w:r>
      <w:proofErr w:type="spellEnd"/>
      <w:r w:rsidRPr="00834249">
        <w:rPr>
          <w:rFonts w:cs="Times New Roman"/>
          <w:szCs w:val="24"/>
          <w:lang w:val="en-ID"/>
        </w:rPr>
        <w:t xml:space="preserve">, dan </w:t>
      </w:r>
      <w:proofErr w:type="spellStart"/>
      <w:r w:rsidRPr="00834249">
        <w:rPr>
          <w:rFonts w:cs="Times New Roman"/>
          <w:szCs w:val="24"/>
          <w:lang w:val="en-ID"/>
        </w:rPr>
        <w:t>pastikan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pembagian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tugas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jelas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sejak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awal</w:t>
      </w:r>
      <w:proofErr w:type="spellEnd"/>
      <w:r w:rsidRPr="00834249">
        <w:rPr>
          <w:rFonts w:cs="Times New Roman"/>
          <w:szCs w:val="24"/>
          <w:lang w:val="en-ID"/>
        </w:rPr>
        <w:t>.</w:t>
      </w:r>
    </w:p>
    <w:p w14:paraId="1FD3204F" w14:textId="5960DBCD" w:rsidR="00834249" w:rsidRPr="00834249" w:rsidRDefault="00834249" w:rsidP="00834249">
      <w:pPr>
        <w:spacing w:after="0"/>
        <w:jc w:val="both"/>
        <w:rPr>
          <w:rFonts w:cs="Times New Roman"/>
          <w:szCs w:val="24"/>
          <w:lang w:val="en-ID"/>
        </w:rPr>
      </w:pPr>
    </w:p>
    <w:p w14:paraId="018B3CB0" w14:textId="65A53ED8" w:rsidR="00834249" w:rsidRPr="00834249" w:rsidRDefault="00834249">
      <w:pPr>
        <w:pStyle w:val="ListParagraph"/>
        <w:numPr>
          <w:ilvl w:val="0"/>
          <w:numId w:val="74"/>
        </w:numPr>
        <w:spacing w:after="0"/>
        <w:jc w:val="both"/>
        <w:rPr>
          <w:rFonts w:cs="Times New Roman"/>
          <w:b/>
          <w:bCs/>
          <w:szCs w:val="24"/>
          <w:lang w:val="en-ID"/>
        </w:rPr>
      </w:pPr>
      <w:proofErr w:type="spellStart"/>
      <w:r w:rsidRPr="00834249">
        <w:rPr>
          <w:rFonts w:cs="Times New Roman"/>
          <w:b/>
          <w:bCs/>
          <w:szCs w:val="24"/>
          <w:lang w:val="en-ID"/>
        </w:rPr>
        <w:t>Konflik</w:t>
      </w:r>
      <w:proofErr w:type="spellEnd"/>
      <w:r w:rsidRPr="00834249">
        <w:rPr>
          <w:rFonts w:cs="Times New Roman"/>
          <w:b/>
          <w:bCs/>
          <w:szCs w:val="24"/>
          <w:lang w:val="en-ID"/>
        </w:rPr>
        <w:t xml:space="preserve"> Antar </w:t>
      </w:r>
      <w:proofErr w:type="spellStart"/>
      <w:r w:rsidRPr="00834249">
        <w:rPr>
          <w:rFonts w:cs="Times New Roman"/>
          <w:b/>
          <w:bCs/>
          <w:szCs w:val="24"/>
          <w:lang w:val="en-ID"/>
        </w:rPr>
        <w:t>Anggota</w:t>
      </w:r>
      <w:proofErr w:type="spellEnd"/>
      <w:r w:rsidRPr="00834249">
        <w:rPr>
          <w:rFonts w:cs="Times New Roman"/>
          <w:b/>
          <w:bCs/>
          <w:szCs w:val="24"/>
          <w:lang w:val="en-ID"/>
        </w:rPr>
        <w:t xml:space="preserve"> Tim</w:t>
      </w:r>
    </w:p>
    <w:p w14:paraId="55A3D213" w14:textId="77777777" w:rsidR="00834249" w:rsidRPr="00834249" w:rsidRDefault="00834249" w:rsidP="00834249">
      <w:pPr>
        <w:spacing w:after="0"/>
        <w:ind w:left="709"/>
        <w:jc w:val="both"/>
        <w:rPr>
          <w:rFonts w:cs="Times New Roman"/>
          <w:szCs w:val="24"/>
          <w:lang w:val="en-ID"/>
        </w:rPr>
      </w:pPr>
      <w:proofErr w:type="spellStart"/>
      <w:r w:rsidRPr="00834249">
        <w:rPr>
          <w:rFonts w:cs="Times New Roman"/>
          <w:szCs w:val="24"/>
          <w:lang w:val="en-ID"/>
        </w:rPr>
        <w:t>Perbedaan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pendapat</w:t>
      </w:r>
      <w:proofErr w:type="spellEnd"/>
      <w:r w:rsidRPr="00834249">
        <w:rPr>
          <w:rFonts w:cs="Times New Roman"/>
          <w:szCs w:val="24"/>
          <w:lang w:val="en-ID"/>
        </w:rPr>
        <w:t xml:space="preserve"> dan </w:t>
      </w:r>
      <w:proofErr w:type="spellStart"/>
      <w:r w:rsidRPr="00834249">
        <w:rPr>
          <w:rFonts w:cs="Times New Roman"/>
          <w:szCs w:val="24"/>
          <w:lang w:val="en-ID"/>
        </w:rPr>
        <w:t>miskomunikasi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bisa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menghambat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koordinasi</w:t>
      </w:r>
      <w:proofErr w:type="spellEnd"/>
      <w:r w:rsidRPr="00834249">
        <w:rPr>
          <w:rFonts w:cs="Times New Roman"/>
          <w:szCs w:val="24"/>
          <w:lang w:val="en-ID"/>
        </w:rPr>
        <w:t>.</w:t>
      </w:r>
      <w:r w:rsidRPr="00834249">
        <w:rPr>
          <w:rFonts w:cs="Times New Roman"/>
          <w:szCs w:val="24"/>
          <w:lang w:val="en-ID"/>
        </w:rPr>
        <w:br/>
      </w:r>
      <w:r w:rsidRPr="00834249">
        <w:rPr>
          <w:rFonts w:cs="Times New Roman"/>
          <w:b/>
          <w:bCs/>
          <w:szCs w:val="24"/>
          <w:lang w:val="en-ID"/>
        </w:rPr>
        <w:t>Solusi:</w:t>
      </w:r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Lakukan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rapat</w:t>
      </w:r>
      <w:proofErr w:type="spellEnd"/>
      <w:r w:rsidRPr="00834249">
        <w:rPr>
          <w:rFonts w:cs="Times New Roman"/>
          <w:szCs w:val="24"/>
          <w:lang w:val="en-ID"/>
        </w:rPr>
        <w:t xml:space="preserve"> rutin, jaga </w:t>
      </w:r>
      <w:proofErr w:type="spellStart"/>
      <w:r w:rsidRPr="00834249">
        <w:rPr>
          <w:rFonts w:cs="Times New Roman"/>
          <w:szCs w:val="24"/>
          <w:lang w:val="en-ID"/>
        </w:rPr>
        <w:t>komunikasi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terbuka</w:t>
      </w:r>
      <w:proofErr w:type="spellEnd"/>
      <w:r w:rsidRPr="00834249">
        <w:rPr>
          <w:rFonts w:cs="Times New Roman"/>
          <w:szCs w:val="24"/>
          <w:lang w:val="en-ID"/>
        </w:rPr>
        <w:t xml:space="preserve">, dan </w:t>
      </w:r>
      <w:proofErr w:type="spellStart"/>
      <w:r w:rsidRPr="00834249">
        <w:rPr>
          <w:rFonts w:cs="Times New Roman"/>
          <w:szCs w:val="24"/>
          <w:lang w:val="en-ID"/>
        </w:rPr>
        <w:t>tetapkan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peran</w:t>
      </w:r>
      <w:proofErr w:type="spellEnd"/>
      <w:r w:rsidRPr="00834249">
        <w:rPr>
          <w:rFonts w:cs="Times New Roman"/>
          <w:szCs w:val="24"/>
          <w:lang w:val="en-ID"/>
        </w:rPr>
        <w:t>/</w:t>
      </w:r>
      <w:proofErr w:type="spellStart"/>
      <w:r w:rsidRPr="00834249">
        <w:rPr>
          <w:rFonts w:cs="Times New Roman"/>
          <w:szCs w:val="24"/>
          <w:lang w:val="en-ID"/>
        </w:rPr>
        <w:t>tanggung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jawab</w:t>
      </w:r>
      <w:proofErr w:type="spellEnd"/>
      <w:r w:rsidRPr="00834249">
        <w:rPr>
          <w:rFonts w:cs="Times New Roman"/>
          <w:szCs w:val="24"/>
          <w:lang w:val="en-ID"/>
        </w:rPr>
        <w:t xml:space="preserve"> masing-masing </w:t>
      </w:r>
      <w:proofErr w:type="spellStart"/>
      <w:r w:rsidRPr="00834249">
        <w:rPr>
          <w:rFonts w:cs="Times New Roman"/>
          <w:szCs w:val="24"/>
          <w:lang w:val="en-ID"/>
        </w:rPr>
        <w:t>dengan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jelas</w:t>
      </w:r>
      <w:proofErr w:type="spellEnd"/>
      <w:r w:rsidRPr="00834249">
        <w:rPr>
          <w:rFonts w:cs="Times New Roman"/>
          <w:szCs w:val="24"/>
          <w:lang w:val="en-ID"/>
        </w:rPr>
        <w:t>.</w:t>
      </w:r>
    </w:p>
    <w:p w14:paraId="08BF0E34" w14:textId="2C1872AC" w:rsidR="00834249" w:rsidRPr="00834249" w:rsidRDefault="00834249" w:rsidP="00834249">
      <w:pPr>
        <w:spacing w:after="0"/>
        <w:jc w:val="both"/>
        <w:rPr>
          <w:rFonts w:cs="Times New Roman"/>
          <w:szCs w:val="24"/>
          <w:lang w:val="en-ID"/>
        </w:rPr>
      </w:pPr>
    </w:p>
    <w:p w14:paraId="2490A407" w14:textId="191CF947" w:rsidR="00834249" w:rsidRPr="00834249" w:rsidRDefault="00834249">
      <w:pPr>
        <w:pStyle w:val="ListParagraph"/>
        <w:numPr>
          <w:ilvl w:val="0"/>
          <w:numId w:val="74"/>
        </w:numPr>
        <w:spacing w:after="0"/>
        <w:jc w:val="both"/>
        <w:rPr>
          <w:rFonts w:cs="Times New Roman"/>
          <w:b/>
          <w:bCs/>
          <w:szCs w:val="24"/>
          <w:lang w:val="en-ID"/>
        </w:rPr>
      </w:pPr>
      <w:proofErr w:type="spellStart"/>
      <w:r w:rsidRPr="00834249">
        <w:rPr>
          <w:rFonts w:cs="Times New Roman"/>
          <w:b/>
          <w:bCs/>
          <w:szCs w:val="24"/>
          <w:lang w:val="en-ID"/>
        </w:rPr>
        <w:t>Kesalahan</w:t>
      </w:r>
      <w:proofErr w:type="spellEnd"/>
      <w:r w:rsidRPr="00834249">
        <w:rPr>
          <w:rFonts w:cs="Times New Roman"/>
          <w:b/>
          <w:bCs/>
          <w:szCs w:val="24"/>
          <w:lang w:val="en-ID"/>
        </w:rPr>
        <w:t xml:space="preserve"> Implementasi (Bug </w:t>
      </w:r>
      <w:proofErr w:type="spellStart"/>
      <w:r w:rsidRPr="00834249">
        <w:rPr>
          <w:rFonts w:cs="Times New Roman"/>
          <w:b/>
          <w:bCs/>
          <w:szCs w:val="24"/>
          <w:lang w:val="en-ID"/>
        </w:rPr>
        <w:t>atau</w:t>
      </w:r>
      <w:proofErr w:type="spellEnd"/>
      <w:r w:rsidRPr="00834249">
        <w:rPr>
          <w:rFonts w:cs="Times New Roman"/>
          <w:b/>
          <w:bCs/>
          <w:szCs w:val="24"/>
          <w:lang w:val="en-ID"/>
        </w:rPr>
        <w:t xml:space="preserve"> Error)</w:t>
      </w:r>
    </w:p>
    <w:p w14:paraId="5BF170CA" w14:textId="3C4B068C" w:rsidR="00834249" w:rsidRPr="00834249" w:rsidRDefault="00834249" w:rsidP="00834249">
      <w:pPr>
        <w:spacing w:after="0"/>
        <w:ind w:left="709"/>
        <w:rPr>
          <w:rFonts w:cs="Times New Roman"/>
          <w:szCs w:val="24"/>
          <w:lang w:val="en-ID"/>
        </w:rPr>
      </w:pPr>
      <w:r w:rsidRPr="00834249">
        <w:rPr>
          <w:rFonts w:cs="Times New Roman"/>
          <w:szCs w:val="24"/>
          <w:lang w:val="en-ID"/>
        </w:rPr>
        <w:t xml:space="preserve">Coding yang </w:t>
      </w:r>
      <w:proofErr w:type="spellStart"/>
      <w:r w:rsidRPr="00834249">
        <w:rPr>
          <w:rFonts w:cs="Times New Roman"/>
          <w:szCs w:val="24"/>
          <w:lang w:val="en-ID"/>
        </w:rPr>
        <w:t>tidak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tepat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bisa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menyebabkan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fitur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tidak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berjalan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atau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terjadi</w:t>
      </w:r>
      <w:proofErr w:type="spellEnd"/>
      <w:r>
        <w:rPr>
          <w:rFonts w:cs="Times New Roman"/>
          <w:szCs w:val="24"/>
          <w:lang w:val="en-ID"/>
        </w:rPr>
        <w:t xml:space="preserve"> </w:t>
      </w:r>
      <w:r w:rsidRPr="00834249">
        <w:rPr>
          <w:rFonts w:cs="Times New Roman"/>
          <w:szCs w:val="24"/>
          <w:lang w:val="en-ID"/>
        </w:rPr>
        <w:t>error</w:t>
      </w:r>
      <w:r>
        <w:rPr>
          <w:rFonts w:cs="Times New Roman"/>
          <w:szCs w:val="24"/>
          <w:lang w:val="en-ID"/>
        </w:rPr>
        <w:t xml:space="preserve"> </w:t>
      </w:r>
      <w:r w:rsidRPr="00834249">
        <w:rPr>
          <w:rFonts w:cs="Times New Roman"/>
          <w:szCs w:val="24"/>
          <w:lang w:val="en-ID"/>
        </w:rPr>
        <w:t>pada</w:t>
      </w:r>
      <w:r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sistem</w:t>
      </w:r>
      <w:proofErr w:type="spellEnd"/>
      <w:r w:rsidRPr="00834249">
        <w:rPr>
          <w:rFonts w:cs="Times New Roman"/>
          <w:szCs w:val="24"/>
          <w:lang w:val="en-ID"/>
        </w:rPr>
        <w:t>.</w:t>
      </w:r>
      <w:r w:rsidRPr="00834249">
        <w:rPr>
          <w:rFonts w:cs="Times New Roman"/>
          <w:szCs w:val="24"/>
          <w:lang w:val="en-ID"/>
        </w:rPr>
        <w:br/>
      </w:r>
      <w:r w:rsidRPr="00834249">
        <w:rPr>
          <w:rFonts w:cs="Times New Roman"/>
          <w:b/>
          <w:bCs/>
          <w:szCs w:val="24"/>
          <w:lang w:val="en-ID"/>
        </w:rPr>
        <w:t>Solusi:</w:t>
      </w:r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Terapkan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pengujian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secara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bertahap</w:t>
      </w:r>
      <w:proofErr w:type="spellEnd"/>
      <w:r w:rsidRPr="00834249">
        <w:rPr>
          <w:rFonts w:cs="Times New Roman"/>
          <w:szCs w:val="24"/>
          <w:lang w:val="en-ID"/>
        </w:rPr>
        <w:t xml:space="preserve"> (unit dan </w:t>
      </w:r>
      <w:proofErr w:type="spellStart"/>
      <w:r w:rsidRPr="00834249">
        <w:rPr>
          <w:rFonts w:cs="Times New Roman"/>
          <w:szCs w:val="24"/>
          <w:lang w:val="en-ID"/>
        </w:rPr>
        <w:t>integrasi</w:t>
      </w:r>
      <w:proofErr w:type="spellEnd"/>
      <w:r w:rsidRPr="00834249">
        <w:rPr>
          <w:rFonts w:cs="Times New Roman"/>
          <w:szCs w:val="24"/>
          <w:lang w:val="en-ID"/>
        </w:rPr>
        <w:t xml:space="preserve">), </w:t>
      </w:r>
      <w:proofErr w:type="spellStart"/>
      <w:r w:rsidRPr="00834249">
        <w:rPr>
          <w:rFonts w:cs="Times New Roman"/>
          <w:szCs w:val="24"/>
          <w:lang w:val="en-ID"/>
        </w:rPr>
        <w:t>gunakan</w:t>
      </w:r>
      <w:proofErr w:type="spellEnd"/>
      <w:r w:rsidRPr="00834249">
        <w:rPr>
          <w:rFonts w:cs="Times New Roman"/>
          <w:szCs w:val="24"/>
          <w:lang w:val="en-ID"/>
        </w:rPr>
        <w:t xml:space="preserve"> Git </w:t>
      </w:r>
      <w:proofErr w:type="spellStart"/>
      <w:r w:rsidRPr="00834249">
        <w:rPr>
          <w:rFonts w:cs="Times New Roman"/>
          <w:szCs w:val="24"/>
          <w:lang w:val="en-ID"/>
        </w:rPr>
        <w:t>untuk</w:t>
      </w:r>
      <w:proofErr w:type="spellEnd"/>
      <w:r w:rsidRPr="00834249">
        <w:rPr>
          <w:rFonts w:cs="Times New Roman"/>
          <w:szCs w:val="24"/>
          <w:lang w:val="en-ID"/>
        </w:rPr>
        <w:t xml:space="preserve"> version control, dan </w:t>
      </w:r>
      <w:proofErr w:type="spellStart"/>
      <w:r w:rsidRPr="00834249">
        <w:rPr>
          <w:rFonts w:cs="Times New Roman"/>
          <w:szCs w:val="24"/>
          <w:lang w:val="en-ID"/>
        </w:rPr>
        <w:t>dokumentasikan</w:t>
      </w:r>
      <w:proofErr w:type="spellEnd"/>
      <w:r w:rsidRPr="00834249">
        <w:rPr>
          <w:rFonts w:cs="Times New Roman"/>
          <w:szCs w:val="24"/>
          <w:lang w:val="en-ID"/>
        </w:rPr>
        <w:t xml:space="preserve"> proses </w:t>
      </w:r>
      <w:proofErr w:type="spellStart"/>
      <w:r w:rsidRPr="00834249">
        <w:rPr>
          <w:rFonts w:cs="Times New Roman"/>
          <w:szCs w:val="24"/>
          <w:lang w:val="en-ID"/>
        </w:rPr>
        <w:t>dengan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baik</w:t>
      </w:r>
      <w:proofErr w:type="spellEnd"/>
      <w:r w:rsidRPr="00834249">
        <w:rPr>
          <w:rFonts w:cs="Times New Roman"/>
          <w:szCs w:val="24"/>
          <w:lang w:val="en-ID"/>
        </w:rPr>
        <w:t>.</w:t>
      </w:r>
    </w:p>
    <w:p w14:paraId="5880E3D3" w14:textId="1D91982F" w:rsidR="00834249" w:rsidRPr="00834249" w:rsidRDefault="00834249" w:rsidP="00834249">
      <w:pPr>
        <w:spacing w:after="0"/>
        <w:jc w:val="both"/>
        <w:rPr>
          <w:rFonts w:cs="Times New Roman"/>
          <w:szCs w:val="24"/>
          <w:lang w:val="en-ID"/>
        </w:rPr>
      </w:pPr>
    </w:p>
    <w:p w14:paraId="63B10BD0" w14:textId="279AC4D7" w:rsidR="00834249" w:rsidRPr="00834249" w:rsidRDefault="00834249">
      <w:pPr>
        <w:pStyle w:val="ListParagraph"/>
        <w:numPr>
          <w:ilvl w:val="0"/>
          <w:numId w:val="74"/>
        </w:numPr>
        <w:spacing w:after="0"/>
        <w:jc w:val="both"/>
        <w:rPr>
          <w:rFonts w:cs="Times New Roman"/>
          <w:b/>
          <w:bCs/>
          <w:szCs w:val="24"/>
          <w:lang w:val="en-ID"/>
        </w:rPr>
      </w:pPr>
      <w:proofErr w:type="spellStart"/>
      <w:r w:rsidRPr="00834249">
        <w:rPr>
          <w:rFonts w:cs="Times New Roman"/>
          <w:b/>
          <w:bCs/>
          <w:szCs w:val="24"/>
          <w:lang w:val="en-ID"/>
        </w:rPr>
        <w:t>Kurangnya</w:t>
      </w:r>
      <w:proofErr w:type="spellEnd"/>
      <w:r w:rsidRPr="00834249">
        <w:rPr>
          <w:rFonts w:cs="Times New Roman"/>
          <w:b/>
          <w:bCs/>
          <w:szCs w:val="24"/>
          <w:lang w:val="en-ID"/>
        </w:rPr>
        <w:t xml:space="preserve"> Kemampuan Teknis Tim</w:t>
      </w:r>
    </w:p>
    <w:p w14:paraId="1A1F1590" w14:textId="77777777" w:rsidR="00834249" w:rsidRPr="00834249" w:rsidRDefault="00834249" w:rsidP="00834249">
      <w:pPr>
        <w:spacing w:after="0"/>
        <w:ind w:left="709"/>
        <w:jc w:val="both"/>
        <w:rPr>
          <w:rFonts w:cs="Times New Roman"/>
          <w:szCs w:val="24"/>
          <w:lang w:val="en-ID"/>
        </w:rPr>
      </w:pPr>
      <w:r w:rsidRPr="00834249">
        <w:rPr>
          <w:rFonts w:cs="Times New Roman"/>
          <w:szCs w:val="24"/>
          <w:lang w:val="en-ID"/>
        </w:rPr>
        <w:t xml:space="preserve">Jika </w:t>
      </w:r>
      <w:proofErr w:type="spellStart"/>
      <w:r w:rsidRPr="00834249">
        <w:rPr>
          <w:rFonts w:cs="Times New Roman"/>
          <w:szCs w:val="24"/>
          <w:lang w:val="en-ID"/>
        </w:rPr>
        <w:t>tim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kurang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memahami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teknologi</w:t>
      </w:r>
      <w:proofErr w:type="spellEnd"/>
      <w:r w:rsidRPr="00834249">
        <w:rPr>
          <w:rFonts w:cs="Times New Roman"/>
          <w:szCs w:val="24"/>
          <w:lang w:val="en-ID"/>
        </w:rPr>
        <w:t xml:space="preserve"> (backend/frontend), </w:t>
      </w:r>
      <w:proofErr w:type="spellStart"/>
      <w:r w:rsidRPr="00834249">
        <w:rPr>
          <w:rFonts w:cs="Times New Roman"/>
          <w:szCs w:val="24"/>
          <w:lang w:val="en-ID"/>
        </w:rPr>
        <w:t>pekerjaan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bisa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terhambat</w:t>
      </w:r>
      <w:proofErr w:type="spellEnd"/>
      <w:r w:rsidRPr="00834249">
        <w:rPr>
          <w:rFonts w:cs="Times New Roman"/>
          <w:szCs w:val="24"/>
          <w:lang w:val="en-ID"/>
        </w:rPr>
        <w:t>.</w:t>
      </w:r>
      <w:r w:rsidRPr="00834249">
        <w:rPr>
          <w:rFonts w:cs="Times New Roman"/>
          <w:szCs w:val="24"/>
          <w:lang w:val="en-ID"/>
        </w:rPr>
        <w:br/>
      </w:r>
      <w:r w:rsidRPr="00834249">
        <w:rPr>
          <w:rFonts w:cs="Times New Roman"/>
          <w:b/>
          <w:bCs/>
          <w:szCs w:val="24"/>
          <w:lang w:val="en-ID"/>
        </w:rPr>
        <w:t>Solusi:</w:t>
      </w:r>
      <w:r w:rsidRPr="00834249">
        <w:rPr>
          <w:rFonts w:cs="Times New Roman"/>
          <w:szCs w:val="24"/>
          <w:lang w:val="en-ID"/>
        </w:rPr>
        <w:t xml:space="preserve"> Bagi </w:t>
      </w:r>
      <w:proofErr w:type="spellStart"/>
      <w:r w:rsidRPr="00834249">
        <w:rPr>
          <w:rFonts w:cs="Times New Roman"/>
          <w:szCs w:val="24"/>
          <w:lang w:val="en-ID"/>
        </w:rPr>
        <w:t>tugas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sesuai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kemampuan</w:t>
      </w:r>
      <w:proofErr w:type="spellEnd"/>
      <w:r w:rsidRPr="00834249">
        <w:rPr>
          <w:rFonts w:cs="Times New Roman"/>
          <w:szCs w:val="24"/>
          <w:lang w:val="en-ID"/>
        </w:rPr>
        <w:t xml:space="preserve">, </w:t>
      </w:r>
      <w:proofErr w:type="spellStart"/>
      <w:r w:rsidRPr="00834249">
        <w:rPr>
          <w:rFonts w:cs="Times New Roman"/>
          <w:szCs w:val="24"/>
          <w:lang w:val="en-ID"/>
        </w:rPr>
        <w:t>adakan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sesi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belajar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bersama</w:t>
      </w:r>
      <w:proofErr w:type="spellEnd"/>
      <w:r w:rsidRPr="00834249">
        <w:rPr>
          <w:rFonts w:cs="Times New Roman"/>
          <w:szCs w:val="24"/>
          <w:lang w:val="en-ID"/>
        </w:rPr>
        <w:t xml:space="preserve">, dan </w:t>
      </w:r>
      <w:proofErr w:type="spellStart"/>
      <w:r w:rsidRPr="00834249">
        <w:rPr>
          <w:rFonts w:cs="Times New Roman"/>
          <w:szCs w:val="24"/>
          <w:lang w:val="en-ID"/>
        </w:rPr>
        <w:t>gunakan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referensi</w:t>
      </w:r>
      <w:proofErr w:type="spellEnd"/>
      <w:r w:rsidRPr="00834249">
        <w:rPr>
          <w:rFonts w:cs="Times New Roman"/>
          <w:szCs w:val="24"/>
          <w:lang w:val="en-ID"/>
        </w:rPr>
        <w:t>/tutorial.</w:t>
      </w:r>
    </w:p>
    <w:p w14:paraId="358AF77A" w14:textId="2CD88680" w:rsidR="00834249" w:rsidRDefault="00834249" w:rsidP="00834249">
      <w:pPr>
        <w:spacing w:after="0"/>
        <w:jc w:val="both"/>
        <w:rPr>
          <w:rFonts w:cs="Times New Roman"/>
          <w:szCs w:val="24"/>
          <w:lang w:val="en-ID"/>
        </w:rPr>
      </w:pPr>
    </w:p>
    <w:p w14:paraId="309EB348" w14:textId="77777777" w:rsidR="006C4B46" w:rsidRDefault="006C4B46" w:rsidP="00834249">
      <w:pPr>
        <w:spacing w:after="0"/>
        <w:jc w:val="both"/>
        <w:rPr>
          <w:rFonts w:cs="Times New Roman"/>
          <w:szCs w:val="24"/>
          <w:lang w:val="en-ID"/>
        </w:rPr>
      </w:pPr>
    </w:p>
    <w:p w14:paraId="54531D22" w14:textId="77777777" w:rsidR="006C4B46" w:rsidRDefault="006C4B46" w:rsidP="00834249">
      <w:pPr>
        <w:spacing w:after="0"/>
        <w:jc w:val="both"/>
        <w:rPr>
          <w:rFonts w:cs="Times New Roman"/>
          <w:szCs w:val="24"/>
          <w:lang w:val="en-ID"/>
        </w:rPr>
      </w:pPr>
    </w:p>
    <w:p w14:paraId="505DAAE5" w14:textId="77777777" w:rsidR="006C4B46" w:rsidRPr="00834249" w:rsidRDefault="006C4B46" w:rsidP="00834249">
      <w:pPr>
        <w:spacing w:after="0"/>
        <w:jc w:val="both"/>
        <w:rPr>
          <w:rFonts w:cs="Times New Roman"/>
          <w:szCs w:val="24"/>
          <w:lang w:val="en-ID"/>
        </w:rPr>
      </w:pPr>
    </w:p>
    <w:p w14:paraId="2F44C5B5" w14:textId="26A180CF" w:rsidR="00834249" w:rsidRPr="00834249" w:rsidRDefault="00834249">
      <w:pPr>
        <w:pStyle w:val="ListParagraph"/>
        <w:numPr>
          <w:ilvl w:val="0"/>
          <w:numId w:val="74"/>
        </w:numPr>
        <w:spacing w:after="0"/>
        <w:jc w:val="both"/>
        <w:rPr>
          <w:rFonts w:cs="Times New Roman"/>
          <w:b/>
          <w:bCs/>
          <w:szCs w:val="24"/>
          <w:lang w:val="en-ID"/>
        </w:rPr>
      </w:pPr>
      <w:proofErr w:type="spellStart"/>
      <w:r w:rsidRPr="00834249">
        <w:rPr>
          <w:rFonts w:cs="Times New Roman"/>
          <w:b/>
          <w:bCs/>
          <w:szCs w:val="24"/>
          <w:lang w:val="en-ID"/>
        </w:rPr>
        <w:lastRenderedPageBreak/>
        <w:t>Sistem</w:t>
      </w:r>
      <w:proofErr w:type="spellEnd"/>
      <w:r w:rsidRPr="00834249">
        <w:rPr>
          <w:rFonts w:cs="Times New Roman"/>
          <w:b/>
          <w:bCs/>
          <w:szCs w:val="24"/>
          <w:lang w:val="en-ID"/>
        </w:rPr>
        <w:t xml:space="preserve"> Tidak </w:t>
      </w:r>
      <w:proofErr w:type="spellStart"/>
      <w:r w:rsidRPr="00834249">
        <w:rPr>
          <w:rFonts w:cs="Times New Roman"/>
          <w:b/>
          <w:bCs/>
          <w:szCs w:val="24"/>
          <w:lang w:val="en-ID"/>
        </w:rPr>
        <w:t>Sesuai</w:t>
      </w:r>
      <w:proofErr w:type="spellEnd"/>
      <w:r w:rsidRPr="00834249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b/>
          <w:bCs/>
          <w:szCs w:val="24"/>
          <w:lang w:val="en-ID"/>
        </w:rPr>
        <w:t>Kebutuhan</w:t>
      </w:r>
      <w:proofErr w:type="spellEnd"/>
      <w:r w:rsidRPr="00834249">
        <w:rPr>
          <w:rFonts w:cs="Times New Roman"/>
          <w:b/>
          <w:bCs/>
          <w:szCs w:val="24"/>
          <w:lang w:val="en-ID"/>
        </w:rPr>
        <w:t xml:space="preserve"> User</w:t>
      </w:r>
    </w:p>
    <w:p w14:paraId="7C61880B" w14:textId="77777777" w:rsidR="00834249" w:rsidRPr="00834249" w:rsidRDefault="00834249" w:rsidP="00834249">
      <w:pPr>
        <w:spacing w:after="0"/>
        <w:ind w:left="709"/>
        <w:jc w:val="both"/>
        <w:rPr>
          <w:rFonts w:cs="Times New Roman"/>
          <w:szCs w:val="24"/>
          <w:lang w:val="en-ID"/>
        </w:rPr>
      </w:pPr>
      <w:proofErr w:type="spellStart"/>
      <w:r w:rsidRPr="00834249">
        <w:rPr>
          <w:rFonts w:cs="Times New Roman"/>
          <w:szCs w:val="24"/>
          <w:lang w:val="en-ID"/>
        </w:rPr>
        <w:t>Sistem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bisa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meleset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dari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harapan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jika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analisis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awal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tidak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akurat</w:t>
      </w:r>
      <w:proofErr w:type="spellEnd"/>
      <w:r w:rsidRPr="00834249">
        <w:rPr>
          <w:rFonts w:cs="Times New Roman"/>
          <w:szCs w:val="24"/>
          <w:lang w:val="en-ID"/>
        </w:rPr>
        <w:t>.</w:t>
      </w:r>
      <w:r w:rsidRPr="00834249">
        <w:rPr>
          <w:rFonts w:cs="Times New Roman"/>
          <w:szCs w:val="24"/>
          <w:lang w:val="en-ID"/>
        </w:rPr>
        <w:br/>
      </w:r>
      <w:r w:rsidRPr="00834249">
        <w:rPr>
          <w:rFonts w:cs="Times New Roman"/>
          <w:b/>
          <w:bCs/>
          <w:szCs w:val="24"/>
          <w:lang w:val="en-ID"/>
        </w:rPr>
        <w:t>Solusi:</w:t>
      </w:r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Lakukan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wawancara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atau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observasi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kebutuhan</w:t>
      </w:r>
      <w:proofErr w:type="spellEnd"/>
      <w:r w:rsidRPr="00834249">
        <w:rPr>
          <w:rFonts w:cs="Times New Roman"/>
          <w:szCs w:val="24"/>
          <w:lang w:val="en-ID"/>
        </w:rPr>
        <w:t xml:space="preserve"> user, dan </w:t>
      </w:r>
      <w:proofErr w:type="spellStart"/>
      <w:r w:rsidRPr="00834249">
        <w:rPr>
          <w:rFonts w:cs="Times New Roman"/>
          <w:szCs w:val="24"/>
          <w:lang w:val="en-ID"/>
        </w:rPr>
        <w:t>libatkan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mereka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dalam</w:t>
      </w:r>
      <w:proofErr w:type="spellEnd"/>
      <w:r w:rsidRPr="00834249">
        <w:rPr>
          <w:rFonts w:cs="Times New Roman"/>
          <w:szCs w:val="24"/>
          <w:lang w:val="en-ID"/>
        </w:rPr>
        <w:t xml:space="preserve"> uji </w:t>
      </w:r>
      <w:proofErr w:type="spellStart"/>
      <w:r w:rsidRPr="00834249">
        <w:rPr>
          <w:rFonts w:cs="Times New Roman"/>
          <w:szCs w:val="24"/>
          <w:lang w:val="en-ID"/>
        </w:rPr>
        <w:t>coba</w:t>
      </w:r>
      <w:proofErr w:type="spellEnd"/>
      <w:r w:rsidRPr="00834249">
        <w:rPr>
          <w:rFonts w:cs="Times New Roman"/>
          <w:szCs w:val="24"/>
          <w:lang w:val="en-ID"/>
        </w:rPr>
        <w:t xml:space="preserve"> </w:t>
      </w:r>
      <w:proofErr w:type="spellStart"/>
      <w:r w:rsidRPr="00834249">
        <w:rPr>
          <w:rFonts w:cs="Times New Roman"/>
          <w:szCs w:val="24"/>
          <w:lang w:val="en-ID"/>
        </w:rPr>
        <w:t>awal</w:t>
      </w:r>
      <w:proofErr w:type="spellEnd"/>
      <w:r w:rsidRPr="00834249">
        <w:rPr>
          <w:rFonts w:cs="Times New Roman"/>
          <w:szCs w:val="24"/>
          <w:lang w:val="en-ID"/>
        </w:rPr>
        <w:t>.</w:t>
      </w:r>
    </w:p>
    <w:p w14:paraId="3CDFA87C" w14:textId="77777777" w:rsidR="00834249" w:rsidRPr="005E09F8" w:rsidRDefault="00834249" w:rsidP="009F51DF">
      <w:pPr>
        <w:spacing w:after="0"/>
        <w:jc w:val="both"/>
        <w:rPr>
          <w:rFonts w:cs="Times New Roman"/>
          <w:szCs w:val="24"/>
        </w:rPr>
      </w:pPr>
    </w:p>
    <w:p w14:paraId="4F9D0F67" w14:textId="77777777" w:rsidR="009F51DF" w:rsidRDefault="009F51DF">
      <w:pPr>
        <w:rPr>
          <w:rFonts w:eastAsiaTheme="majorEastAsia" w:cs="Times New Roman"/>
          <w:b/>
          <w:bCs/>
          <w:szCs w:val="24"/>
        </w:rPr>
      </w:pPr>
      <w:r>
        <w:rPr>
          <w:rFonts w:cs="Times New Roman"/>
          <w:szCs w:val="24"/>
        </w:rPr>
        <w:br w:type="page"/>
      </w:r>
    </w:p>
    <w:p w14:paraId="5764B271" w14:textId="77777777" w:rsidR="00AE6B4A" w:rsidRDefault="009F51DF">
      <w:pPr>
        <w:pStyle w:val="Heading1"/>
        <w:rPr>
          <w:rFonts w:cs="Times New Roman"/>
          <w:szCs w:val="24"/>
        </w:rPr>
      </w:pPr>
      <w:bookmarkStart w:id="14" w:name="_Toc201961386"/>
      <w:r>
        <w:rPr>
          <w:rFonts w:cs="Times New Roman"/>
          <w:szCs w:val="24"/>
        </w:rPr>
        <w:lastRenderedPageBreak/>
        <w:t>BAB III</w:t>
      </w:r>
      <w:r>
        <w:rPr>
          <w:rFonts w:cs="Times New Roman"/>
          <w:szCs w:val="24"/>
        </w:rPr>
        <w:br/>
      </w:r>
      <w:r w:rsidRPr="005E09F8">
        <w:rPr>
          <w:rFonts w:cs="Times New Roman"/>
          <w:szCs w:val="24"/>
        </w:rPr>
        <w:t>ANALISIS DAN PERANCANGAN SISTEM</w:t>
      </w:r>
      <w:bookmarkEnd w:id="14"/>
    </w:p>
    <w:p w14:paraId="4D1E7297" w14:textId="77777777" w:rsidR="009F51DF" w:rsidRPr="009F51DF" w:rsidRDefault="009F51DF" w:rsidP="009F51DF"/>
    <w:p w14:paraId="241EE705" w14:textId="77777777" w:rsidR="009F51DF" w:rsidRDefault="003B0AEA" w:rsidP="009F51DF">
      <w:pPr>
        <w:spacing w:after="0"/>
        <w:rPr>
          <w:rStyle w:val="Heading2Char"/>
        </w:rPr>
      </w:pPr>
      <w:bookmarkStart w:id="15" w:name="_Toc201961387"/>
      <w:r w:rsidRPr="009F51DF">
        <w:rPr>
          <w:rStyle w:val="Heading2Char"/>
        </w:rPr>
        <w:t xml:space="preserve">3.1 Use Case Diagram dan </w:t>
      </w:r>
      <w:proofErr w:type="spellStart"/>
      <w:r w:rsidRPr="009F51DF">
        <w:rPr>
          <w:rStyle w:val="Heading2Char"/>
        </w:rPr>
        <w:t>Deskripsinya</w:t>
      </w:r>
      <w:bookmarkEnd w:id="15"/>
      <w:proofErr w:type="spellEnd"/>
    </w:p>
    <w:p w14:paraId="1E06C80A" w14:textId="2C92872B" w:rsidR="0093081E" w:rsidRDefault="0093081E">
      <w:pPr>
        <w:pStyle w:val="ListParagraph"/>
        <w:numPr>
          <w:ilvl w:val="0"/>
          <w:numId w:val="49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Case Diagram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File Archive Perusahaan :</w:t>
      </w:r>
    </w:p>
    <w:p w14:paraId="768B165D" w14:textId="00549C02" w:rsidR="0093081E" w:rsidRDefault="0093081E" w:rsidP="0093081E">
      <w:pPr>
        <w:pStyle w:val="ListParagraph"/>
        <w:spacing w:after="0"/>
        <w:rPr>
          <w:rFonts w:cs="Times New Roman"/>
          <w:szCs w:val="24"/>
        </w:rPr>
      </w:pPr>
      <w:r w:rsidRPr="0093081E">
        <w:rPr>
          <w:rFonts w:cs="Times New Roman"/>
          <w:noProof/>
          <w:szCs w:val="24"/>
        </w:rPr>
        <w:drawing>
          <wp:inline distT="0" distB="0" distL="0" distR="0" wp14:anchorId="48F19A98" wp14:editId="7ED020FE">
            <wp:extent cx="5274945" cy="2625090"/>
            <wp:effectExtent l="0" t="0" r="1905" b="3810"/>
            <wp:docPr id="7760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6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1BB3" w14:textId="77777777" w:rsidR="00082DC9" w:rsidRDefault="00082DC9" w:rsidP="0093081E">
      <w:pPr>
        <w:pStyle w:val="ListParagraph"/>
        <w:spacing w:after="0"/>
        <w:rPr>
          <w:rFonts w:cs="Times New Roman"/>
          <w:szCs w:val="24"/>
        </w:rPr>
      </w:pPr>
    </w:p>
    <w:p w14:paraId="6C5C1324" w14:textId="77777777" w:rsidR="00082DC9" w:rsidRDefault="00082DC9" w:rsidP="0093081E">
      <w:pPr>
        <w:pStyle w:val="ListParagraph"/>
        <w:spacing w:after="0"/>
        <w:rPr>
          <w:rFonts w:cs="Times New Roman"/>
          <w:szCs w:val="24"/>
        </w:rPr>
      </w:pPr>
    </w:p>
    <w:p w14:paraId="27044D73" w14:textId="184E3E59" w:rsidR="0093081E" w:rsidRDefault="0093081E">
      <w:pPr>
        <w:pStyle w:val="ListParagraph"/>
        <w:numPr>
          <w:ilvl w:val="0"/>
          <w:numId w:val="49"/>
        </w:num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Deskripsi</w:t>
      </w:r>
      <w:proofErr w:type="spellEnd"/>
      <w:r>
        <w:rPr>
          <w:rFonts w:cs="Times New Roman"/>
          <w:szCs w:val="24"/>
        </w:rPr>
        <w:t xml:space="preserve"> </w:t>
      </w:r>
      <w:r w:rsidR="00F975C5">
        <w:rPr>
          <w:rFonts w:cs="Times New Roman"/>
          <w:szCs w:val="24"/>
        </w:rPr>
        <w:t>Login Admin</w:t>
      </w:r>
      <w:r>
        <w:rPr>
          <w:rFonts w:cs="Times New Roman"/>
          <w:szCs w:val="24"/>
        </w:rPr>
        <w:t xml:space="preserve"> :</w:t>
      </w:r>
    </w:p>
    <w:tbl>
      <w:tblPr>
        <w:tblStyle w:val="TableGrid"/>
        <w:tblW w:w="7588" w:type="dxa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2696"/>
        <w:gridCol w:w="2923"/>
      </w:tblGrid>
      <w:tr w:rsidR="00D73A3E" w14:paraId="18E633CC" w14:textId="77777777" w:rsidTr="00082DC9">
        <w:trPr>
          <w:trHeight w:val="572"/>
        </w:trPr>
        <w:tc>
          <w:tcPr>
            <w:tcW w:w="1543" w:type="dxa"/>
          </w:tcPr>
          <w:p w14:paraId="4B182264" w14:textId="432D0B3A" w:rsidR="00D73A3E" w:rsidRDefault="00D73A3E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Diagram</w:t>
            </w:r>
          </w:p>
        </w:tc>
        <w:tc>
          <w:tcPr>
            <w:tcW w:w="426" w:type="dxa"/>
          </w:tcPr>
          <w:p w14:paraId="77EC3855" w14:textId="204E107D" w:rsidR="00D73A3E" w:rsidRDefault="00D73A3E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3C3A0532" w14:textId="027FDDB6" w:rsidR="00D73A3E" w:rsidRDefault="00D73A3E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Login Admin</w:t>
            </w:r>
          </w:p>
        </w:tc>
      </w:tr>
      <w:tr w:rsidR="00D73A3E" w14:paraId="01D454A7" w14:textId="77777777" w:rsidTr="00082DC9">
        <w:trPr>
          <w:trHeight w:val="563"/>
        </w:trPr>
        <w:tc>
          <w:tcPr>
            <w:tcW w:w="1543" w:type="dxa"/>
          </w:tcPr>
          <w:p w14:paraId="525DCA69" w14:textId="725A2902" w:rsidR="00D73A3E" w:rsidRDefault="00D73A3E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Triger Event</w:t>
            </w:r>
          </w:p>
        </w:tc>
        <w:tc>
          <w:tcPr>
            <w:tcW w:w="426" w:type="dxa"/>
          </w:tcPr>
          <w:p w14:paraId="732B0BE9" w14:textId="15CE242A" w:rsidR="00D73A3E" w:rsidRDefault="00D73A3E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5574EDD1" w14:textId="6754BA2E" w:rsidR="00D73A3E" w:rsidRDefault="00D73A3E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</w:rPr>
              <w:t>membuka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halaman</w:t>
            </w:r>
            <w:proofErr w:type="spellEnd"/>
            <w:r>
              <w:rPr>
                <w:rFonts w:cs="Times New Roman"/>
                <w:szCs w:val="24"/>
              </w:rPr>
              <w:t xml:space="preserve"> login dan </w:t>
            </w:r>
            <w:proofErr w:type="spellStart"/>
            <w:r>
              <w:rPr>
                <w:rFonts w:cs="Times New Roman"/>
                <w:szCs w:val="24"/>
              </w:rPr>
              <w:t>memasukkan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kredensial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D73A3E" w14:paraId="61702150" w14:textId="77777777" w:rsidTr="00082DC9">
        <w:trPr>
          <w:trHeight w:val="281"/>
        </w:trPr>
        <w:tc>
          <w:tcPr>
            <w:tcW w:w="1543" w:type="dxa"/>
          </w:tcPr>
          <w:p w14:paraId="49C04975" w14:textId="42FB9091" w:rsidR="00D73A3E" w:rsidRDefault="00D73A3E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426" w:type="dxa"/>
          </w:tcPr>
          <w:p w14:paraId="70CEEF96" w14:textId="76FE534A" w:rsidR="00D73A3E" w:rsidRDefault="00D73A3E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4DCA356B" w14:textId="45868C3F" w:rsidR="00D73A3E" w:rsidRDefault="00D73A3E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</w:t>
            </w:r>
          </w:p>
        </w:tc>
      </w:tr>
      <w:tr w:rsidR="00D73A3E" w14:paraId="58E4C47A" w14:textId="77777777" w:rsidTr="00082DC9">
        <w:trPr>
          <w:trHeight w:val="856"/>
        </w:trPr>
        <w:tc>
          <w:tcPr>
            <w:tcW w:w="1543" w:type="dxa"/>
          </w:tcPr>
          <w:p w14:paraId="25BAD2EE" w14:textId="5140E15B" w:rsidR="00D73A3E" w:rsidRDefault="00D73A3E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 Condition</w:t>
            </w:r>
            <w:proofErr w:type="spellEnd"/>
          </w:p>
        </w:tc>
        <w:tc>
          <w:tcPr>
            <w:tcW w:w="426" w:type="dxa"/>
          </w:tcPr>
          <w:p w14:paraId="0B3AB846" w14:textId="411252C6" w:rsidR="00D73A3E" w:rsidRDefault="00D73A3E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17370C23" w14:textId="6C23A4C6" w:rsidR="00D73A3E" w:rsidRDefault="00D73A3E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Cs w:val="24"/>
              </w:rPr>
            </w:pPr>
            <w:r w:rsidRPr="00D73A3E">
              <w:rPr>
                <w:rFonts w:cs="Times New Roman"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belum</w:t>
            </w:r>
            <w:proofErr w:type="spellEnd"/>
            <w:r>
              <w:rPr>
                <w:rFonts w:cs="Times New Roman"/>
                <w:szCs w:val="24"/>
              </w:rPr>
              <w:t xml:space="preserve"> login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system</w:t>
            </w:r>
          </w:p>
          <w:p w14:paraId="66BC17AA" w14:textId="67FD13C7" w:rsidR="00D73A3E" w:rsidRPr="00D73A3E" w:rsidRDefault="00D73A3E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</w:rPr>
              <w:t>berhasil</w:t>
            </w:r>
            <w:proofErr w:type="spellEnd"/>
            <w:r>
              <w:rPr>
                <w:rFonts w:cs="Times New Roman"/>
                <w:szCs w:val="24"/>
              </w:rPr>
              <w:t xml:space="preserve"> login dan </w:t>
            </w:r>
            <w:proofErr w:type="spellStart"/>
            <w:r>
              <w:rPr>
                <w:rFonts w:cs="Times New Roman"/>
                <w:szCs w:val="24"/>
              </w:rPr>
              <w:t>diarahkan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dashboard admin</w:t>
            </w:r>
          </w:p>
        </w:tc>
      </w:tr>
      <w:tr w:rsidR="00D73A3E" w14:paraId="7D42DD98" w14:textId="77777777" w:rsidTr="00082DC9">
        <w:trPr>
          <w:trHeight w:val="856"/>
        </w:trPr>
        <w:tc>
          <w:tcPr>
            <w:tcW w:w="1543" w:type="dxa"/>
          </w:tcPr>
          <w:p w14:paraId="49187B3A" w14:textId="1581843C" w:rsidR="00D73A3E" w:rsidRDefault="00274DAC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Post Condition</w:t>
            </w:r>
          </w:p>
        </w:tc>
        <w:tc>
          <w:tcPr>
            <w:tcW w:w="426" w:type="dxa"/>
          </w:tcPr>
          <w:p w14:paraId="4B3C3A0F" w14:textId="0B11F2D9" w:rsidR="00D73A3E" w:rsidRDefault="00274DAC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608C310E" w14:textId="3144B7C0" w:rsidR="00D73A3E" w:rsidRPr="00274DAC" w:rsidRDefault="00274DAC" w:rsidP="00274DAC">
            <w:pPr>
              <w:rPr>
                <w:rFonts w:cs="Times New Roman"/>
                <w:szCs w:val="24"/>
              </w:rPr>
            </w:pPr>
            <w:r w:rsidRPr="00274DAC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274DAC">
              <w:rPr>
                <w:rFonts w:cs="Times New Roman"/>
                <w:szCs w:val="24"/>
              </w:rPr>
              <w:t>calon</w:t>
            </w:r>
            <w:proofErr w:type="spellEnd"/>
            <w:r w:rsidRPr="00274DA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4DAC">
              <w:rPr>
                <w:rFonts w:cs="Times New Roman"/>
                <w:szCs w:val="24"/>
              </w:rPr>
              <w:t>peserta</w:t>
            </w:r>
            <w:proofErr w:type="spellEnd"/>
            <w:r w:rsidRPr="00274DA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4DAC">
              <w:rPr>
                <w:rFonts w:cs="Times New Roman"/>
                <w:szCs w:val="24"/>
              </w:rPr>
              <w:t>didik</w:t>
            </w:r>
            <w:proofErr w:type="spellEnd"/>
            <w:r w:rsidRPr="00274DA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4DAC">
              <w:rPr>
                <w:rFonts w:cs="Times New Roman"/>
                <w:szCs w:val="24"/>
              </w:rPr>
              <w:t>tersimpan</w:t>
            </w:r>
            <w:proofErr w:type="spellEnd"/>
            <w:r w:rsidRPr="00274DA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4DAC">
              <w:rPr>
                <w:rFonts w:cs="Times New Roman"/>
                <w:szCs w:val="24"/>
              </w:rPr>
              <w:t>dalam</w:t>
            </w:r>
            <w:proofErr w:type="spellEnd"/>
            <w:r w:rsidRPr="00274DA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4DAC">
              <w:rPr>
                <w:rFonts w:cs="Times New Roman"/>
                <w:szCs w:val="24"/>
              </w:rPr>
              <w:t>sistem</w:t>
            </w:r>
            <w:proofErr w:type="spellEnd"/>
            <w:r w:rsidRPr="00274DAC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74DAC">
              <w:rPr>
                <w:rFonts w:cs="Times New Roman"/>
                <w:szCs w:val="24"/>
              </w:rPr>
              <w:t>siap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4DAC">
              <w:rPr>
                <w:rFonts w:cs="Times New Roman"/>
                <w:szCs w:val="24"/>
              </w:rPr>
              <w:t>untuk</w:t>
            </w:r>
            <w:proofErr w:type="spellEnd"/>
            <w:r w:rsidRPr="00274DA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4DAC">
              <w:rPr>
                <w:rFonts w:cs="Times New Roman"/>
                <w:szCs w:val="24"/>
              </w:rPr>
              <w:t>diproses</w:t>
            </w:r>
            <w:proofErr w:type="spellEnd"/>
            <w:r w:rsidRPr="00274DA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4DAC">
              <w:rPr>
                <w:rFonts w:cs="Times New Roman"/>
                <w:szCs w:val="24"/>
              </w:rPr>
              <w:t>lebih</w:t>
            </w:r>
            <w:proofErr w:type="spellEnd"/>
            <w:r w:rsidRPr="00274DA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4DAC">
              <w:rPr>
                <w:rFonts w:cs="Times New Roman"/>
                <w:szCs w:val="24"/>
              </w:rPr>
              <w:t>lanjut</w:t>
            </w:r>
            <w:proofErr w:type="spellEnd"/>
            <w:r w:rsidRPr="00274DAC">
              <w:rPr>
                <w:rFonts w:cs="Times New Roman"/>
                <w:szCs w:val="24"/>
              </w:rPr>
              <w:t>.</w:t>
            </w:r>
          </w:p>
        </w:tc>
      </w:tr>
      <w:tr w:rsidR="00082DC9" w14:paraId="2C5123E7" w14:textId="77777777" w:rsidTr="00082DC9">
        <w:trPr>
          <w:trHeight w:val="552"/>
        </w:trPr>
        <w:tc>
          <w:tcPr>
            <w:tcW w:w="1543" w:type="dxa"/>
          </w:tcPr>
          <w:p w14:paraId="52369597" w14:textId="09364B25" w:rsidR="00274DAC" w:rsidRDefault="00274DAC" w:rsidP="00770299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 Course</w:t>
            </w:r>
          </w:p>
        </w:tc>
        <w:tc>
          <w:tcPr>
            <w:tcW w:w="426" w:type="dxa"/>
          </w:tcPr>
          <w:p w14:paraId="1315ACA2" w14:textId="02ED8DA8" w:rsidR="00274DAC" w:rsidRDefault="00274DAC" w:rsidP="00770299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2696" w:type="dxa"/>
          </w:tcPr>
          <w:p w14:paraId="418C701C" w14:textId="5EC2DA4B" w:rsidR="00274DAC" w:rsidRDefault="00274DAC" w:rsidP="00770299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2923" w:type="dxa"/>
          </w:tcPr>
          <w:p w14:paraId="43B5B0EC" w14:textId="008DB70D" w:rsidR="00274DAC" w:rsidRDefault="00274DAC" w:rsidP="00770299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</w:tr>
      <w:tr w:rsidR="00082DC9" w14:paraId="5AE4BDD4" w14:textId="049E02E9" w:rsidTr="00082DC9">
        <w:trPr>
          <w:trHeight w:val="1132"/>
        </w:trPr>
        <w:tc>
          <w:tcPr>
            <w:tcW w:w="1543" w:type="dxa"/>
          </w:tcPr>
          <w:p w14:paraId="3FDB2A69" w14:textId="77777777" w:rsidR="00082DC9" w:rsidRDefault="00082DC9" w:rsidP="00082DC9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55F6E1A6" w14:textId="77777777" w:rsidR="00082DC9" w:rsidRDefault="00082DC9" w:rsidP="00082DC9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7B3B7F88" w14:textId="6D4B6365" w:rsidR="00082DC9" w:rsidRPr="00274DAC" w:rsidRDefault="00082DC9" w:rsidP="00082DC9">
            <w:pPr>
              <w:rPr>
                <w:rFonts w:cs="Times New Roman"/>
                <w:szCs w:val="24"/>
              </w:rPr>
            </w:pPr>
            <w:r w:rsidRPr="00082DC9">
              <w:rPr>
                <w:rFonts w:cs="Times New Roman"/>
                <w:szCs w:val="24"/>
              </w:rPr>
              <w:t xml:space="preserve">1. </w:t>
            </w:r>
            <w:proofErr w:type="spellStart"/>
            <w:r w:rsidRPr="00082DC9">
              <w:rPr>
                <w:rFonts w:cs="Times New Roman"/>
                <w:szCs w:val="24"/>
              </w:rPr>
              <w:t>Memasukkan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082DC9">
              <w:rPr>
                <w:rFonts w:cs="Times New Roman"/>
                <w:szCs w:val="24"/>
              </w:rPr>
              <w:t>username dan password</w:t>
            </w:r>
          </w:p>
        </w:tc>
        <w:tc>
          <w:tcPr>
            <w:tcW w:w="2923" w:type="dxa"/>
          </w:tcPr>
          <w:p w14:paraId="349889A1" w14:textId="7D2EFD49" w:rsidR="00082DC9" w:rsidRDefault="00082DC9" w:rsidP="00082DC9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82DC9">
              <w:rPr>
                <w:rFonts w:cs="Times New Roman"/>
                <w:szCs w:val="24"/>
              </w:rPr>
              <w:t xml:space="preserve">1. </w:t>
            </w:r>
            <w:proofErr w:type="spellStart"/>
            <w:r w:rsidRPr="00082DC9">
              <w:rPr>
                <w:rFonts w:cs="Times New Roman"/>
                <w:szCs w:val="24"/>
              </w:rPr>
              <w:t>Memverifikasi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2DC9">
              <w:rPr>
                <w:rFonts w:cs="Times New Roman"/>
                <w:szCs w:val="24"/>
              </w:rPr>
              <w:t>kredensial</w:t>
            </w:r>
            <w:proofErr w:type="spellEnd"/>
          </w:p>
        </w:tc>
      </w:tr>
      <w:tr w:rsidR="00082DC9" w14:paraId="36BD8BA4" w14:textId="0316EDDB" w:rsidTr="00082DC9">
        <w:trPr>
          <w:trHeight w:val="838"/>
        </w:trPr>
        <w:tc>
          <w:tcPr>
            <w:tcW w:w="1543" w:type="dxa"/>
          </w:tcPr>
          <w:p w14:paraId="14534DC7" w14:textId="77777777" w:rsidR="00082DC9" w:rsidRDefault="00082DC9" w:rsidP="00082DC9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5ADB8403" w14:textId="77777777" w:rsidR="00082DC9" w:rsidRDefault="00082DC9" w:rsidP="00082DC9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32645430" w14:textId="3D338AFD" w:rsidR="00082DC9" w:rsidRDefault="00082DC9" w:rsidP="00082DC9">
            <w:pPr>
              <w:rPr>
                <w:rFonts w:cs="Times New Roman"/>
                <w:szCs w:val="24"/>
              </w:rPr>
            </w:pPr>
            <w:r w:rsidRPr="00082DC9">
              <w:rPr>
                <w:rFonts w:cs="Times New Roman"/>
                <w:szCs w:val="24"/>
              </w:rPr>
              <w:t xml:space="preserve">2. </w:t>
            </w:r>
            <w:proofErr w:type="spellStart"/>
            <w:r w:rsidRPr="00082DC9">
              <w:rPr>
                <w:rFonts w:cs="Times New Roman"/>
                <w:szCs w:val="24"/>
              </w:rPr>
              <w:t>Menekan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2DC9">
              <w:rPr>
                <w:rFonts w:cs="Times New Roman"/>
                <w:szCs w:val="24"/>
              </w:rPr>
              <w:t>tombol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Login</w:t>
            </w:r>
          </w:p>
        </w:tc>
        <w:tc>
          <w:tcPr>
            <w:tcW w:w="2923" w:type="dxa"/>
          </w:tcPr>
          <w:p w14:paraId="4DFE7AE5" w14:textId="3823CEC7" w:rsidR="00082DC9" w:rsidRDefault="00082DC9" w:rsidP="00082DC9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82DC9">
              <w:rPr>
                <w:rFonts w:cs="Times New Roman"/>
                <w:szCs w:val="24"/>
              </w:rPr>
              <w:t xml:space="preserve">2. </w:t>
            </w:r>
            <w:proofErr w:type="spellStart"/>
            <w:r w:rsidRPr="00082DC9">
              <w:rPr>
                <w:rFonts w:cs="Times New Roman"/>
                <w:szCs w:val="24"/>
              </w:rPr>
              <w:t>Mengarahkan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2DC9">
              <w:rPr>
                <w:rFonts w:cs="Times New Roman"/>
                <w:szCs w:val="24"/>
              </w:rPr>
              <w:t>ke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2DC9">
              <w:rPr>
                <w:rFonts w:cs="Times New Roman"/>
                <w:szCs w:val="24"/>
              </w:rPr>
              <w:t>halaman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dashboard </w:t>
            </w:r>
            <w:proofErr w:type="spellStart"/>
            <w:r w:rsidRPr="00082DC9">
              <w:rPr>
                <w:rFonts w:cs="Times New Roman"/>
                <w:szCs w:val="24"/>
              </w:rPr>
              <w:t>jika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2DC9">
              <w:rPr>
                <w:rFonts w:cs="Times New Roman"/>
                <w:szCs w:val="24"/>
              </w:rPr>
              <w:t>berhasil</w:t>
            </w:r>
            <w:proofErr w:type="spellEnd"/>
          </w:p>
        </w:tc>
      </w:tr>
      <w:tr w:rsidR="00082DC9" w14:paraId="7B82347B" w14:textId="77777777" w:rsidTr="00082DC9">
        <w:tc>
          <w:tcPr>
            <w:tcW w:w="1543" w:type="dxa"/>
          </w:tcPr>
          <w:p w14:paraId="6BC255C2" w14:textId="04DA2A9D" w:rsidR="00082DC9" w:rsidRDefault="00082DC9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Alternative Course</w:t>
            </w:r>
          </w:p>
        </w:tc>
        <w:tc>
          <w:tcPr>
            <w:tcW w:w="426" w:type="dxa"/>
          </w:tcPr>
          <w:p w14:paraId="1960F110" w14:textId="40A16CB4" w:rsidR="00082DC9" w:rsidRDefault="00082DC9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370CA77D" w14:textId="6C49F654" w:rsidR="00082DC9" w:rsidRDefault="00082DC9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82DC9">
              <w:rPr>
                <w:rFonts w:cs="Times New Roman"/>
                <w:szCs w:val="24"/>
              </w:rPr>
              <w:t xml:space="preserve">Jika login </w:t>
            </w:r>
            <w:proofErr w:type="spellStart"/>
            <w:r w:rsidRPr="00082DC9">
              <w:rPr>
                <w:rFonts w:cs="Times New Roman"/>
                <w:szCs w:val="24"/>
              </w:rPr>
              <w:t>gagal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082DC9">
              <w:rPr>
                <w:rFonts w:cs="Times New Roman"/>
                <w:szCs w:val="24"/>
              </w:rPr>
              <w:t>sistem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2DC9">
              <w:rPr>
                <w:rFonts w:cs="Times New Roman"/>
                <w:szCs w:val="24"/>
              </w:rPr>
              <w:t>menampilkan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2DC9">
              <w:rPr>
                <w:rFonts w:cs="Times New Roman"/>
                <w:szCs w:val="24"/>
              </w:rPr>
              <w:t>pesan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2DC9">
              <w:rPr>
                <w:rFonts w:cs="Times New Roman"/>
                <w:szCs w:val="24"/>
              </w:rPr>
              <w:t>kesalahan</w:t>
            </w:r>
            <w:proofErr w:type="spellEnd"/>
          </w:p>
        </w:tc>
      </w:tr>
      <w:tr w:rsidR="00082DC9" w14:paraId="6326D7E8" w14:textId="77777777" w:rsidTr="00082DC9">
        <w:tc>
          <w:tcPr>
            <w:tcW w:w="1543" w:type="dxa"/>
          </w:tcPr>
          <w:p w14:paraId="4D245D3A" w14:textId="625437F1" w:rsidR="00082DC9" w:rsidRDefault="00082DC9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</w:t>
            </w:r>
          </w:p>
        </w:tc>
        <w:tc>
          <w:tcPr>
            <w:tcW w:w="426" w:type="dxa"/>
          </w:tcPr>
          <w:p w14:paraId="07194E5E" w14:textId="53F2F862" w:rsidR="00082DC9" w:rsidRDefault="00082DC9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70E02CE2" w14:textId="4C4BC5CA" w:rsidR="00082DC9" w:rsidRDefault="00082DC9" w:rsidP="0093081E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Form </w:t>
            </w:r>
            <w:proofErr w:type="spellStart"/>
            <w:r>
              <w:rPr>
                <w:rFonts w:cs="Times New Roman"/>
                <w:szCs w:val="24"/>
              </w:rPr>
              <w:t>kosong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atau</w:t>
            </w:r>
            <w:proofErr w:type="spellEnd"/>
            <w:r>
              <w:rPr>
                <w:rFonts w:cs="Times New Roman"/>
                <w:szCs w:val="24"/>
              </w:rPr>
              <w:t xml:space="preserve"> inputs </w:t>
            </w:r>
            <w:r w:rsidR="007A770F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 xml:space="preserve">alah, </w:t>
            </w:r>
            <w:proofErr w:type="spellStart"/>
            <w:r w:rsidR="007A770F">
              <w:rPr>
                <w:rFonts w:cs="Times New Roman"/>
                <w:szCs w:val="24"/>
              </w:rPr>
              <w:t>sistem</w:t>
            </w:r>
            <w:proofErr w:type="spellEnd"/>
            <w:r w:rsidR="007A770F">
              <w:rPr>
                <w:rFonts w:cs="Times New Roman"/>
                <w:szCs w:val="24"/>
              </w:rPr>
              <w:t xml:space="preserve"> </w:t>
            </w:r>
            <w:proofErr w:type="spellStart"/>
            <w:r w:rsidR="007A770F">
              <w:rPr>
                <w:rFonts w:cs="Times New Roman"/>
                <w:szCs w:val="24"/>
              </w:rPr>
              <w:t>memberi</w:t>
            </w:r>
            <w:proofErr w:type="spellEnd"/>
            <w:r w:rsidR="007A770F">
              <w:rPr>
                <w:rFonts w:cs="Times New Roman"/>
                <w:szCs w:val="24"/>
              </w:rPr>
              <w:t xml:space="preserve"> </w:t>
            </w:r>
            <w:proofErr w:type="spellStart"/>
            <w:r w:rsidR="007A770F">
              <w:rPr>
                <w:rFonts w:cs="Times New Roman"/>
                <w:szCs w:val="24"/>
              </w:rPr>
              <w:t>pesan</w:t>
            </w:r>
            <w:proofErr w:type="spellEnd"/>
            <w:r w:rsidR="007A770F">
              <w:rPr>
                <w:rFonts w:cs="Times New Roman"/>
                <w:szCs w:val="24"/>
              </w:rPr>
              <w:t xml:space="preserve"> </w:t>
            </w:r>
            <w:proofErr w:type="spellStart"/>
            <w:r w:rsidR="007A770F">
              <w:rPr>
                <w:rFonts w:cs="Times New Roman"/>
                <w:szCs w:val="24"/>
              </w:rPr>
              <w:t>kesalahan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</w:tr>
    </w:tbl>
    <w:p w14:paraId="13D66E20" w14:textId="1E8A6DE5" w:rsidR="0093081E" w:rsidRDefault="007A770F">
      <w:pPr>
        <w:pStyle w:val="ListParagraph"/>
        <w:numPr>
          <w:ilvl w:val="0"/>
          <w:numId w:val="49"/>
        </w:num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Deskripsi</w:t>
      </w:r>
      <w:proofErr w:type="spellEnd"/>
      <w:r>
        <w:rPr>
          <w:rFonts w:cs="Times New Roman"/>
          <w:szCs w:val="24"/>
        </w:rPr>
        <w:t xml:space="preserve"> Dashboard Admin</w:t>
      </w:r>
    </w:p>
    <w:tbl>
      <w:tblPr>
        <w:tblStyle w:val="TableGrid"/>
        <w:tblW w:w="7588" w:type="dxa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2696"/>
        <w:gridCol w:w="2923"/>
      </w:tblGrid>
      <w:tr w:rsidR="007A770F" w14:paraId="4370A686" w14:textId="77777777" w:rsidTr="00431213">
        <w:trPr>
          <w:trHeight w:val="572"/>
        </w:trPr>
        <w:tc>
          <w:tcPr>
            <w:tcW w:w="1543" w:type="dxa"/>
          </w:tcPr>
          <w:p w14:paraId="33ED798F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Diagram</w:t>
            </w:r>
          </w:p>
        </w:tc>
        <w:tc>
          <w:tcPr>
            <w:tcW w:w="426" w:type="dxa"/>
          </w:tcPr>
          <w:p w14:paraId="385D3E1A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6C2430CA" w14:textId="05C5E2D1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Dashboard Admin</w:t>
            </w:r>
          </w:p>
        </w:tc>
      </w:tr>
      <w:tr w:rsidR="007A770F" w14:paraId="68776F65" w14:textId="77777777" w:rsidTr="00431213">
        <w:trPr>
          <w:trHeight w:val="563"/>
        </w:trPr>
        <w:tc>
          <w:tcPr>
            <w:tcW w:w="1543" w:type="dxa"/>
          </w:tcPr>
          <w:p w14:paraId="53B1474F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Triger Event</w:t>
            </w:r>
          </w:p>
        </w:tc>
        <w:tc>
          <w:tcPr>
            <w:tcW w:w="426" w:type="dxa"/>
          </w:tcPr>
          <w:p w14:paraId="5309795D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2D81D28E" w14:textId="341874F0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</w:rPr>
              <w:t>berhasil</w:t>
            </w:r>
            <w:proofErr w:type="spellEnd"/>
            <w:r>
              <w:rPr>
                <w:rFonts w:cs="Times New Roman"/>
                <w:szCs w:val="24"/>
              </w:rPr>
              <w:t xml:space="preserve"> login</w:t>
            </w:r>
          </w:p>
        </w:tc>
      </w:tr>
      <w:tr w:rsidR="007A770F" w14:paraId="3178743E" w14:textId="77777777" w:rsidTr="00431213">
        <w:trPr>
          <w:trHeight w:val="281"/>
        </w:trPr>
        <w:tc>
          <w:tcPr>
            <w:tcW w:w="1543" w:type="dxa"/>
          </w:tcPr>
          <w:p w14:paraId="48F95F6A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426" w:type="dxa"/>
          </w:tcPr>
          <w:p w14:paraId="21CE4AAA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0213177B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</w:t>
            </w:r>
          </w:p>
        </w:tc>
      </w:tr>
      <w:tr w:rsidR="007A770F" w:rsidRPr="00D73A3E" w14:paraId="5BF16E3C" w14:textId="77777777" w:rsidTr="00431213">
        <w:trPr>
          <w:trHeight w:val="856"/>
        </w:trPr>
        <w:tc>
          <w:tcPr>
            <w:tcW w:w="1543" w:type="dxa"/>
          </w:tcPr>
          <w:p w14:paraId="75104EF5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 Condition</w:t>
            </w:r>
            <w:proofErr w:type="spellEnd"/>
          </w:p>
        </w:tc>
        <w:tc>
          <w:tcPr>
            <w:tcW w:w="426" w:type="dxa"/>
          </w:tcPr>
          <w:p w14:paraId="0DB1F515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395DBB91" w14:textId="5B6697D7" w:rsidR="007A770F" w:rsidRPr="007A770F" w:rsidRDefault="007A770F" w:rsidP="007A770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</w:rPr>
              <w:t>telah</w:t>
            </w:r>
            <w:proofErr w:type="spellEnd"/>
            <w:r>
              <w:rPr>
                <w:rFonts w:cs="Times New Roman"/>
                <w:szCs w:val="24"/>
              </w:rPr>
              <w:t xml:space="preserve"> login</w:t>
            </w:r>
          </w:p>
        </w:tc>
      </w:tr>
      <w:tr w:rsidR="007A770F" w:rsidRPr="00274DAC" w14:paraId="147BDCAC" w14:textId="77777777" w:rsidTr="00431213">
        <w:trPr>
          <w:trHeight w:val="856"/>
        </w:trPr>
        <w:tc>
          <w:tcPr>
            <w:tcW w:w="1543" w:type="dxa"/>
          </w:tcPr>
          <w:p w14:paraId="581ED55A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Post Condition</w:t>
            </w:r>
          </w:p>
        </w:tc>
        <w:tc>
          <w:tcPr>
            <w:tcW w:w="426" w:type="dxa"/>
          </w:tcPr>
          <w:p w14:paraId="31EBCA91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3DC6F398" w14:textId="05364E78" w:rsidR="007A770F" w:rsidRPr="00274DAC" w:rsidRDefault="007A770F" w:rsidP="004312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</w:rPr>
              <w:t>dapat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mengakses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fitur-fitur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utama</w:t>
            </w:r>
            <w:proofErr w:type="spellEnd"/>
          </w:p>
        </w:tc>
      </w:tr>
      <w:tr w:rsidR="007A770F" w14:paraId="4D3D7F01" w14:textId="77777777" w:rsidTr="00431213">
        <w:trPr>
          <w:trHeight w:val="552"/>
        </w:trPr>
        <w:tc>
          <w:tcPr>
            <w:tcW w:w="1543" w:type="dxa"/>
          </w:tcPr>
          <w:p w14:paraId="6ECD6CC7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 Course</w:t>
            </w:r>
          </w:p>
        </w:tc>
        <w:tc>
          <w:tcPr>
            <w:tcW w:w="426" w:type="dxa"/>
          </w:tcPr>
          <w:p w14:paraId="59D2F445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2696" w:type="dxa"/>
          </w:tcPr>
          <w:p w14:paraId="0CF1DD27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2923" w:type="dxa"/>
          </w:tcPr>
          <w:p w14:paraId="35BDCBBA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</w:tr>
      <w:tr w:rsidR="007A770F" w14:paraId="673689FA" w14:textId="77777777" w:rsidTr="00431213">
        <w:trPr>
          <w:trHeight w:val="1132"/>
        </w:trPr>
        <w:tc>
          <w:tcPr>
            <w:tcW w:w="1543" w:type="dxa"/>
          </w:tcPr>
          <w:p w14:paraId="4B3E1A6F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288902B2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2B392F7F" w14:textId="6DD20A9E" w:rsidR="007A770F" w:rsidRPr="00274DAC" w:rsidRDefault="007A770F" w:rsidP="00431213">
            <w:pPr>
              <w:rPr>
                <w:rFonts w:cs="Times New Roman"/>
                <w:szCs w:val="24"/>
              </w:rPr>
            </w:pPr>
            <w:r w:rsidRPr="00082DC9">
              <w:rPr>
                <w:rFonts w:cs="Times New Roman"/>
                <w:szCs w:val="24"/>
              </w:rPr>
              <w:t xml:space="preserve">1. </w:t>
            </w:r>
            <w:r>
              <w:rPr>
                <w:rFonts w:cs="Times New Roman"/>
                <w:szCs w:val="24"/>
              </w:rPr>
              <w:t>Admin</w:t>
            </w:r>
          </w:p>
        </w:tc>
        <w:tc>
          <w:tcPr>
            <w:tcW w:w="2923" w:type="dxa"/>
          </w:tcPr>
          <w:p w14:paraId="4BDFE3E4" w14:textId="3F336BAB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082DC9">
              <w:rPr>
                <w:rFonts w:cs="Times New Roman"/>
                <w:szCs w:val="24"/>
              </w:rPr>
              <w:t xml:space="preserve">. </w:t>
            </w:r>
            <w:proofErr w:type="spellStart"/>
            <w:r w:rsidRPr="00082DC9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</w:rPr>
              <w:t>nampilkan</w:t>
            </w:r>
            <w:proofErr w:type="spellEnd"/>
            <w:r>
              <w:rPr>
                <w:rFonts w:cs="Times New Roman"/>
                <w:szCs w:val="24"/>
              </w:rPr>
              <w:t xml:space="preserve"> menu </w:t>
            </w:r>
            <w:proofErr w:type="spellStart"/>
            <w:r>
              <w:rPr>
                <w:rFonts w:cs="Times New Roman"/>
                <w:szCs w:val="24"/>
              </w:rPr>
              <w:t>utama</w:t>
            </w:r>
            <w:proofErr w:type="spellEnd"/>
            <w:r>
              <w:rPr>
                <w:rFonts w:cs="Times New Roman"/>
                <w:szCs w:val="24"/>
              </w:rPr>
              <w:t xml:space="preserve"> dan data dashboard</w:t>
            </w:r>
          </w:p>
        </w:tc>
      </w:tr>
      <w:tr w:rsidR="007A770F" w14:paraId="6B26D150" w14:textId="77777777" w:rsidTr="00431213">
        <w:trPr>
          <w:trHeight w:val="838"/>
        </w:trPr>
        <w:tc>
          <w:tcPr>
            <w:tcW w:w="1543" w:type="dxa"/>
          </w:tcPr>
          <w:p w14:paraId="32582818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7B06E640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52BC14AB" w14:textId="77777777" w:rsidR="007A770F" w:rsidRDefault="007A770F" w:rsidP="00431213">
            <w:pPr>
              <w:rPr>
                <w:rFonts w:cs="Times New Roman"/>
                <w:szCs w:val="24"/>
              </w:rPr>
            </w:pPr>
            <w:r w:rsidRPr="00082DC9">
              <w:rPr>
                <w:rFonts w:cs="Times New Roman"/>
                <w:szCs w:val="24"/>
              </w:rPr>
              <w:t xml:space="preserve">2. </w:t>
            </w:r>
            <w:proofErr w:type="spellStart"/>
            <w:r w:rsidRPr="00082DC9">
              <w:rPr>
                <w:rFonts w:cs="Times New Roman"/>
                <w:szCs w:val="24"/>
              </w:rPr>
              <w:t>Menekan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2DC9">
              <w:rPr>
                <w:rFonts w:cs="Times New Roman"/>
                <w:szCs w:val="24"/>
              </w:rPr>
              <w:t>tombol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Login</w:t>
            </w:r>
          </w:p>
        </w:tc>
        <w:tc>
          <w:tcPr>
            <w:tcW w:w="2923" w:type="dxa"/>
          </w:tcPr>
          <w:p w14:paraId="1471C1DC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82DC9">
              <w:rPr>
                <w:rFonts w:cs="Times New Roman"/>
                <w:szCs w:val="24"/>
              </w:rPr>
              <w:t xml:space="preserve">2. </w:t>
            </w:r>
            <w:proofErr w:type="spellStart"/>
            <w:r w:rsidRPr="00082DC9">
              <w:rPr>
                <w:rFonts w:cs="Times New Roman"/>
                <w:szCs w:val="24"/>
              </w:rPr>
              <w:t>Mengarahkan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2DC9">
              <w:rPr>
                <w:rFonts w:cs="Times New Roman"/>
                <w:szCs w:val="24"/>
              </w:rPr>
              <w:t>ke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2DC9">
              <w:rPr>
                <w:rFonts w:cs="Times New Roman"/>
                <w:szCs w:val="24"/>
              </w:rPr>
              <w:t>halaman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dashboard </w:t>
            </w:r>
            <w:proofErr w:type="spellStart"/>
            <w:r w:rsidRPr="00082DC9">
              <w:rPr>
                <w:rFonts w:cs="Times New Roman"/>
                <w:szCs w:val="24"/>
              </w:rPr>
              <w:t>jika</w:t>
            </w:r>
            <w:proofErr w:type="spellEnd"/>
            <w:r w:rsidRPr="00082D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2DC9">
              <w:rPr>
                <w:rFonts w:cs="Times New Roman"/>
                <w:szCs w:val="24"/>
              </w:rPr>
              <w:t>berhasil</w:t>
            </w:r>
            <w:proofErr w:type="spellEnd"/>
          </w:p>
        </w:tc>
      </w:tr>
      <w:tr w:rsidR="007A770F" w14:paraId="08697AC7" w14:textId="77777777" w:rsidTr="00431213">
        <w:tc>
          <w:tcPr>
            <w:tcW w:w="1543" w:type="dxa"/>
          </w:tcPr>
          <w:p w14:paraId="4B38D356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Alternative Course</w:t>
            </w:r>
          </w:p>
        </w:tc>
        <w:tc>
          <w:tcPr>
            <w:tcW w:w="426" w:type="dxa"/>
          </w:tcPr>
          <w:p w14:paraId="5E106C06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370CFD98" w14:textId="04A0B47F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7A770F" w14:paraId="5E3E6EAB" w14:textId="77777777" w:rsidTr="00431213">
        <w:tc>
          <w:tcPr>
            <w:tcW w:w="1543" w:type="dxa"/>
          </w:tcPr>
          <w:p w14:paraId="5197CD81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</w:t>
            </w:r>
          </w:p>
        </w:tc>
        <w:tc>
          <w:tcPr>
            <w:tcW w:w="426" w:type="dxa"/>
          </w:tcPr>
          <w:p w14:paraId="47B3A3F5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51A5BC87" w14:textId="2BD2C213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</w:tbl>
    <w:p w14:paraId="21CC412F" w14:textId="77777777" w:rsidR="007A770F" w:rsidRDefault="007A770F" w:rsidP="007A770F">
      <w:pPr>
        <w:pStyle w:val="ListParagraph"/>
        <w:spacing w:after="0"/>
        <w:rPr>
          <w:rFonts w:cs="Times New Roman"/>
          <w:szCs w:val="24"/>
        </w:rPr>
      </w:pPr>
    </w:p>
    <w:p w14:paraId="5C38E21C" w14:textId="1A5E21B5" w:rsidR="00274DAC" w:rsidRDefault="007A770F">
      <w:pPr>
        <w:pStyle w:val="ListParagraph"/>
        <w:numPr>
          <w:ilvl w:val="0"/>
          <w:numId w:val="49"/>
        </w:num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Deskripsi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Manajemen</w:t>
      </w:r>
      <w:proofErr w:type="spellEnd"/>
      <w:r>
        <w:rPr>
          <w:rFonts w:cs="Times New Roman"/>
          <w:szCs w:val="24"/>
        </w:rPr>
        <w:t xml:space="preserve"> Surat</w:t>
      </w:r>
    </w:p>
    <w:tbl>
      <w:tblPr>
        <w:tblStyle w:val="TableGrid"/>
        <w:tblW w:w="7588" w:type="dxa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2696"/>
        <w:gridCol w:w="2923"/>
      </w:tblGrid>
      <w:tr w:rsidR="007A770F" w14:paraId="0DAFFBA6" w14:textId="77777777" w:rsidTr="00431213">
        <w:trPr>
          <w:trHeight w:val="572"/>
        </w:trPr>
        <w:tc>
          <w:tcPr>
            <w:tcW w:w="1543" w:type="dxa"/>
          </w:tcPr>
          <w:p w14:paraId="381FDE9C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Diagram</w:t>
            </w:r>
          </w:p>
        </w:tc>
        <w:tc>
          <w:tcPr>
            <w:tcW w:w="426" w:type="dxa"/>
          </w:tcPr>
          <w:p w14:paraId="39ABD38D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0FDF89A3" w14:textId="68E1E289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Manajemen</w:t>
            </w:r>
            <w:proofErr w:type="spellEnd"/>
            <w:r>
              <w:rPr>
                <w:rFonts w:cs="Times New Roman"/>
                <w:szCs w:val="24"/>
              </w:rPr>
              <w:t xml:space="preserve"> Surat</w:t>
            </w:r>
          </w:p>
        </w:tc>
      </w:tr>
      <w:tr w:rsidR="007A770F" w14:paraId="4F0F8A64" w14:textId="77777777" w:rsidTr="00431213">
        <w:trPr>
          <w:trHeight w:val="563"/>
        </w:trPr>
        <w:tc>
          <w:tcPr>
            <w:tcW w:w="1543" w:type="dxa"/>
          </w:tcPr>
          <w:p w14:paraId="3355C315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Triger Event</w:t>
            </w:r>
          </w:p>
        </w:tc>
        <w:tc>
          <w:tcPr>
            <w:tcW w:w="426" w:type="dxa"/>
          </w:tcPr>
          <w:p w14:paraId="7C29C3CF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6949CB77" w14:textId="35479A9E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</w:rPr>
              <w:t>memilih</w:t>
            </w:r>
            <w:proofErr w:type="spellEnd"/>
            <w:r>
              <w:rPr>
                <w:rFonts w:cs="Times New Roman"/>
                <w:szCs w:val="24"/>
              </w:rPr>
              <w:t xml:space="preserve"> menu </w:t>
            </w:r>
            <w:proofErr w:type="spellStart"/>
            <w:r>
              <w:rPr>
                <w:rFonts w:cs="Times New Roman"/>
                <w:szCs w:val="24"/>
              </w:rPr>
              <w:t>manajemen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7A770F" w14:paraId="25F46AE0" w14:textId="77777777" w:rsidTr="00431213">
        <w:trPr>
          <w:trHeight w:val="281"/>
        </w:trPr>
        <w:tc>
          <w:tcPr>
            <w:tcW w:w="1543" w:type="dxa"/>
          </w:tcPr>
          <w:p w14:paraId="223D0954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426" w:type="dxa"/>
          </w:tcPr>
          <w:p w14:paraId="1A9B9DAE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5EFCDE99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</w:t>
            </w:r>
          </w:p>
        </w:tc>
      </w:tr>
      <w:tr w:rsidR="007A770F" w:rsidRPr="00D73A3E" w14:paraId="2ED3AF2C" w14:textId="77777777" w:rsidTr="00431213">
        <w:trPr>
          <w:trHeight w:val="856"/>
        </w:trPr>
        <w:tc>
          <w:tcPr>
            <w:tcW w:w="1543" w:type="dxa"/>
          </w:tcPr>
          <w:p w14:paraId="2CB4DE4E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 Condition</w:t>
            </w:r>
            <w:proofErr w:type="spellEnd"/>
          </w:p>
        </w:tc>
        <w:tc>
          <w:tcPr>
            <w:tcW w:w="426" w:type="dxa"/>
          </w:tcPr>
          <w:p w14:paraId="31C12264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170B7D54" w14:textId="58C0C041" w:rsidR="007A770F" w:rsidRPr="007A770F" w:rsidRDefault="007A770F" w:rsidP="007A770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</w:rPr>
              <w:t>telah</w:t>
            </w:r>
            <w:proofErr w:type="spellEnd"/>
            <w:r>
              <w:rPr>
                <w:rFonts w:cs="Times New Roman"/>
                <w:szCs w:val="24"/>
              </w:rPr>
              <w:t xml:space="preserve"> login dan </w:t>
            </w:r>
            <w:proofErr w:type="spellStart"/>
            <w:r>
              <w:rPr>
                <w:rFonts w:cs="Times New Roman"/>
                <w:szCs w:val="24"/>
              </w:rPr>
              <w:t>berada</w:t>
            </w:r>
            <w:proofErr w:type="spellEnd"/>
            <w:r>
              <w:rPr>
                <w:rFonts w:cs="Times New Roman"/>
                <w:szCs w:val="24"/>
              </w:rPr>
              <w:t xml:space="preserve"> di dashboard</w:t>
            </w:r>
          </w:p>
        </w:tc>
      </w:tr>
      <w:tr w:rsidR="007A770F" w:rsidRPr="00274DAC" w14:paraId="64E2BA52" w14:textId="77777777" w:rsidTr="00431213">
        <w:trPr>
          <w:trHeight w:val="856"/>
        </w:trPr>
        <w:tc>
          <w:tcPr>
            <w:tcW w:w="1543" w:type="dxa"/>
          </w:tcPr>
          <w:p w14:paraId="09F3F28B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Post Condition</w:t>
            </w:r>
          </w:p>
        </w:tc>
        <w:tc>
          <w:tcPr>
            <w:tcW w:w="426" w:type="dxa"/>
          </w:tcPr>
          <w:p w14:paraId="6EAC83E1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6B4C3038" w14:textId="696D8A32" w:rsidR="007A770F" w:rsidRPr="00274DAC" w:rsidRDefault="007A770F" w:rsidP="00431213">
            <w:pPr>
              <w:rPr>
                <w:rFonts w:cs="Times New Roman"/>
                <w:szCs w:val="24"/>
              </w:rPr>
            </w:pPr>
            <w:r w:rsidRPr="007A770F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7A770F">
              <w:rPr>
                <w:rFonts w:cs="Times New Roman"/>
                <w:szCs w:val="24"/>
              </w:rPr>
              <w:t>surat</w:t>
            </w:r>
            <w:proofErr w:type="spellEnd"/>
            <w:r w:rsidRPr="007A770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A770F">
              <w:rPr>
                <w:rFonts w:cs="Times New Roman"/>
                <w:szCs w:val="24"/>
              </w:rPr>
              <w:t>berhasil</w:t>
            </w:r>
            <w:proofErr w:type="spellEnd"/>
            <w:r w:rsidRPr="007A770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A770F">
              <w:rPr>
                <w:rFonts w:cs="Times New Roman"/>
                <w:szCs w:val="24"/>
              </w:rPr>
              <w:t>ditambah</w:t>
            </w:r>
            <w:proofErr w:type="spellEnd"/>
            <w:r w:rsidRPr="007A770F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A770F">
              <w:rPr>
                <w:rFonts w:cs="Times New Roman"/>
                <w:szCs w:val="24"/>
              </w:rPr>
              <w:t>diubah</w:t>
            </w:r>
            <w:proofErr w:type="spellEnd"/>
            <w:r w:rsidRPr="007A770F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A770F">
              <w:rPr>
                <w:rFonts w:cs="Times New Roman"/>
                <w:szCs w:val="24"/>
              </w:rPr>
              <w:t>atau</w:t>
            </w:r>
            <w:proofErr w:type="spellEnd"/>
            <w:r w:rsidRPr="007A770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A770F">
              <w:rPr>
                <w:rFonts w:cs="Times New Roman"/>
                <w:szCs w:val="24"/>
              </w:rPr>
              <w:t>dihapus</w:t>
            </w:r>
            <w:proofErr w:type="spellEnd"/>
          </w:p>
        </w:tc>
      </w:tr>
      <w:tr w:rsidR="007A770F" w14:paraId="656AE8BA" w14:textId="77777777" w:rsidTr="00431213">
        <w:trPr>
          <w:trHeight w:val="552"/>
        </w:trPr>
        <w:tc>
          <w:tcPr>
            <w:tcW w:w="1543" w:type="dxa"/>
          </w:tcPr>
          <w:p w14:paraId="6912BDDE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 Course</w:t>
            </w:r>
          </w:p>
        </w:tc>
        <w:tc>
          <w:tcPr>
            <w:tcW w:w="426" w:type="dxa"/>
          </w:tcPr>
          <w:p w14:paraId="0F0AE4F0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2696" w:type="dxa"/>
          </w:tcPr>
          <w:p w14:paraId="2FFD8542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2923" w:type="dxa"/>
          </w:tcPr>
          <w:p w14:paraId="2BEE060D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</w:tr>
      <w:tr w:rsidR="007A770F" w14:paraId="60357895" w14:textId="77777777" w:rsidTr="00431213">
        <w:trPr>
          <w:trHeight w:val="1132"/>
        </w:trPr>
        <w:tc>
          <w:tcPr>
            <w:tcW w:w="1543" w:type="dxa"/>
          </w:tcPr>
          <w:p w14:paraId="516F16C3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2DC925F6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18C21028" w14:textId="3BEC20CA" w:rsidR="007A770F" w:rsidRPr="00274DAC" w:rsidRDefault="007A770F" w:rsidP="00431213">
            <w:pPr>
              <w:rPr>
                <w:rFonts w:cs="Times New Roman"/>
                <w:szCs w:val="24"/>
              </w:rPr>
            </w:pPr>
            <w:r w:rsidRPr="007A770F">
              <w:rPr>
                <w:rFonts w:cs="Times New Roman"/>
                <w:szCs w:val="24"/>
              </w:rPr>
              <w:t xml:space="preserve">1. </w:t>
            </w:r>
            <w:proofErr w:type="spellStart"/>
            <w:r w:rsidRPr="007A770F">
              <w:rPr>
                <w:rFonts w:cs="Times New Roman"/>
                <w:szCs w:val="24"/>
              </w:rPr>
              <w:t>Memilih</w:t>
            </w:r>
            <w:proofErr w:type="spellEnd"/>
            <w:r w:rsidRPr="007A770F">
              <w:rPr>
                <w:rFonts w:cs="Times New Roman"/>
                <w:szCs w:val="24"/>
              </w:rPr>
              <w:t xml:space="preserve"> menu </w:t>
            </w:r>
            <w:proofErr w:type="spellStart"/>
            <w:r w:rsidRPr="007A770F">
              <w:rPr>
                <w:rFonts w:cs="Times New Roman"/>
                <w:szCs w:val="24"/>
              </w:rPr>
              <w:t>Manajemen</w:t>
            </w:r>
            <w:proofErr w:type="spellEnd"/>
            <w:r w:rsidRPr="007A770F">
              <w:rPr>
                <w:rFonts w:cs="Times New Roman"/>
                <w:szCs w:val="24"/>
              </w:rPr>
              <w:t xml:space="preserve"> Surat</w:t>
            </w:r>
          </w:p>
        </w:tc>
        <w:tc>
          <w:tcPr>
            <w:tcW w:w="2923" w:type="dxa"/>
          </w:tcPr>
          <w:p w14:paraId="67F29470" w14:textId="17419514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7A770F">
              <w:rPr>
                <w:rFonts w:cs="Times New Roman"/>
                <w:szCs w:val="24"/>
              </w:rPr>
              <w:t xml:space="preserve">1. </w:t>
            </w:r>
            <w:proofErr w:type="spellStart"/>
            <w:r w:rsidRPr="007A770F">
              <w:rPr>
                <w:rFonts w:cs="Times New Roman"/>
                <w:szCs w:val="24"/>
              </w:rPr>
              <w:t>Menampilkan</w:t>
            </w:r>
            <w:proofErr w:type="spellEnd"/>
            <w:r w:rsidRPr="007A770F">
              <w:rPr>
                <w:rFonts w:cs="Times New Roman"/>
                <w:szCs w:val="24"/>
              </w:rPr>
              <w:t xml:space="preserve"> daftar </w:t>
            </w:r>
            <w:proofErr w:type="spellStart"/>
            <w:r w:rsidRPr="007A770F"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7A770F" w14:paraId="21AAD439" w14:textId="77777777" w:rsidTr="00431213">
        <w:trPr>
          <w:trHeight w:val="838"/>
        </w:trPr>
        <w:tc>
          <w:tcPr>
            <w:tcW w:w="1543" w:type="dxa"/>
          </w:tcPr>
          <w:p w14:paraId="7E5FDB8B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3E766785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5F6E3540" w14:textId="6F11BE2E" w:rsidR="007A770F" w:rsidRDefault="007A770F" w:rsidP="00431213">
            <w:pPr>
              <w:rPr>
                <w:rFonts w:cs="Times New Roman"/>
                <w:szCs w:val="24"/>
              </w:rPr>
            </w:pPr>
            <w:r w:rsidRPr="007A770F">
              <w:rPr>
                <w:rFonts w:cs="Times New Roman"/>
                <w:szCs w:val="24"/>
              </w:rPr>
              <w:t xml:space="preserve">2. </w:t>
            </w:r>
            <w:proofErr w:type="spellStart"/>
            <w:r w:rsidRPr="007A770F">
              <w:rPr>
                <w:rFonts w:cs="Times New Roman"/>
                <w:szCs w:val="24"/>
              </w:rPr>
              <w:t>Memilih</w:t>
            </w:r>
            <w:proofErr w:type="spellEnd"/>
            <w:r w:rsidRPr="007A770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A770F">
              <w:rPr>
                <w:rFonts w:cs="Times New Roman"/>
                <w:szCs w:val="24"/>
              </w:rPr>
              <w:t>Tambah</w:t>
            </w:r>
            <w:proofErr w:type="spellEnd"/>
            <w:r w:rsidRPr="007A770F">
              <w:rPr>
                <w:rFonts w:cs="Times New Roman"/>
                <w:szCs w:val="24"/>
              </w:rPr>
              <w:t>/Edit/Hapus Surat</w:t>
            </w:r>
          </w:p>
        </w:tc>
        <w:tc>
          <w:tcPr>
            <w:tcW w:w="2923" w:type="dxa"/>
          </w:tcPr>
          <w:p w14:paraId="21FDD396" w14:textId="5D891E81" w:rsidR="007A770F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F975C5">
              <w:rPr>
                <w:rFonts w:cs="Times New Roman"/>
                <w:szCs w:val="24"/>
              </w:rPr>
              <w:t xml:space="preserve">2. </w:t>
            </w:r>
            <w:proofErr w:type="spellStart"/>
            <w:r w:rsidRPr="00F975C5">
              <w:rPr>
                <w:rFonts w:cs="Times New Roman"/>
                <w:szCs w:val="24"/>
              </w:rPr>
              <w:t>Menampilkan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form</w:t>
            </w:r>
          </w:p>
        </w:tc>
      </w:tr>
      <w:tr w:rsidR="007A770F" w14:paraId="43E84A70" w14:textId="77777777" w:rsidTr="00431213">
        <w:trPr>
          <w:trHeight w:val="838"/>
        </w:trPr>
        <w:tc>
          <w:tcPr>
            <w:tcW w:w="1543" w:type="dxa"/>
          </w:tcPr>
          <w:p w14:paraId="736C56F4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1E50CCE6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1CD14995" w14:textId="075994D9" w:rsidR="007A770F" w:rsidRPr="007A770F" w:rsidRDefault="007A770F" w:rsidP="00431213">
            <w:pPr>
              <w:rPr>
                <w:rFonts w:cs="Times New Roman"/>
                <w:szCs w:val="24"/>
              </w:rPr>
            </w:pPr>
            <w:r w:rsidRPr="007A770F">
              <w:rPr>
                <w:rFonts w:cs="Times New Roman"/>
                <w:szCs w:val="24"/>
              </w:rPr>
              <w:t xml:space="preserve">3. Mengisi form </w:t>
            </w:r>
            <w:proofErr w:type="spellStart"/>
            <w:r w:rsidRPr="007A770F">
              <w:rPr>
                <w:rFonts w:cs="Times New Roman"/>
                <w:szCs w:val="24"/>
              </w:rPr>
              <w:t>surat</w:t>
            </w:r>
            <w:proofErr w:type="spellEnd"/>
            <w:r w:rsidRPr="007A770F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7A770F">
              <w:rPr>
                <w:rFonts w:cs="Times New Roman"/>
                <w:szCs w:val="24"/>
              </w:rPr>
              <w:t>menyimpan</w:t>
            </w:r>
            <w:proofErr w:type="spellEnd"/>
          </w:p>
        </w:tc>
        <w:tc>
          <w:tcPr>
            <w:tcW w:w="2923" w:type="dxa"/>
          </w:tcPr>
          <w:p w14:paraId="24008B2F" w14:textId="7A0940E3" w:rsidR="007A770F" w:rsidRPr="00082DC9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F975C5">
              <w:rPr>
                <w:rFonts w:cs="Times New Roman"/>
                <w:szCs w:val="24"/>
              </w:rPr>
              <w:t xml:space="preserve">3. </w:t>
            </w:r>
            <w:proofErr w:type="spellStart"/>
            <w:r w:rsidRPr="00F975C5">
              <w:rPr>
                <w:rFonts w:cs="Times New Roman"/>
                <w:szCs w:val="24"/>
              </w:rPr>
              <w:t>Menyimpan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F975C5">
              <w:rPr>
                <w:rFonts w:cs="Times New Roman"/>
                <w:szCs w:val="24"/>
              </w:rPr>
              <w:t>surat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75C5">
              <w:rPr>
                <w:rFonts w:cs="Times New Roman"/>
                <w:szCs w:val="24"/>
              </w:rPr>
              <w:t>ke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database</w:t>
            </w:r>
          </w:p>
        </w:tc>
      </w:tr>
      <w:tr w:rsidR="007A770F" w14:paraId="71338B79" w14:textId="77777777" w:rsidTr="00431213">
        <w:tc>
          <w:tcPr>
            <w:tcW w:w="1543" w:type="dxa"/>
          </w:tcPr>
          <w:p w14:paraId="319C410F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Alternative Course</w:t>
            </w:r>
          </w:p>
        </w:tc>
        <w:tc>
          <w:tcPr>
            <w:tcW w:w="426" w:type="dxa"/>
          </w:tcPr>
          <w:p w14:paraId="5278B8AF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7C52026A" w14:textId="5A46C289" w:rsidR="007A770F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F975C5">
              <w:rPr>
                <w:rFonts w:cs="Times New Roman"/>
                <w:szCs w:val="24"/>
              </w:rPr>
              <w:t xml:space="preserve">Admin </w:t>
            </w:r>
            <w:proofErr w:type="spellStart"/>
            <w:r w:rsidRPr="00F975C5">
              <w:rPr>
                <w:rFonts w:cs="Times New Roman"/>
                <w:szCs w:val="24"/>
              </w:rPr>
              <w:t>membatalkan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input </w:t>
            </w:r>
            <w:proofErr w:type="spellStart"/>
            <w:r w:rsidRPr="00F975C5">
              <w:rPr>
                <w:rFonts w:cs="Times New Roman"/>
                <w:szCs w:val="24"/>
              </w:rPr>
              <w:t>atau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75C5">
              <w:rPr>
                <w:rFonts w:cs="Times New Roman"/>
                <w:szCs w:val="24"/>
              </w:rPr>
              <w:t>kembali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75C5">
              <w:rPr>
                <w:rFonts w:cs="Times New Roman"/>
                <w:szCs w:val="24"/>
              </w:rPr>
              <w:t>ke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daftar </w:t>
            </w:r>
            <w:proofErr w:type="spellStart"/>
            <w:r w:rsidRPr="00F975C5">
              <w:rPr>
                <w:rFonts w:cs="Times New Roman"/>
                <w:szCs w:val="24"/>
              </w:rPr>
              <w:t>sura</w:t>
            </w:r>
            <w:r>
              <w:rPr>
                <w:rFonts w:cs="Times New Roman"/>
                <w:szCs w:val="24"/>
              </w:rPr>
              <w:t>t</w:t>
            </w:r>
            <w:proofErr w:type="spellEnd"/>
          </w:p>
        </w:tc>
      </w:tr>
      <w:tr w:rsidR="007A770F" w14:paraId="4E55B482" w14:textId="77777777" w:rsidTr="00431213">
        <w:tc>
          <w:tcPr>
            <w:tcW w:w="1543" w:type="dxa"/>
          </w:tcPr>
          <w:p w14:paraId="617AA19B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</w:t>
            </w:r>
          </w:p>
        </w:tc>
        <w:tc>
          <w:tcPr>
            <w:tcW w:w="426" w:type="dxa"/>
          </w:tcPr>
          <w:p w14:paraId="3896B2DE" w14:textId="77777777" w:rsidR="007A770F" w:rsidRDefault="007A770F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0858B649" w14:textId="4CB6527D" w:rsidR="007A770F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F975C5">
              <w:rPr>
                <w:rFonts w:cs="Times New Roman"/>
                <w:szCs w:val="24"/>
              </w:rPr>
              <w:t xml:space="preserve">Input </w:t>
            </w:r>
            <w:proofErr w:type="spellStart"/>
            <w:r w:rsidRPr="00F975C5">
              <w:rPr>
                <w:rFonts w:cs="Times New Roman"/>
                <w:szCs w:val="24"/>
              </w:rPr>
              <w:t>tidak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valid, </w:t>
            </w:r>
            <w:proofErr w:type="spellStart"/>
            <w:r w:rsidRPr="00F975C5">
              <w:rPr>
                <w:rFonts w:cs="Times New Roman"/>
                <w:szCs w:val="24"/>
              </w:rPr>
              <w:t>sistem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75C5">
              <w:rPr>
                <w:rFonts w:cs="Times New Roman"/>
                <w:szCs w:val="24"/>
              </w:rPr>
              <w:t>memberi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75C5">
              <w:rPr>
                <w:rFonts w:cs="Times New Roman"/>
                <w:szCs w:val="24"/>
              </w:rPr>
              <w:t>pesan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75C5">
              <w:rPr>
                <w:rFonts w:cs="Times New Roman"/>
                <w:szCs w:val="24"/>
              </w:rPr>
              <w:t>kesalahan</w:t>
            </w:r>
            <w:proofErr w:type="spellEnd"/>
          </w:p>
        </w:tc>
      </w:tr>
    </w:tbl>
    <w:p w14:paraId="03FA65CB" w14:textId="77777777" w:rsidR="007A770F" w:rsidRDefault="007A770F" w:rsidP="007A770F">
      <w:pPr>
        <w:pStyle w:val="ListParagraph"/>
        <w:spacing w:after="0"/>
        <w:rPr>
          <w:rFonts w:cs="Times New Roman"/>
          <w:szCs w:val="24"/>
        </w:rPr>
      </w:pPr>
    </w:p>
    <w:p w14:paraId="5DC3BE42" w14:textId="01FDD554" w:rsidR="00F975C5" w:rsidRDefault="00F975C5">
      <w:pPr>
        <w:pStyle w:val="ListParagraph"/>
        <w:numPr>
          <w:ilvl w:val="0"/>
          <w:numId w:val="49"/>
        </w:num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Deskripsi</w:t>
      </w:r>
      <w:proofErr w:type="spellEnd"/>
      <w:r>
        <w:rPr>
          <w:rFonts w:cs="Times New Roman"/>
          <w:szCs w:val="24"/>
        </w:rPr>
        <w:t xml:space="preserve"> Validasi dan </w:t>
      </w:r>
      <w:proofErr w:type="spellStart"/>
      <w:r>
        <w:rPr>
          <w:rFonts w:cs="Times New Roman"/>
          <w:szCs w:val="24"/>
        </w:rPr>
        <w:t>Cetak</w:t>
      </w:r>
      <w:proofErr w:type="spellEnd"/>
    </w:p>
    <w:tbl>
      <w:tblPr>
        <w:tblStyle w:val="TableGrid"/>
        <w:tblW w:w="7588" w:type="dxa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2696"/>
        <w:gridCol w:w="2923"/>
      </w:tblGrid>
      <w:tr w:rsidR="00F975C5" w14:paraId="1BD92201" w14:textId="77777777" w:rsidTr="00431213">
        <w:trPr>
          <w:trHeight w:val="572"/>
        </w:trPr>
        <w:tc>
          <w:tcPr>
            <w:tcW w:w="1543" w:type="dxa"/>
          </w:tcPr>
          <w:p w14:paraId="7170D9DB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Diagram</w:t>
            </w:r>
          </w:p>
        </w:tc>
        <w:tc>
          <w:tcPr>
            <w:tcW w:w="426" w:type="dxa"/>
          </w:tcPr>
          <w:p w14:paraId="11629F1F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0F7F25C8" w14:textId="105D250A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Validasi dan </w:t>
            </w:r>
            <w:proofErr w:type="spellStart"/>
            <w:r>
              <w:rPr>
                <w:rFonts w:cs="Times New Roman"/>
                <w:szCs w:val="24"/>
              </w:rPr>
              <w:t>Cetak</w:t>
            </w:r>
            <w:proofErr w:type="spellEnd"/>
          </w:p>
        </w:tc>
      </w:tr>
      <w:tr w:rsidR="00F975C5" w14:paraId="4B6A342E" w14:textId="77777777" w:rsidTr="00431213">
        <w:trPr>
          <w:trHeight w:val="563"/>
        </w:trPr>
        <w:tc>
          <w:tcPr>
            <w:tcW w:w="1543" w:type="dxa"/>
          </w:tcPr>
          <w:p w14:paraId="73FA4A9D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Triger Event</w:t>
            </w:r>
          </w:p>
        </w:tc>
        <w:tc>
          <w:tcPr>
            <w:tcW w:w="426" w:type="dxa"/>
          </w:tcPr>
          <w:p w14:paraId="640D6976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7193BA97" w14:textId="072CDBB6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</w:rPr>
              <w:t>memilih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divalidasi</w:t>
            </w:r>
            <w:proofErr w:type="spellEnd"/>
          </w:p>
        </w:tc>
      </w:tr>
      <w:tr w:rsidR="00F975C5" w14:paraId="27F845E3" w14:textId="77777777" w:rsidTr="00431213">
        <w:trPr>
          <w:trHeight w:val="281"/>
        </w:trPr>
        <w:tc>
          <w:tcPr>
            <w:tcW w:w="1543" w:type="dxa"/>
          </w:tcPr>
          <w:p w14:paraId="4460B655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426" w:type="dxa"/>
          </w:tcPr>
          <w:p w14:paraId="4D3FAAC1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1E8679B8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</w:t>
            </w:r>
          </w:p>
        </w:tc>
      </w:tr>
      <w:tr w:rsidR="00F975C5" w:rsidRPr="007A770F" w14:paraId="0BB7196B" w14:textId="77777777" w:rsidTr="00431213">
        <w:trPr>
          <w:trHeight w:val="856"/>
        </w:trPr>
        <w:tc>
          <w:tcPr>
            <w:tcW w:w="1543" w:type="dxa"/>
          </w:tcPr>
          <w:p w14:paraId="7A9DD839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 Condition</w:t>
            </w:r>
            <w:proofErr w:type="spellEnd"/>
          </w:p>
        </w:tc>
        <w:tc>
          <w:tcPr>
            <w:tcW w:w="426" w:type="dxa"/>
          </w:tcPr>
          <w:p w14:paraId="147CFCD8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19FCA0F2" w14:textId="323E00C7" w:rsidR="00F975C5" w:rsidRPr="007A770F" w:rsidRDefault="00F975C5" w:rsidP="004312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Surat </w:t>
            </w:r>
            <w:proofErr w:type="spellStart"/>
            <w:r>
              <w:rPr>
                <w:rFonts w:cs="Times New Roman"/>
                <w:szCs w:val="24"/>
              </w:rPr>
              <w:t>telah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diajukan</w:t>
            </w:r>
            <w:proofErr w:type="spellEnd"/>
          </w:p>
        </w:tc>
      </w:tr>
      <w:tr w:rsidR="00F975C5" w:rsidRPr="00274DAC" w14:paraId="0CAE5A4E" w14:textId="77777777" w:rsidTr="00431213">
        <w:trPr>
          <w:trHeight w:val="856"/>
        </w:trPr>
        <w:tc>
          <w:tcPr>
            <w:tcW w:w="1543" w:type="dxa"/>
          </w:tcPr>
          <w:p w14:paraId="0A56C583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Post Condition</w:t>
            </w:r>
          </w:p>
        </w:tc>
        <w:tc>
          <w:tcPr>
            <w:tcW w:w="426" w:type="dxa"/>
          </w:tcPr>
          <w:p w14:paraId="3DE3E970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6B7F4607" w14:textId="1B3CA054" w:rsidR="00F975C5" w:rsidRPr="00274DAC" w:rsidRDefault="00F975C5" w:rsidP="004312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Surat </w:t>
            </w:r>
            <w:proofErr w:type="spellStart"/>
            <w:r>
              <w:rPr>
                <w:rFonts w:cs="Times New Roman"/>
                <w:szCs w:val="24"/>
              </w:rPr>
              <w:t>tervalidasi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siap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cetak</w:t>
            </w:r>
            <w:proofErr w:type="spellEnd"/>
          </w:p>
        </w:tc>
      </w:tr>
      <w:tr w:rsidR="00F975C5" w14:paraId="42246014" w14:textId="77777777" w:rsidTr="00431213">
        <w:trPr>
          <w:trHeight w:val="552"/>
        </w:trPr>
        <w:tc>
          <w:tcPr>
            <w:tcW w:w="1543" w:type="dxa"/>
          </w:tcPr>
          <w:p w14:paraId="17CB1B36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 Course</w:t>
            </w:r>
          </w:p>
        </w:tc>
        <w:tc>
          <w:tcPr>
            <w:tcW w:w="426" w:type="dxa"/>
          </w:tcPr>
          <w:p w14:paraId="65DF94EC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2696" w:type="dxa"/>
          </w:tcPr>
          <w:p w14:paraId="4D610550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2923" w:type="dxa"/>
          </w:tcPr>
          <w:p w14:paraId="1E15B744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</w:tr>
      <w:tr w:rsidR="00F975C5" w14:paraId="12FCFD79" w14:textId="77777777" w:rsidTr="00431213">
        <w:trPr>
          <w:trHeight w:val="1132"/>
        </w:trPr>
        <w:tc>
          <w:tcPr>
            <w:tcW w:w="1543" w:type="dxa"/>
          </w:tcPr>
          <w:p w14:paraId="0886B7D6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334734AE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4DBCC9EE" w14:textId="0F48D20C" w:rsidR="00F975C5" w:rsidRPr="00274DAC" w:rsidRDefault="00F975C5" w:rsidP="00431213">
            <w:pPr>
              <w:rPr>
                <w:rFonts w:cs="Times New Roman"/>
                <w:szCs w:val="24"/>
              </w:rPr>
            </w:pPr>
            <w:r w:rsidRPr="00F975C5">
              <w:rPr>
                <w:rFonts w:cs="Times New Roman"/>
                <w:szCs w:val="24"/>
              </w:rPr>
              <w:t xml:space="preserve">1. </w:t>
            </w:r>
            <w:proofErr w:type="spellStart"/>
            <w:r w:rsidRPr="00F975C5">
              <w:rPr>
                <w:rFonts w:cs="Times New Roman"/>
                <w:szCs w:val="24"/>
              </w:rPr>
              <w:t>Memilih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75C5">
              <w:rPr>
                <w:rFonts w:cs="Times New Roman"/>
                <w:szCs w:val="24"/>
              </w:rPr>
              <w:t>surat</w:t>
            </w:r>
            <w:proofErr w:type="spellEnd"/>
          </w:p>
        </w:tc>
        <w:tc>
          <w:tcPr>
            <w:tcW w:w="2923" w:type="dxa"/>
          </w:tcPr>
          <w:p w14:paraId="5E9B9DAE" w14:textId="4D041BB2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F975C5">
              <w:rPr>
                <w:rFonts w:cs="Times New Roman"/>
                <w:szCs w:val="24"/>
              </w:rPr>
              <w:t xml:space="preserve">1. </w:t>
            </w:r>
            <w:proofErr w:type="spellStart"/>
            <w:r w:rsidRPr="00F975C5">
              <w:rPr>
                <w:rFonts w:cs="Times New Roman"/>
                <w:szCs w:val="24"/>
              </w:rPr>
              <w:t>Menampilkan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75C5"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F975C5" w14:paraId="3FA20AA6" w14:textId="77777777" w:rsidTr="00431213">
        <w:trPr>
          <w:trHeight w:val="838"/>
        </w:trPr>
        <w:tc>
          <w:tcPr>
            <w:tcW w:w="1543" w:type="dxa"/>
          </w:tcPr>
          <w:p w14:paraId="0E94B598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7A074941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049235EF" w14:textId="43F3154E" w:rsidR="00F975C5" w:rsidRDefault="00F975C5" w:rsidP="00431213">
            <w:pPr>
              <w:rPr>
                <w:rFonts w:cs="Times New Roman"/>
                <w:szCs w:val="24"/>
              </w:rPr>
            </w:pPr>
            <w:r w:rsidRPr="00F975C5">
              <w:rPr>
                <w:rFonts w:cs="Times New Roman"/>
                <w:szCs w:val="24"/>
              </w:rPr>
              <w:t xml:space="preserve">2. </w:t>
            </w:r>
            <w:proofErr w:type="spellStart"/>
            <w:r w:rsidRPr="00F975C5">
              <w:rPr>
                <w:rFonts w:cs="Times New Roman"/>
                <w:szCs w:val="24"/>
              </w:rPr>
              <w:t>Memvalidasi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F975C5">
              <w:rPr>
                <w:rFonts w:cs="Times New Roman"/>
                <w:szCs w:val="24"/>
              </w:rPr>
              <w:t>mencetak</w:t>
            </w:r>
            <w:proofErr w:type="spellEnd"/>
          </w:p>
        </w:tc>
        <w:tc>
          <w:tcPr>
            <w:tcW w:w="2923" w:type="dxa"/>
          </w:tcPr>
          <w:p w14:paraId="782BB3EA" w14:textId="76C3646C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F975C5">
              <w:rPr>
                <w:rFonts w:cs="Times New Roman"/>
                <w:szCs w:val="24"/>
              </w:rPr>
              <w:t xml:space="preserve">2. </w:t>
            </w:r>
            <w:proofErr w:type="spellStart"/>
            <w:r w:rsidRPr="00F975C5">
              <w:rPr>
                <w:rFonts w:cs="Times New Roman"/>
                <w:szCs w:val="24"/>
              </w:rPr>
              <w:t>Mengubah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status </w:t>
            </w:r>
            <w:proofErr w:type="spellStart"/>
            <w:r w:rsidRPr="00F975C5"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F975C5" w:rsidRPr="00082DC9" w14:paraId="57DC67AB" w14:textId="77777777" w:rsidTr="00431213">
        <w:trPr>
          <w:trHeight w:val="838"/>
        </w:trPr>
        <w:tc>
          <w:tcPr>
            <w:tcW w:w="1543" w:type="dxa"/>
          </w:tcPr>
          <w:p w14:paraId="467F58D9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1E804ECE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3B5C03BC" w14:textId="428891C8" w:rsidR="00F975C5" w:rsidRPr="007A770F" w:rsidRDefault="00F975C5" w:rsidP="00431213">
            <w:pPr>
              <w:rPr>
                <w:rFonts w:cs="Times New Roman"/>
                <w:szCs w:val="24"/>
              </w:rPr>
            </w:pPr>
          </w:p>
        </w:tc>
        <w:tc>
          <w:tcPr>
            <w:tcW w:w="2923" w:type="dxa"/>
          </w:tcPr>
          <w:p w14:paraId="54082766" w14:textId="7A107C9F" w:rsidR="00F975C5" w:rsidRPr="00082DC9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F975C5">
              <w:rPr>
                <w:rFonts w:cs="Times New Roman"/>
                <w:szCs w:val="24"/>
              </w:rPr>
              <w:t xml:space="preserve">3. </w:t>
            </w:r>
            <w:proofErr w:type="spellStart"/>
            <w:r w:rsidRPr="00F975C5">
              <w:rPr>
                <w:rFonts w:cs="Times New Roman"/>
                <w:szCs w:val="24"/>
              </w:rPr>
              <w:t>Menyediakan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file </w:t>
            </w:r>
            <w:proofErr w:type="spellStart"/>
            <w:r w:rsidRPr="00F975C5">
              <w:rPr>
                <w:rFonts w:cs="Times New Roman"/>
                <w:szCs w:val="24"/>
              </w:rPr>
              <w:t>cetakan</w:t>
            </w:r>
            <w:proofErr w:type="spellEnd"/>
          </w:p>
        </w:tc>
      </w:tr>
      <w:tr w:rsidR="00F975C5" w14:paraId="0DC87098" w14:textId="77777777" w:rsidTr="00431213">
        <w:tc>
          <w:tcPr>
            <w:tcW w:w="1543" w:type="dxa"/>
          </w:tcPr>
          <w:p w14:paraId="3D81EF60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Alternative Course</w:t>
            </w:r>
          </w:p>
        </w:tc>
        <w:tc>
          <w:tcPr>
            <w:tcW w:w="426" w:type="dxa"/>
          </w:tcPr>
          <w:p w14:paraId="3CC91110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08A06ED4" w14:textId="6A2875F2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F975C5" w14:paraId="1DC2C3E6" w14:textId="77777777" w:rsidTr="00431213">
        <w:tc>
          <w:tcPr>
            <w:tcW w:w="1543" w:type="dxa"/>
          </w:tcPr>
          <w:p w14:paraId="5D9425D3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</w:t>
            </w:r>
          </w:p>
        </w:tc>
        <w:tc>
          <w:tcPr>
            <w:tcW w:w="426" w:type="dxa"/>
          </w:tcPr>
          <w:p w14:paraId="177BE8BF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079C99BE" w14:textId="0C6D0EC8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Pr="00F975C5">
              <w:rPr>
                <w:rFonts w:cs="Times New Roman"/>
                <w:szCs w:val="24"/>
              </w:rPr>
              <w:t xml:space="preserve">urat </w:t>
            </w:r>
            <w:proofErr w:type="spellStart"/>
            <w:r w:rsidRPr="00F975C5">
              <w:rPr>
                <w:rFonts w:cs="Times New Roman"/>
                <w:szCs w:val="24"/>
              </w:rPr>
              <w:t>tidak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75C5">
              <w:rPr>
                <w:rFonts w:cs="Times New Roman"/>
                <w:szCs w:val="24"/>
              </w:rPr>
              <w:t>lengkap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→ </w:t>
            </w:r>
            <w:proofErr w:type="spellStart"/>
            <w:r w:rsidRPr="00F975C5">
              <w:rPr>
                <w:rFonts w:cs="Times New Roman"/>
                <w:szCs w:val="24"/>
              </w:rPr>
              <w:t>sistem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75C5">
              <w:rPr>
                <w:rFonts w:cs="Times New Roman"/>
                <w:szCs w:val="24"/>
              </w:rPr>
              <w:t>menolak</w:t>
            </w:r>
            <w:proofErr w:type="spellEnd"/>
            <w:r w:rsidRPr="00F975C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75C5">
              <w:rPr>
                <w:rFonts w:cs="Times New Roman"/>
                <w:szCs w:val="24"/>
              </w:rPr>
              <w:t>validasi</w:t>
            </w:r>
            <w:proofErr w:type="spellEnd"/>
          </w:p>
        </w:tc>
      </w:tr>
    </w:tbl>
    <w:p w14:paraId="3580539A" w14:textId="283259BF" w:rsidR="00F975C5" w:rsidRDefault="00F975C5" w:rsidP="00F975C5">
      <w:pPr>
        <w:pStyle w:val="ListParagraph"/>
        <w:spacing w:after="0"/>
        <w:rPr>
          <w:rFonts w:cs="Times New Roman"/>
          <w:szCs w:val="24"/>
        </w:rPr>
      </w:pPr>
    </w:p>
    <w:p w14:paraId="0982DC53" w14:textId="5595091F" w:rsidR="00F975C5" w:rsidRDefault="00F975C5">
      <w:pPr>
        <w:pStyle w:val="ListParagraph"/>
        <w:numPr>
          <w:ilvl w:val="0"/>
          <w:numId w:val="49"/>
        </w:num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Deskripsi</w:t>
      </w:r>
      <w:proofErr w:type="spellEnd"/>
      <w:r>
        <w:rPr>
          <w:rFonts w:cs="Times New Roman"/>
          <w:szCs w:val="24"/>
        </w:rPr>
        <w:t xml:space="preserve"> Laporan Surat</w:t>
      </w:r>
    </w:p>
    <w:tbl>
      <w:tblPr>
        <w:tblStyle w:val="TableGrid"/>
        <w:tblW w:w="7588" w:type="dxa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2696"/>
        <w:gridCol w:w="2923"/>
      </w:tblGrid>
      <w:tr w:rsidR="00F975C5" w14:paraId="24B57C0A" w14:textId="77777777" w:rsidTr="00431213">
        <w:trPr>
          <w:trHeight w:val="572"/>
        </w:trPr>
        <w:tc>
          <w:tcPr>
            <w:tcW w:w="1543" w:type="dxa"/>
          </w:tcPr>
          <w:p w14:paraId="0E516CD2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Diagram</w:t>
            </w:r>
          </w:p>
        </w:tc>
        <w:tc>
          <w:tcPr>
            <w:tcW w:w="426" w:type="dxa"/>
          </w:tcPr>
          <w:p w14:paraId="64C87806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79B15FCF" w14:textId="7E46ABDB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Laporan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F975C5" w14:paraId="4BB7EC4F" w14:textId="77777777" w:rsidTr="00431213">
        <w:trPr>
          <w:trHeight w:val="563"/>
        </w:trPr>
        <w:tc>
          <w:tcPr>
            <w:tcW w:w="1543" w:type="dxa"/>
          </w:tcPr>
          <w:p w14:paraId="61645E94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Triger Event</w:t>
            </w:r>
          </w:p>
        </w:tc>
        <w:tc>
          <w:tcPr>
            <w:tcW w:w="426" w:type="dxa"/>
          </w:tcPr>
          <w:p w14:paraId="628D3086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5D8B7FEF" w14:textId="57A8C0D5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</w:rPr>
              <w:t>memilih</w:t>
            </w:r>
            <w:proofErr w:type="spellEnd"/>
            <w:r>
              <w:rPr>
                <w:rFonts w:cs="Times New Roman"/>
                <w:szCs w:val="24"/>
              </w:rPr>
              <w:t xml:space="preserve"> menu </w:t>
            </w:r>
            <w:proofErr w:type="spellStart"/>
            <w:r>
              <w:rPr>
                <w:rFonts w:cs="Times New Roman"/>
                <w:szCs w:val="24"/>
              </w:rPr>
              <w:t>laporan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F975C5" w14:paraId="765AB27A" w14:textId="77777777" w:rsidTr="00431213">
        <w:trPr>
          <w:trHeight w:val="281"/>
        </w:trPr>
        <w:tc>
          <w:tcPr>
            <w:tcW w:w="1543" w:type="dxa"/>
          </w:tcPr>
          <w:p w14:paraId="69F16F88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426" w:type="dxa"/>
          </w:tcPr>
          <w:p w14:paraId="6E50B6A1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297B32DB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</w:t>
            </w:r>
          </w:p>
        </w:tc>
      </w:tr>
      <w:tr w:rsidR="00F975C5" w:rsidRPr="007A770F" w14:paraId="2B508705" w14:textId="77777777" w:rsidTr="00431213">
        <w:trPr>
          <w:trHeight w:val="856"/>
        </w:trPr>
        <w:tc>
          <w:tcPr>
            <w:tcW w:w="1543" w:type="dxa"/>
          </w:tcPr>
          <w:p w14:paraId="107DF7FF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 Condition</w:t>
            </w:r>
            <w:proofErr w:type="spellEnd"/>
          </w:p>
        </w:tc>
        <w:tc>
          <w:tcPr>
            <w:tcW w:w="426" w:type="dxa"/>
          </w:tcPr>
          <w:p w14:paraId="4B9FA6E9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46D3181A" w14:textId="4735E1B2" w:rsidR="00F975C5" w:rsidRPr="007A770F" w:rsidRDefault="00F975C5" w:rsidP="004312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Surat </w:t>
            </w:r>
            <w:proofErr w:type="spellStart"/>
            <w:r>
              <w:rPr>
                <w:rFonts w:cs="Times New Roman"/>
                <w:szCs w:val="24"/>
              </w:rPr>
              <w:t>tersedia</w:t>
            </w:r>
            <w:proofErr w:type="spellEnd"/>
            <w:r>
              <w:rPr>
                <w:rFonts w:cs="Times New Roman"/>
                <w:szCs w:val="24"/>
              </w:rPr>
              <w:t xml:space="preserve"> di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</w:tr>
      <w:tr w:rsidR="00F975C5" w:rsidRPr="00274DAC" w14:paraId="3294BBC9" w14:textId="77777777" w:rsidTr="00431213">
        <w:trPr>
          <w:trHeight w:val="856"/>
        </w:trPr>
        <w:tc>
          <w:tcPr>
            <w:tcW w:w="1543" w:type="dxa"/>
          </w:tcPr>
          <w:p w14:paraId="4B58A208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Post Condition</w:t>
            </w:r>
          </w:p>
        </w:tc>
        <w:tc>
          <w:tcPr>
            <w:tcW w:w="426" w:type="dxa"/>
          </w:tcPr>
          <w:p w14:paraId="224CF73B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7DB5629A" w14:textId="6E1C8E72" w:rsidR="00F975C5" w:rsidRPr="00274DAC" w:rsidRDefault="00B2523B" w:rsidP="0043121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Laporan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tampil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atau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diekspor</w:t>
            </w:r>
            <w:proofErr w:type="spellEnd"/>
          </w:p>
        </w:tc>
      </w:tr>
      <w:tr w:rsidR="00F975C5" w14:paraId="640D7E86" w14:textId="77777777" w:rsidTr="00431213">
        <w:trPr>
          <w:trHeight w:val="552"/>
        </w:trPr>
        <w:tc>
          <w:tcPr>
            <w:tcW w:w="1543" w:type="dxa"/>
          </w:tcPr>
          <w:p w14:paraId="0EF4E204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Normal Course</w:t>
            </w:r>
          </w:p>
        </w:tc>
        <w:tc>
          <w:tcPr>
            <w:tcW w:w="426" w:type="dxa"/>
          </w:tcPr>
          <w:p w14:paraId="638F7EAE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2696" w:type="dxa"/>
          </w:tcPr>
          <w:p w14:paraId="12FBC124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2923" w:type="dxa"/>
          </w:tcPr>
          <w:p w14:paraId="5F2D3314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</w:tr>
      <w:tr w:rsidR="00F975C5" w14:paraId="3E20480E" w14:textId="77777777" w:rsidTr="00431213">
        <w:trPr>
          <w:trHeight w:val="1132"/>
        </w:trPr>
        <w:tc>
          <w:tcPr>
            <w:tcW w:w="1543" w:type="dxa"/>
          </w:tcPr>
          <w:p w14:paraId="74BBC8F9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6319E0AE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72CD6686" w14:textId="5350AB83" w:rsidR="00F975C5" w:rsidRPr="00274DAC" w:rsidRDefault="00B2523B" w:rsidP="00431213">
            <w:pPr>
              <w:rPr>
                <w:rFonts w:cs="Times New Roman"/>
                <w:szCs w:val="24"/>
              </w:rPr>
            </w:pPr>
            <w:r w:rsidRPr="00B2523B">
              <w:rPr>
                <w:rFonts w:cs="Times New Roman"/>
                <w:szCs w:val="24"/>
              </w:rPr>
              <w:t xml:space="preserve">1. </w:t>
            </w:r>
            <w:proofErr w:type="spellStart"/>
            <w:r w:rsidRPr="00B2523B">
              <w:rPr>
                <w:rFonts w:cs="Times New Roman"/>
                <w:szCs w:val="24"/>
              </w:rPr>
              <w:t>Memilih</w:t>
            </w:r>
            <w:proofErr w:type="spellEnd"/>
            <w:r w:rsidRPr="00B2523B">
              <w:rPr>
                <w:rFonts w:cs="Times New Roman"/>
                <w:szCs w:val="24"/>
              </w:rPr>
              <w:t xml:space="preserve"> menu </w:t>
            </w:r>
            <w:proofErr w:type="spellStart"/>
            <w:r w:rsidRPr="00B2523B">
              <w:rPr>
                <w:rFonts w:cs="Times New Roman"/>
                <w:szCs w:val="24"/>
              </w:rPr>
              <w:t>laporan</w:t>
            </w:r>
            <w:proofErr w:type="spellEnd"/>
          </w:p>
        </w:tc>
        <w:tc>
          <w:tcPr>
            <w:tcW w:w="2923" w:type="dxa"/>
          </w:tcPr>
          <w:p w14:paraId="4CE3116C" w14:textId="3DD45FBC" w:rsidR="00F975C5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B2523B">
              <w:rPr>
                <w:rFonts w:cs="Times New Roman"/>
                <w:szCs w:val="24"/>
              </w:rPr>
              <w:t xml:space="preserve">1. </w:t>
            </w:r>
            <w:proofErr w:type="spellStart"/>
            <w:r w:rsidRPr="00B2523B">
              <w:rPr>
                <w:rFonts w:cs="Times New Roman"/>
                <w:szCs w:val="24"/>
              </w:rPr>
              <w:t>Menampilkan</w:t>
            </w:r>
            <w:proofErr w:type="spellEnd"/>
            <w:r w:rsidRPr="00B252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2523B">
              <w:rPr>
                <w:rFonts w:cs="Times New Roman"/>
                <w:szCs w:val="24"/>
              </w:rPr>
              <w:t>laporan</w:t>
            </w:r>
            <w:proofErr w:type="spellEnd"/>
          </w:p>
        </w:tc>
      </w:tr>
      <w:tr w:rsidR="00F975C5" w14:paraId="6AF5FBE6" w14:textId="77777777" w:rsidTr="00431213">
        <w:trPr>
          <w:trHeight w:val="838"/>
        </w:trPr>
        <w:tc>
          <w:tcPr>
            <w:tcW w:w="1543" w:type="dxa"/>
          </w:tcPr>
          <w:p w14:paraId="77792988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7E3B4E8C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444152B6" w14:textId="4A059EC7" w:rsidR="00F975C5" w:rsidRDefault="00B2523B" w:rsidP="00431213">
            <w:pPr>
              <w:rPr>
                <w:rFonts w:cs="Times New Roman"/>
                <w:szCs w:val="24"/>
              </w:rPr>
            </w:pPr>
            <w:r w:rsidRPr="00B2523B">
              <w:rPr>
                <w:rFonts w:cs="Times New Roman"/>
                <w:szCs w:val="24"/>
              </w:rPr>
              <w:t xml:space="preserve">2. </w:t>
            </w:r>
            <w:proofErr w:type="spellStart"/>
            <w:r w:rsidRPr="00B2523B">
              <w:rPr>
                <w:rFonts w:cs="Times New Roman"/>
                <w:szCs w:val="24"/>
              </w:rPr>
              <w:t>Menyaring</w:t>
            </w:r>
            <w:proofErr w:type="spellEnd"/>
            <w:r w:rsidRPr="00B2523B">
              <w:rPr>
                <w:rFonts w:cs="Times New Roman"/>
                <w:szCs w:val="24"/>
              </w:rPr>
              <w:t xml:space="preserve"> data</w:t>
            </w:r>
          </w:p>
        </w:tc>
        <w:tc>
          <w:tcPr>
            <w:tcW w:w="2923" w:type="dxa"/>
          </w:tcPr>
          <w:p w14:paraId="190EE1B8" w14:textId="62C0B72F" w:rsidR="00F975C5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B2523B">
              <w:rPr>
                <w:rFonts w:cs="Times New Roman"/>
                <w:szCs w:val="24"/>
              </w:rPr>
              <w:t xml:space="preserve">2. </w:t>
            </w:r>
            <w:proofErr w:type="spellStart"/>
            <w:r w:rsidRPr="00B2523B">
              <w:rPr>
                <w:rFonts w:cs="Times New Roman"/>
                <w:szCs w:val="24"/>
              </w:rPr>
              <w:t>Mengekspor</w:t>
            </w:r>
            <w:proofErr w:type="spellEnd"/>
            <w:r w:rsidRPr="00B252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2523B">
              <w:rPr>
                <w:rFonts w:cs="Times New Roman"/>
                <w:szCs w:val="24"/>
              </w:rPr>
              <w:t>ke</w:t>
            </w:r>
            <w:proofErr w:type="spellEnd"/>
            <w:r w:rsidRPr="00B2523B">
              <w:rPr>
                <w:rFonts w:cs="Times New Roman"/>
                <w:szCs w:val="24"/>
              </w:rPr>
              <w:t xml:space="preserve"> PDF/Excel</w:t>
            </w:r>
          </w:p>
        </w:tc>
      </w:tr>
      <w:tr w:rsidR="00F975C5" w14:paraId="53A2C38B" w14:textId="77777777" w:rsidTr="00431213">
        <w:tc>
          <w:tcPr>
            <w:tcW w:w="1543" w:type="dxa"/>
          </w:tcPr>
          <w:p w14:paraId="03129347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Alternative Course</w:t>
            </w:r>
          </w:p>
        </w:tc>
        <w:tc>
          <w:tcPr>
            <w:tcW w:w="426" w:type="dxa"/>
          </w:tcPr>
          <w:p w14:paraId="7AA8CFCC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3938D07B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F975C5" w14:paraId="11396EC8" w14:textId="77777777" w:rsidTr="00431213">
        <w:tc>
          <w:tcPr>
            <w:tcW w:w="1543" w:type="dxa"/>
          </w:tcPr>
          <w:p w14:paraId="26348291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</w:t>
            </w:r>
          </w:p>
        </w:tc>
        <w:tc>
          <w:tcPr>
            <w:tcW w:w="426" w:type="dxa"/>
          </w:tcPr>
          <w:p w14:paraId="4781AAB3" w14:textId="77777777" w:rsidR="00F975C5" w:rsidRDefault="00F975C5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547E6D71" w14:textId="0AC89FB5" w:rsidR="00F975C5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</w:tbl>
    <w:p w14:paraId="7D644348" w14:textId="77777777" w:rsidR="00F975C5" w:rsidRDefault="00F975C5" w:rsidP="00F975C5">
      <w:pPr>
        <w:pStyle w:val="ListParagraph"/>
        <w:spacing w:after="0"/>
        <w:rPr>
          <w:rFonts w:cs="Times New Roman"/>
          <w:szCs w:val="24"/>
        </w:rPr>
      </w:pPr>
    </w:p>
    <w:p w14:paraId="17234E7B" w14:textId="4AB48A43" w:rsidR="00B2523B" w:rsidRDefault="00B2523B">
      <w:pPr>
        <w:pStyle w:val="ListParagraph"/>
        <w:numPr>
          <w:ilvl w:val="0"/>
          <w:numId w:val="49"/>
        </w:num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Deskripsi</w:t>
      </w:r>
      <w:proofErr w:type="spellEnd"/>
      <w:r>
        <w:rPr>
          <w:rFonts w:cs="Times New Roman"/>
          <w:szCs w:val="24"/>
        </w:rPr>
        <w:t xml:space="preserve"> Login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Karyawan</w:t>
      </w:r>
      <w:proofErr w:type="spellEnd"/>
      <w:r>
        <w:rPr>
          <w:rFonts w:cs="Times New Roman"/>
          <w:szCs w:val="24"/>
        </w:rPr>
        <w:t>)</w:t>
      </w:r>
    </w:p>
    <w:tbl>
      <w:tblPr>
        <w:tblStyle w:val="TableGrid"/>
        <w:tblW w:w="7588" w:type="dxa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2696"/>
        <w:gridCol w:w="2923"/>
      </w:tblGrid>
      <w:tr w:rsidR="00B2523B" w14:paraId="79D0D2E2" w14:textId="77777777" w:rsidTr="00431213">
        <w:trPr>
          <w:trHeight w:val="572"/>
        </w:trPr>
        <w:tc>
          <w:tcPr>
            <w:tcW w:w="1543" w:type="dxa"/>
          </w:tcPr>
          <w:p w14:paraId="08A1301F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Diagram</w:t>
            </w:r>
          </w:p>
        </w:tc>
        <w:tc>
          <w:tcPr>
            <w:tcW w:w="426" w:type="dxa"/>
          </w:tcPr>
          <w:p w14:paraId="2ABFBD5A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18CFDFFE" w14:textId="657B4A74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Login </w:t>
            </w:r>
            <w:proofErr w:type="spellStart"/>
            <w:r>
              <w:rPr>
                <w:rFonts w:cs="Times New Roman"/>
                <w:szCs w:val="24"/>
              </w:rPr>
              <w:t>aplikasi</w:t>
            </w:r>
            <w:proofErr w:type="spellEnd"/>
          </w:p>
        </w:tc>
      </w:tr>
      <w:tr w:rsidR="00B2523B" w14:paraId="7D861B5F" w14:textId="77777777" w:rsidTr="00431213">
        <w:trPr>
          <w:trHeight w:val="563"/>
        </w:trPr>
        <w:tc>
          <w:tcPr>
            <w:tcW w:w="1543" w:type="dxa"/>
          </w:tcPr>
          <w:p w14:paraId="5B373078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Triger Event</w:t>
            </w:r>
          </w:p>
        </w:tc>
        <w:tc>
          <w:tcPr>
            <w:tcW w:w="426" w:type="dxa"/>
          </w:tcPr>
          <w:p w14:paraId="6F4B5BE9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3911DE33" w14:textId="7AE49D03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Karyawan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membuka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aplikasi</w:t>
            </w:r>
            <w:proofErr w:type="spellEnd"/>
          </w:p>
        </w:tc>
      </w:tr>
      <w:tr w:rsidR="00B2523B" w14:paraId="5F61B0F1" w14:textId="77777777" w:rsidTr="00431213">
        <w:trPr>
          <w:trHeight w:val="281"/>
        </w:trPr>
        <w:tc>
          <w:tcPr>
            <w:tcW w:w="1543" w:type="dxa"/>
          </w:tcPr>
          <w:p w14:paraId="1CD50B58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426" w:type="dxa"/>
          </w:tcPr>
          <w:p w14:paraId="3420DDF3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6BEF88D8" w14:textId="0055FD03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Karyawan</w:t>
            </w:r>
            <w:proofErr w:type="spellEnd"/>
          </w:p>
        </w:tc>
      </w:tr>
      <w:tr w:rsidR="00B2523B" w:rsidRPr="007A770F" w14:paraId="22AF0C51" w14:textId="77777777" w:rsidTr="00431213">
        <w:trPr>
          <w:trHeight w:val="856"/>
        </w:trPr>
        <w:tc>
          <w:tcPr>
            <w:tcW w:w="1543" w:type="dxa"/>
          </w:tcPr>
          <w:p w14:paraId="41CDEBBC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 Condition</w:t>
            </w:r>
            <w:proofErr w:type="spellEnd"/>
          </w:p>
        </w:tc>
        <w:tc>
          <w:tcPr>
            <w:tcW w:w="426" w:type="dxa"/>
          </w:tcPr>
          <w:p w14:paraId="13D97181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17E40C0D" w14:textId="5AE8F1A3" w:rsidR="00B2523B" w:rsidRPr="007A770F" w:rsidRDefault="00B2523B" w:rsidP="004312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Belum login</w:t>
            </w:r>
          </w:p>
        </w:tc>
      </w:tr>
      <w:tr w:rsidR="00B2523B" w:rsidRPr="00274DAC" w14:paraId="01C93227" w14:textId="77777777" w:rsidTr="00431213">
        <w:trPr>
          <w:trHeight w:val="856"/>
        </w:trPr>
        <w:tc>
          <w:tcPr>
            <w:tcW w:w="1543" w:type="dxa"/>
          </w:tcPr>
          <w:p w14:paraId="30783EBE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Post Condition</w:t>
            </w:r>
          </w:p>
        </w:tc>
        <w:tc>
          <w:tcPr>
            <w:tcW w:w="426" w:type="dxa"/>
          </w:tcPr>
          <w:p w14:paraId="100BC529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2E9769F9" w14:textId="00F1A875" w:rsidR="00B2523B" w:rsidRPr="00274DAC" w:rsidRDefault="00B2523B" w:rsidP="0043121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Berhasil</w:t>
            </w:r>
            <w:proofErr w:type="spellEnd"/>
            <w:r>
              <w:rPr>
                <w:rFonts w:cs="Times New Roman"/>
                <w:szCs w:val="24"/>
              </w:rPr>
              <w:t xml:space="preserve"> login dan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dashboard</w:t>
            </w:r>
          </w:p>
        </w:tc>
      </w:tr>
      <w:tr w:rsidR="00B2523B" w14:paraId="47B13FEF" w14:textId="77777777" w:rsidTr="00431213">
        <w:trPr>
          <w:trHeight w:val="552"/>
        </w:trPr>
        <w:tc>
          <w:tcPr>
            <w:tcW w:w="1543" w:type="dxa"/>
          </w:tcPr>
          <w:p w14:paraId="1E95BA97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 Course</w:t>
            </w:r>
          </w:p>
        </w:tc>
        <w:tc>
          <w:tcPr>
            <w:tcW w:w="426" w:type="dxa"/>
          </w:tcPr>
          <w:p w14:paraId="71240414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2696" w:type="dxa"/>
          </w:tcPr>
          <w:p w14:paraId="0DBD6037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2923" w:type="dxa"/>
          </w:tcPr>
          <w:p w14:paraId="3520D5A7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</w:tr>
      <w:tr w:rsidR="00B2523B" w14:paraId="00899553" w14:textId="77777777" w:rsidTr="00431213">
        <w:trPr>
          <w:trHeight w:val="1132"/>
        </w:trPr>
        <w:tc>
          <w:tcPr>
            <w:tcW w:w="1543" w:type="dxa"/>
          </w:tcPr>
          <w:p w14:paraId="75EE8C9C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5B95463D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08B47EE3" w14:textId="43F6E6AA" w:rsidR="00B2523B" w:rsidRPr="00274DAC" w:rsidRDefault="00B2523B" w:rsidP="004312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1.Memasukkan data login</w:t>
            </w:r>
          </w:p>
        </w:tc>
        <w:tc>
          <w:tcPr>
            <w:tcW w:w="2923" w:type="dxa"/>
          </w:tcPr>
          <w:p w14:paraId="0F746D16" w14:textId="648F444C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B2523B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Memvertifikasi login</w:t>
            </w:r>
          </w:p>
        </w:tc>
      </w:tr>
      <w:tr w:rsidR="00B2523B" w14:paraId="09948B4E" w14:textId="77777777" w:rsidTr="00431213">
        <w:trPr>
          <w:trHeight w:val="838"/>
        </w:trPr>
        <w:tc>
          <w:tcPr>
            <w:tcW w:w="1543" w:type="dxa"/>
          </w:tcPr>
          <w:p w14:paraId="39324AB3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59687BAF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185DD8E5" w14:textId="3CE2EC22" w:rsidR="00B2523B" w:rsidRDefault="00B2523B" w:rsidP="00431213">
            <w:pPr>
              <w:rPr>
                <w:rFonts w:cs="Times New Roman"/>
                <w:szCs w:val="24"/>
              </w:rPr>
            </w:pPr>
          </w:p>
        </w:tc>
        <w:tc>
          <w:tcPr>
            <w:tcW w:w="2923" w:type="dxa"/>
          </w:tcPr>
          <w:p w14:paraId="63568761" w14:textId="733C36BA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B2523B">
              <w:rPr>
                <w:rFonts w:cs="Times New Roman"/>
                <w:szCs w:val="24"/>
              </w:rPr>
              <w:t xml:space="preserve">2. </w:t>
            </w:r>
            <w:proofErr w:type="spellStart"/>
            <w:r w:rsidRPr="00B2523B">
              <w:rPr>
                <w:rFonts w:cs="Times New Roman"/>
                <w:szCs w:val="24"/>
              </w:rPr>
              <w:t>Men</w:t>
            </w:r>
            <w:r>
              <w:rPr>
                <w:rFonts w:cs="Times New Roman"/>
                <w:szCs w:val="24"/>
              </w:rPr>
              <w:t>ampilkan</w:t>
            </w:r>
            <w:proofErr w:type="spellEnd"/>
            <w:r>
              <w:rPr>
                <w:rFonts w:cs="Times New Roman"/>
                <w:szCs w:val="24"/>
              </w:rPr>
              <w:t xml:space="preserve"> dashboard</w:t>
            </w:r>
          </w:p>
        </w:tc>
      </w:tr>
      <w:tr w:rsidR="00B2523B" w14:paraId="70545315" w14:textId="77777777" w:rsidTr="00431213">
        <w:tc>
          <w:tcPr>
            <w:tcW w:w="1543" w:type="dxa"/>
          </w:tcPr>
          <w:p w14:paraId="22B0D481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Alternative Course</w:t>
            </w:r>
          </w:p>
        </w:tc>
        <w:tc>
          <w:tcPr>
            <w:tcW w:w="426" w:type="dxa"/>
          </w:tcPr>
          <w:p w14:paraId="74D50FEF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2CD13112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B2523B" w14:paraId="6990568B" w14:textId="77777777" w:rsidTr="00431213">
        <w:tc>
          <w:tcPr>
            <w:tcW w:w="1543" w:type="dxa"/>
          </w:tcPr>
          <w:p w14:paraId="6E043AC5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</w:t>
            </w:r>
          </w:p>
        </w:tc>
        <w:tc>
          <w:tcPr>
            <w:tcW w:w="426" w:type="dxa"/>
          </w:tcPr>
          <w:p w14:paraId="334F985F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0F953148" w14:textId="121A615F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Login </w:t>
            </w:r>
            <w:proofErr w:type="spellStart"/>
            <w:r>
              <w:rPr>
                <w:rFonts w:cs="Times New Roman"/>
                <w:szCs w:val="24"/>
              </w:rPr>
              <w:t>gagal</w:t>
            </w:r>
            <w:proofErr w:type="spellEnd"/>
            <w:r w:rsidRPr="00B2523B">
              <w:rPr>
                <w:rFonts w:cs="Times New Roman"/>
                <w:szCs w:val="24"/>
              </w:rPr>
              <w:t xml:space="preserve">→ </w:t>
            </w:r>
            <w:proofErr w:type="spellStart"/>
            <w:r w:rsidRPr="00B2523B">
              <w:rPr>
                <w:rFonts w:cs="Times New Roman"/>
                <w:szCs w:val="24"/>
              </w:rPr>
              <w:t>tampilkan</w:t>
            </w:r>
            <w:proofErr w:type="spellEnd"/>
            <w:r w:rsidRPr="00B252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2523B">
              <w:rPr>
                <w:rFonts w:cs="Times New Roman"/>
                <w:szCs w:val="24"/>
              </w:rPr>
              <w:t>pesan</w:t>
            </w:r>
            <w:proofErr w:type="spellEnd"/>
            <w:r w:rsidRPr="00B2523B">
              <w:rPr>
                <w:rFonts w:cs="Times New Roman"/>
                <w:szCs w:val="24"/>
              </w:rPr>
              <w:t xml:space="preserve"> error</w:t>
            </w:r>
          </w:p>
        </w:tc>
      </w:tr>
    </w:tbl>
    <w:p w14:paraId="40F3F1C8" w14:textId="77777777" w:rsidR="00B2523B" w:rsidRDefault="00B2523B" w:rsidP="00B2523B">
      <w:pPr>
        <w:pStyle w:val="ListParagraph"/>
        <w:spacing w:after="0"/>
        <w:rPr>
          <w:rFonts w:cs="Times New Roman"/>
          <w:szCs w:val="24"/>
        </w:rPr>
      </w:pPr>
    </w:p>
    <w:p w14:paraId="3FDC0483" w14:textId="15D284B0" w:rsidR="00B2523B" w:rsidRDefault="00B2523B">
      <w:pPr>
        <w:pStyle w:val="ListParagraph"/>
        <w:numPr>
          <w:ilvl w:val="0"/>
          <w:numId w:val="49"/>
        </w:num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Deskripsi</w:t>
      </w:r>
      <w:proofErr w:type="spellEnd"/>
      <w:r>
        <w:rPr>
          <w:rFonts w:cs="Times New Roman"/>
          <w:szCs w:val="24"/>
        </w:rPr>
        <w:t xml:space="preserve"> Dashboard Utama (</w:t>
      </w:r>
      <w:proofErr w:type="spellStart"/>
      <w:r>
        <w:rPr>
          <w:rFonts w:cs="Times New Roman"/>
          <w:szCs w:val="24"/>
        </w:rPr>
        <w:t>Karyawan</w:t>
      </w:r>
      <w:proofErr w:type="spellEnd"/>
      <w:r>
        <w:rPr>
          <w:rFonts w:cs="Times New Roman"/>
          <w:szCs w:val="24"/>
        </w:rPr>
        <w:t>)</w:t>
      </w:r>
    </w:p>
    <w:tbl>
      <w:tblPr>
        <w:tblStyle w:val="TableGrid"/>
        <w:tblW w:w="7588" w:type="dxa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5619"/>
      </w:tblGrid>
      <w:tr w:rsidR="00B2523B" w14:paraId="42C71E29" w14:textId="77777777" w:rsidTr="00431213">
        <w:trPr>
          <w:trHeight w:val="572"/>
        </w:trPr>
        <w:tc>
          <w:tcPr>
            <w:tcW w:w="1543" w:type="dxa"/>
          </w:tcPr>
          <w:p w14:paraId="625F931A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Diagram</w:t>
            </w:r>
          </w:p>
        </w:tc>
        <w:tc>
          <w:tcPr>
            <w:tcW w:w="426" w:type="dxa"/>
          </w:tcPr>
          <w:p w14:paraId="079B4AA1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6B8AB177" w14:textId="78AA0D84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Dashboard </w:t>
            </w:r>
            <w:proofErr w:type="spellStart"/>
            <w:r>
              <w:rPr>
                <w:rFonts w:cs="Times New Roman"/>
                <w:szCs w:val="24"/>
              </w:rPr>
              <w:t>utama</w:t>
            </w:r>
            <w:proofErr w:type="spellEnd"/>
          </w:p>
        </w:tc>
      </w:tr>
      <w:tr w:rsidR="00B2523B" w14:paraId="3DF0806F" w14:textId="77777777" w:rsidTr="00431213">
        <w:trPr>
          <w:trHeight w:val="563"/>
        </w:trPr>
        <w:tc>
          <w:tcPr>
            <w:tcW w:w="1543" w:type="dxa"/>
          </w:tcPr>
          <w:p w14:paraId="6BDCF584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Triger Event</w:t>
            </w:r>
          </w:p>
        </w:tc>
        <w:tc>
          <w:tcPr>
            <w:tcW w:w="426" w:type="dxa"/>
          </w:tcPr>
          <w:p w14:paraId="16C3B501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6D039824" w14:textId="24C2EDB4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Login </w:t>
            </w:r>
            <w:proofErr w:type="spellStart"/>
            <w:r>
              <w:rPr>
                <w:rFonts w:cs="Times New Roman"/>
                <w:szCs w:val="24"/>
              </w:rPr>
              <w:t>berhasil</w:t>
            </w:r>
            <w:proofErr w:type="spellEnd"/>
          </w:p>
        </w:tc>
      </w:tr>
      <w:tr w:rsidR="00B2523B" w14:paraId="1CC169D3" w14:textId="77777777" w:rsidTr="00431213">
        <w:trPr>
          <w:trHeight w:val="281"/>
        </w:trPr>
        <w:tc>
          <w:tcPr>
            <w:tcW w:w="1543" w:type="dxa"/>
          </w:tcPr>
          <w:p w14:paraId="4E7BF6C5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426" w:type="dxa"/>
          </w:tcPr>
          <w:p w14:paraId="04B6B23F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6FE0C3B8" w14:textId="1906C8D6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Karyawan</w:t>
            </w:r>
            <w:proofErr w:type="spellEnd"/>
          </w:p>
        </w:tc>
      </w:tr>
      <w:tr w:rsidR="00B2523B" w:rsidRPr="007A770F" w14:paraId="3F843063" w14:textId="77777777" w:rsidTr="00431213">
        <w:trPr>
          <w:trHeight w:val="856"/>
        </w:trPr>
        <w:tc>
          <w:tcPr>
            <w:tcW w:w="1543" w:type="dxa"/>
          </w:tcPr>
          <w:p w14:paraId="4305806B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 Condition</w:t>
            </w:r>
            <w:proofErr w:type="spellEnd"/>
          </w:p>
        </w:tc>
        <w:tc>
          <w:tcPr>
            <w:tcW w:w="426" w:type="dxa"/>
          </w:tcPr>
          <w:p w14:paraId="451C6EA0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6ECCBD39" w14:textId="7B168857" w:rsidR="00B2523B" w:rsidRPr="007A770F" w:rsidRDefault="00B2523B" w:rsidP="0043121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Sudah</w:t>
            </w:r>
            <w:proofErr w:type="spellEnd"/>
            <w:r>
              <w:rPr>
                <w:rFonts w:cs="Times New Roman"/>
                <w:szCs w:val="24"/>
              </w:rPr>
              <w:t xml:space="preserve"> login</w:t>
            </w:r>
          </w:p>
        </w:tc>
      </w:tr>
      <w:tr w:rsidR="00B2523B" w:rsidRPr="00274DAC" w14:paraId="3E3DE494" w14:textId="77777777" w:rsidTr="00431213">
        <w:trPr>
          <w:trHeight w:val="856"/>
        </w:trPr>
        <w:tc>
          <w:tcPr>
            <w:tcW w:w="1543" w:type="dxa"/>
          </w:tcPr>
          <w:p w14:paraId="4D412965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Post Condition</w:t>
            </w:r>
          </w:p>
        </w:tc>
        <w:tc>
          <w:tcPr>
            <w:tcW w:w="426" w:type="dxa"/>
          </w:tcPr>
          <w:p w14:paraId="57DDE2F4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76588D9E" w14:textId="7C2D0EB0" w:rsidR="00B2523B" w:rsidRPr="00274DAC" w:rsidRDefault="00B2523B" w:rsidP="004312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Dapat </w:t>
            </w:r>
            <w:proofErr w:type="spellStart"/>
            <w:r>
              <w:rPr>
                <w:rFonts w:cs="Times New Roman"/>
                <w:szCs w:val="24"/>
              </w:rPr>
              <w:t>mengakses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fitur</w:t>
            </w:r>
            <w:proofErr w:type="spellEnd"/>
          </w:p>
        </w:tc>
      </w:tr>
      <w:tr w:rsidR="006B0B16" w:rsidRPr="00274DAC" w14:paraId="5E987718" w14:textId="77777777" w:rsidTr="00431213">
        <w:trPr>
          <w:trHeight w:val="856"/>
        </w:trPr>
        <w:tc>
          <w:tcPr>
            <w:tcW w:w="1543" w:type="dxa"/>
          </w:tcPr>
          <w:p w14:paraId="04B21B00" w14:textId="4B6E2486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 Course</w:t>
            </w:r>
          </w:p>
        </w:tc>
        <w:tc>
          <w:tcPr>
            <w:tcW w:w="426" w:type="dxa"/>
          </w:tcPr>
          <w:p w14:paraId="3FC27896" w14:textId="5B7C0B36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2298E511" w14:textId="3129D386" w:rsidR="006B0B16" w:rsidRDefault="006B0B16" w:rsidP="0043121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menampilkan</w:t>
            </w:r>
            <w:proofErr w:type="spellEnd"/>
            <w:r>
              <w:rPr>
                <w:rFonts w:cs="Times New Roman"/>
                <w:szCs w:val="24"/>
              </w:rPr>
              <w:t xml:space="preserve"> menu </w:t>
            </w:r>
            <w:proofErr w:type="spellStart"/>
            <w:r>
              <w:rPr>
                <w:rFonts w:cs="Times New Roman"/>
                <w:szCs w:val="24"/>
              </w:rPr>
              <w:t>utama</w:t>
            </w:r>
            <w:proofErr w:type="spellEnd"/>
            <w:r>
              <w:rPr>
                <w:rFonts w:cs="Times New Roman"/>
                <w:szCs w:val="24"/>
              </w:rPr>
              <w:t xml:space="preserve"> dan info </w:t>
            </w:r>
            <w:proofErr w:type="spellStart"/>
            <w:r>
              <w:rPr>
                <w:rFonts w:cs="Times New Roman"/>
                <w:szCs w:val="24"/>
              </w:rPr>
              <w:t>pengguna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B2523B" w14:paraId="526E6A44" w14:textId="77777777" w:rsidTr="00431213">
        <w:tc>
          <w:tcPr>
            <w:tcW w:w="1543" w:type="dxa"/>
          </w:tcPr>
          <w:p w14:paraId="4155D45B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Alternative Course</w:t>
            </w:r>
          </w:p>
        </w:tc>
        <w:tc>
          <w:tcPr>
            <w:tcW w:w="426" w:type="dxa"/>
          </w:tcPr>
          <w:p w14:paraId="14C07403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362F5F79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B2523B" w14:paraId="28EA4403" w14:textId="77777777" w:rsidTr="00431213">
        <w:tc>
          <w:tcPr>
            <w:tcW w:w="1543" w:type="dxa"/>
          </w:tcPr>
          <w:p w14:paraId="70EF8D37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</w:t>
            </w:r>
          </w:p>
        </w:tc>
        <w:tc>
          <w:tcPr>
            <w:tcW w:w="426" w:type="dxa"/>
          </w:tcPr>
          <w:p w14:paraId="31096101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4FDB3E1A" w14:textId="77777777" w:rsidR="00B2523B" w:rsidRDefault="00B2523B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</w:tbl>
    <w:p w14:paraId="504E2EA0" w14:textId="77777777" w:rsidR="00B2523B" w:rsidRDefault="00B2523B" w:rsidP="00B2523B">
      <w:pPr>
        <w:pStyle w:val="ListParagraph"/>
        <w:spacing w:after="0"/>
        <w:rPr>
          <w:rFonts w:cs="Times New Roman"/>
          <w:szCs w:val="24"/>
        </w:rPr>
      </w:pPr>
    </w:p>
    <w:p w14:paraId="246A4235" w14:textId="1195071E" w:rsidR="00B2523B" w:rsidRDefault="00B2523B">
      <w:pPr>
        <w:pStyle w:val="ListParagraph"/>
        <w:numPr>
          <w:ilvl w:val="0"/>
          <w:numId w:val="49"/>
        </w:num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Deskripsi</w:t>
      </w:r>
      <w:proofErr w:type="spellEnd"/>
      <w:r>
        <w:rPr>
          <w:rFonts w:cs="Times New Roman"/>
          <w:szCs w:val="24"/>
        </w:rPr>
        <w:t xml:space="preserve"> Menu </w:t>
      </w:r>
      <w:proofErr w:type="spellStart"/>
      <w:r>
        <w:rPr>
          <w:rFonts w:cs="Times New Roman"/>
          <w:szCs w:val="24"/>
        </w:rPr>
        <w:t>Tempalte</w:t>
      </w:r>
      <w:proofErr w:type="spellEnd"/>
      <w:r>
        <w:rPr>
          <w:rFonts w:cs="Times New Roman"/>
          <w:szCs w:val="24"/>
        </w:rPr>
        <w:t xml:space="preserve"> Surat</w:t>
      </w:r>
    </w:p>
    <w:tbl>
      <w:tblPr>
        <w:tblStyle w:val="TableGrid"/>
        <w:tblW w:w="7588" w:type="dxa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5619"/>
      </w:tblGrid>
      <w:tr w:rsidR="006B0B16" w14:paraId="7666CEBF" w14:textId="77777777" w:rsidTr="00431213">
        <w:trPr>
          <w:trHeight w:val="572"/>
        </w:trPr>
        <w:tc>
          <w:tcPr>
            <w:tcW w:w="1543" w:type="dxa"/>
          </w:tcPr>
          <w:p w14:paraId="5324E78B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Diagram</w:t>
            </w:r>
          </w:p>
        </w:tc>
        <w:tc>
          <w:tcPr>
            <w:tcW w:w="426" w:type="dxa"/>
          </w:tcPr>
          <w:p w14:paraId="49D3ACF7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589F6808" w14:textId="7D4DBC4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Menu template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6B0B16" w14:paraId="538A5DE4" w14:textId="77777777" w:rsidTr="00431213">
        <w:trPr>
          <w:trHeight w:val="563"/>
        </w:trPr>
        <w:tc>
          <w:tcPr>
            <w:tcW w:w="1543" w:type="dxa"/>
          </w:tcPr>
          <w:p w14:paraId="61167F67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Triger Event</w:t>
            </w:r>
          </w:p>
        </w:tc>
        <w:tc>
          <w:tcPr>
            <w:tcW w:w="426" w:type="dxa"/>
          </w:tcPr>
          <w:p w14:paraId="372282BD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41FE4ADA" w14:textId="3954F8B4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Karyawan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memilih</w:t>
            </w:r>
            <w:proofErr w:type="spellEnd"/>
            <w:r>
              <w:rPr>
                <w:rFonts w:cs="Times New Roman"/>
                <w:szCs w:val="24"/>
              </w:rPr>
              <w:t xml:space="preserve"> template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6B0B16" w14:paraId="18C348E7" w14:textId="77777777" w:rsidTr="00431213">
        <w:trPr>
          <w:trHeight w:val="281"/>
        </w:trPr>
        <w:tc>
          <w:tcPr>
            <w:tcW w:w="1543" w:type="dxa"/>
          </w:tcPr>
          <w:p w14:paraId="7E40E5B7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426" w:type="dxa"/>
          </w:tcPr>
          <w:p w14:paraId="1AB9A148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5E6D0E1D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Karyawan</w:t>
            </w:r>
            <w:proofErr w:type="spellEnd"/>
          </w:p>
        </w:tc>
      </w:tr>
      <w:tr w:rsidR="006B0B16" w:rsidRPr="007A770F" w14:paraId="5446E8A8" w14:textId="77777777" w:rsidTr="00431213">
        <w:trPr>
          <w:trHeight w:val="856"/>
        </w:trPr>
        <w:tc>
          <w:tcPr>
            <w:tcW w:w="1543" w:type="dxa"/>
          </w:tcPr>
          <w:p w14:paraId="16D07BA5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 Condition</w:t>
            </w:r>
            <w:proofErr w:type="spellEnd"/>
          </w:p>
        </w:tc>
        <w:tc>
          <w:tcPr>
            <w:tcW w:w="426" w:type="dxa"/>
          </w:tcPr>
          <w:p w14:paraId="5724257B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20BED6E6" w14:textId="77777777" w:rsidR="006B0B16" w:rsidRPr="007A770F" w:rsidRDefault="006B0B16" w:rsidP="0043121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Sudah</w:t>
            </w:r>
            <w:proofErr w:type="spellEnd"/>
            <w:r>
              <w:rPr>
                <w:rFonts w:cs="Times New Roman"/>
                <w:szCs w:val="24"/>
              </w:rPr>
              <w:t xml:space="preserve"> login</w:t>
            </w:r>
          </w:p>
        </w:tc>
      </w:tr>
      <w:tr w:rsidR="006B0B16" w:rsidRPr="00274DAC" w14:paraId="39D69163" w14:textId="77777777" w:rsidTr="00431213">
        <w:trPr>
          <w:trHeight w:val="856"/>
        </w:trPr>
        <w:tc>
          <w:tcPr>
            <w:tcW w:w="1543" w:type="dxa"/>
          </w:tcPr>
          <w:p w14:paraId="3F584A3A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Post Condition</w:t>
            </w:r>
          </w:p>
        </w:tc>
        <w:tc>
          <w:tcPr>
            <w:tcW w:w="426" w:type="dxa"/>
          </w:tcPr>
          <w:p w14:paraId="39245AB4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42B877BE" w14:textId="0D9D92A9" w:rsidR="006B0B16" w:rsidRPr="00274DAC" w:rsidRDefault="006B0B16" w:rsidP="004312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Dapat </w:t>
            </w:r>
            <w:proofErr w:type="spellStart"/>
            <w:r>
              <w:rPr>
                <w:rFonts w:cs="Times New Roman"/>
                <w:szCs w:val="24"/>
              </w:rPr>
              <w:t>memilih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jenis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6B0B16" w14:paraId="45399577" w14:textId="77777777" w:rsidTr="00431213">
        <w:trPr>
          <w:trHeight w:val="856"/>
        </w:trPr>
        <w:tc>
          <w:tcPr>
            <w:tcW w:w="1543" w:type="dxa"/>
          </w:tcPr>
          <w:p w14:paraId="779442E0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 Course</w:t>
            </w:r>
          </w:p>
        </w:tc>
        <w:tc>
          <w:tcPr>
            <w:tcW w:w="426" w:type="dxa"/>
          </w:tcPr>
          <w:p w14:paraId="0DD68942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7A5C6271" w14:textId="47D767BD" w:rsidR="006B0B16" w:rsidRDefault="006B0B16" w:rsidP="0043121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menampilkan</w:t>
            </w:r>
            <w:proofErr w:type="spellEnd"/>
            <w:r>
              <w:rPr>
                <w:rFonts w:cs="Times New Roman"/>
                <w:szCs w:val="24"/>
              </w:rPr>
              <w:t xml:space="preserve"> daftar template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6B0B16" w14:paraId="6A284550" w14:textId="77777777" w:rsidTr="00431213">
        <w:tc>
          <w:tcPr>
            <w:tcW w:w="1543" w:type="dxa"/>
          </w:tcPr>
          <w:p w14:paraId="4D27DF5B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Alternative Course</w:t>
            </w:r>
          </w:p>
        </w:tc>
        <w:tc>
          <w:tcPr>
            <w:tcW w:w="426" w:type="dxa"/>
          </w:tcPr>
          <w:p w14:paraId="0DB079D5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463E96B4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6B0B16" w14:paraId="32E79932" w14:textId="77777777" w:rsidTr="00431213">
        <w:tc>
          <w:tcPr>
            <w:tcW w:w="1543" w:type="dxa"/>
          </w:tcPr>
          <w:p w14:paraId="25F80AAC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</w:t>
            </w:r>
          </w:p>
        </w:tc>
        <w:tc>
          <w:tcPr>
            <w:tcW w:w="426" w:type="dxa"/>
          </w:tcPr>
          <w:p w14:paraId="37BE1E95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13A81984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</w:tbl>
    <w:p w14:paraId="36B5D00D" w14:textId="77777777" w:rsidR="00B2523B" w:rsidRDefault="00B2523B" w:rsidP="00B2523B">
      <w:pPr>
        <w:pStyle w:val="ListParagraph"/>
        <w:spacing w:after="0"/>
        <w:rPr>
          <w:rFonts w:cs="Times New Roman"/>
          <w:szCs w:val="24"/>
        </w:rPr>
      </w:pPr>
    </w:p>
    <w:p w14:paraId="0CB44960" w14:textId="0626E454" w:rsidR="00B2523B" w:rsidRDefault="00B2523B">
      <w:pPr>
        <w:pStyle w:val="ListParagraph"/>
        <w:numPr>
          <w:ilvl w:val="0"/>
          <w:numId w:val="49"/>
        </w:num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Deskripsi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Pengajuan</w:t>
      </w:r>
      <w:proofErr w:type="spellEnd"/>
      <w:r>
        <w:rPr>
          <w:rFonts w:cs="Times New Roman"/>
          <w:szCs w:val="24"/>
        </w:rPr>
        <w:t xml:space="preserve"> Surat</w:t>
      </w:r>
    </w:p>
    <w:tbl>
      <w:tblPr>
        <w:tblStyle w:val="TableGrid"/>
        <w:tblW w:w="7588" w:type="dxa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2696"/>
        <w:gridCol w:w="2923"/>
      </w:tblGrid>
      <w:tr w:rsidR="006B0B16" w14:paraId="5B8B5955" w14:textId="77777777" w:rsidTr="00431213">
        <w:trPr>
          <w:trHeight w:val="572"/>
        </w:trPr>
        <w:tc>
          <w:tcPr>
            <w:tcW w:w="1543" w:type="dxa"/>
          </w:tcPr>
          <w:p w14:paraId="5B8B9E43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Diagram</w:t>
            </w:r>
          </w:p>
        </w:tc>
        <w:tc>
          <w:tcPr>
            <w:tcW w:w="426" w:type="dxa"/>
          </w:tcPr>
          <w:p w14:paraId="164366BB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32C8C71C" w14:textId="0E9A4FCE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Pengajuan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6B0B16" w14:paraId="6472A196" w14:textId="77777777" w:rsidTr="00431213">
        <w:trPr>
          <w:trHeight w:val="563"/>
        </w:trPr>
        <w:tc>
          <w:tcPr>
            <w:tcW w:w="1543" w:type="dxa"/>
          </w:tcPr>
          <w:p w14:paraId="0BEEFBC2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Triger Event</w:t>
            </w:r>
          </w:p>
        </w:tc>
        <w:tc>
          <w:tcPr>
            <w:tcW w:w="426" w:type="dxa"/>
          </w:tcPr>
          <w:p w14:paraId="6A3CE7D6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3D96FCF2" w14:textId="16187380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Karyawan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memilih</w:t>
            </w:r>
            <w:proofErr w:type="spellEnd"/>
            <w:r>
              <w:rPr>
                <w:rFonts w:cs="Times New Roman"/>
                <w:szCs w:val="24"/>
              </w:rPr>
              <w:t xml:space="preserve"> template dan </w:t>
            </w:r>
            <w:proofErr w:type="spellStart"/>
            <w:r>
              <w:rPr>
                <w:rFonts w:cs="Times New Roman"/>
                <w:szCs w:val="24"/>
              </w:rPr>
              <w:t>mengisi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6B0B16" w14:paraId="2261D90C" w14:textId="77777777" w:rsidTr="00431213">
        <w:trPr>
          <w:trHeight w:val="281"/>
        </w:trPr>
        <w:tc>
          <w:tcPr>
            <w:tcW w:w="1543" w:type="dxa"/>
          </w:tcPr>
          <w:p w14:paraId="1CADD0E2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426" w:type="dxa"/>
          </w:tcPr>
          <w:p w14:paraId="53333C53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6F9E2E44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Karyawan</w:t>
            </w:r>
            <w:proofErr w:type="spellEnd"/>
          </w:p>
        </w:tc>
      </w:tr>
      <w:tr w:rsidR="006B0B16" w:rsidRPr="007A770F" w14:paraId="6386273E" w14:textId="77777777" w:rsidTr="00431213">
        <w:trPr>
          <w:trHeight w:val="856"/>
        </w:trPr>
        <w:tc>
          <w:tcPr>
            <w:tcW w:w="1543" w:type="dxa"/>
          </w:tcPr>
          <w:p w14:paraId="1ED05C08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 Condition</w:t>
            </w:r>
            <w:proofErr w:type="spellEnd"/>
          </w:p>
        </w:tc>
        <w:tc>
          <w:tcPr>
            <w:tcW w:w="426" w:type="dxa"/>
          </w:tcPr>
          <w:p w14:paraId="3A675B00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2A1ADC67" w14:textId="1080F496" w:rsidR="006B0B16" w:rsidRPr="007A770F" w:rsidRDefault="006B0B16" w:rsidP="0043121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Sudah</w:t>
            </w:r>
            <w:proofErr w:type="spellEnd"/>
            <w:r>
              <w:rPr>
                <w:rFonts w:cs="Times New Roman"/>
                <w:szCs w:val="24"/>
              </w:rPr>
              <w:t xml:space="preserve"> login dan </w:t>
            </w:r>
            <w:proofErr w:type="spellStart"/>
            <w:r>
              <w:rPr>
                <w:rFonts w:cs="Times New Roman"/>
                <w:szCs w:val="24"/>
              </w:rPr>
              <w:t>memilih</w:t>
            </w:r>
            <w:proofErr w:type="spellEnd"/>
            <w:r>
              <w:rPr>
                <w:rFonts w:cs="Times New Roman"/>
                <w:szCs w:val="24"/>
              </w:rPr>
              <w:t xml:space="preserve"> template</w:t>
            </w:r>
          </w:p>
        </w:tc>
      </w:tr>
      <w:tr w:rsidR="006B0B16" w:rsidRPr="00274DAC" w14:paraId="02160595" w14:textId="77777777" w:rsidTr="00431213">
        <w:trPr>
          <w:trHeight w:val="856"/>
        </w:trPr>
        <w:tc>
          <w:tcPr>
            <w:tcW w:w="1543" w:type="dxa"/>
          </w:tcPr>
          <w:p w14:paraId="2C9C6ED5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Post Condition</w:t>
            </w:r>
          </w:p>
        </w:tc>
        <w:tc>
          <w:tcPr>
            <w:tcW w:w="426" w:type="dxa"/>
          </w:tcPr>
          <w:p w14:paraId="0854BE25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360F3FF9" w14:textId="02839997" w:rsidR="006B0B16" w:rsidRPr="00274DAC" w:rsidRDefault="006B0B16" w:rsidP="004312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Surat </w:t>
            </w:r>
            <w:proofErr w:type="spellStart"/>
            <w:r>
              <w:rPr>
                <w:rFonts w:cs="Times New Roman"/>
                <w:szCs w:val="24"/>
              </w:rPr>
              <w:t>berhasil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diajukan</w:t>
            </w:r>
            <w:proofErr w:type="spellEnd"/>
          </w:p>
        </w:tc>
      </w:tr>
      <w:tr w:rsidR="006B0B16" w14:paraId="707E256E" w14:textId="77777777" w:rsidTr="00431213">
        <w:trPr>
          <w:trHeight w:val="552"/>
        </w:trPr>
        <w:tc>
          <w:tcPr>
            <w:tcW w:w="1543" w:type="dxa"/>
          </w:tcPr>
          <w:p w14:paraId="21E0DB9B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 Course</w:t>
            </w:r>
          </w:p>
        </w:tc>
        <w:tc>
          <w:tcPr>
            <w:tcW w:w="426" w:type="dxa"/>
          </w:tcPr>
          <w:p w14:paraId="4A557ECF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2696" w:type="dxa"/>
          </w:tcPr>
          <w:p w14:paraId="4CEEB034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2923" w:type="dxa"/>
          </w:tcPr>
          <w:p w14:paraId="7BEA8F08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</w:tr>
      <w:tr w:rsidR="006B0B16" w14:paraId="2E1F71B6" w14:textId="77777777" w:rsidTr="00431213">
        <w:trPr>
          <w:trHeight w:val="1132"/>
        </w:trPr>
        <w:tc>
          <w:tcPr>
            <w:tcW w:w="1543" w:type="dxa"/>
          </w:tcPr>
          <w:p w14:paraId="326EF329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26" w:type="dxa"/>
          </w:tcPr>
          <w:p w14:paraId="65732BA8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696" w:type="dxa"/>
          </w:tcPr>
          <w:p w14:paraId="0E5EBBFA" w14:textId="41926C7A" w:rsidR="006B0B16" w:rsidRPr="00274DAC" w:rsidRDefault="006B0B16" w:rsidP="004312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1.Mengisi form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  <w:tc>
          <w:tcPr>
            <w:tcW w:w="2923" w:type="dxa"/>
          </w:tcPr>
          <w:p w14:paraId="635E2788" w14:textId="200B2423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B2523B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menyimpan data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database</w:t>
            </w:r>
          </w:p>
        </w:tc>
      </w:tr>
      <w:tr w:rsidR="006B0B16" w14:paraId="617ADE2C" w14:textId="77777777" w:rsidTr="00431213">
        <w:tc>
          <w:tcPr>
            <w:tcW w:w="1543" w:type="dxa"/>
          </w:tcPr>
          <w:p w14:paraId="12190C08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Alternative Course</w:t>
            </w:r>
          </w:p>
        </w:tc>
        <w:tc>
          <w:tcPr>
            <w:tcW w:w="426" w:type="dxa"/>
          </w:tcPr>
          <w:p w14:paraId="65EF5ACE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2A7B911D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6B0B16" w14:paraId="5776D62B" w14:textId="77777777" w:rsidTr="00431213">
        <w:tc>
          <w:tcPr>
            <w:tcW w:w="1543" w:type="dxa"/>
          </w:tcPr>
          <w:p w14:paraId="41AA399E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</w:t>
            </w:r>
          </w:p>
        </w:tc>
        <w:tc>
          <w:tcPr>
            <w:tcW w:w="426" w:type="dxa"/>
          </w:tcPr>
          <w:p w14:paraId="3A713100" w14:textId="77777777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  <w:gridSpan w:val="2"/>
          </w:tcPr>
          <w:p w14:paraId="2371953C" w14:textId="7D309695" w:rsidR="006B0B16" w:rsidRDefault="006B0B16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6B0B16">
              <w:rPr>
                <w:rFonts w:cs="Times New Roman"/>
                <w:szCs w:val="24"/>
              </w:rPr>
              <w:t xml:space="preserve">Input </w:t>
            </w:r>
            <w:proofErr w:type="spellStart"/>
            <w:r w:rsidRPr="006B0B16">
              <w:rPr>
                <w:rFonts w:cs="Times New Roman"/>
                <w:szCs w:val="24"/>
              </w:rPr>
              <w:t>kosong</w:t>
            </w:r>
            <w:proofErr w:type="spellEnd"/>
            <w:r w:rsidRPr="006B0B16">
              <w:rPr>
                <w:rFonts w:cs="Times New Roman"/>
                <w:szCs w:val="24"/>
              </w:rPr>
              <w:t xml:space="preserve">/invalid → </w:t>
            </w:r>
            <w:proofErr w:type="spellStart"/>
            <w:r w:rsidRPr="006B0B16">
              <w:rPr>
                <w:rFonts w:cs="Times New Roman"/>
                <w:szCs w:val="24"/>
              </w:rPr>
              <w:t>tampilkan</w:t>
            </w:r>
            <w:proofErr w:type="spellEnd"/>
            <w:r w:rsidRPr="006B0B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B0B16">
              <w:rPr>
                <w:rFonts w:cs="Times New Roman"/>
                <w:szCs w:val="24"/>
              </w:rPr>
              <w:t>pesan</w:t>
            </w:r>
            <w:proofErr w:type="spellEnd"/>
            <w:r w:rsidRPr="006B0B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B0B16">
              <w:rPr>
                <w:rFonts w:cs="Times New Roman"/>
                <w:szCs w:val="24"/>
              </w:rPr>
              <w:t>kesalahan</w:t>
            </w:r>
            <w:proofErr w:type="spellEnd"/>
          </w:p>
        </w:tc>
      </w:tr>
    </w:tbl>
    <w:p w14:paraId="6A91C6BE" w14:textId="77777777" w:rsidR="00B2523B" w:rsidRPr="00036568" w:rsidRDefault="00B2523B" w:rsidP="00036568">
      <w:pPr>
        <w:spacing w:after="0"/>
        <w:rPr>
          <w:rFonts w:cs="Times New Roman"/>
          <w:szCs w:val="24"/>
        </w:rPr>
      </w:pPr>
    </w:p>
    <w:p w14:paraId="59E4B8A7" w14:textId="0C10ACE8" w:rsidR="00B2523B" w:rsidRDefault="00B2523B">
      <w:pPr>
        <w:pStyle w:val="ListParagraph"/>
        <w:numPr>
          <w:ilvl w:val="0"/>
          <w:numId w:val="49"/>
        </w:num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Deskripsi</w:t>
      </w:r>
      <w:proofErr w:type="spellEnd"/>
      <w:r>
        <w:rPr>
          <w:rFonts w:cs="Times New Roman"/>
          <w:szCs w:val="24"/>
        </w:rPr>
        <w:t xml:space="preserve"> Status </w:t>
      </w:r>
      <w:proofErr w:type="spellStart"/>
      <w:r>
        <w:rPr>
          <w:rFonts w:cs="Times New Roman"/>
          <w:szCs w:val="24"/>
        </w:rPr>
        <w:t>Pengajuan</w:t>
      </w:r>
      <w:proofErr w:type="spellEnd"/>
      <w:r>
        <w:rPr>
          <w:rFonts w:cs="Times New Roman"/>
          <w:szCs w:val="24"/>
        </w:rPr>
        <w:t xml:space="preserve"> Surat</w:t>
      </w:r>
    </w:p>
    <w:tbl>
      <w:tblPr>
        <w:tblStyle w:val="TableGrid"/>
        <w:tblW w:w="7588" w:type="dxa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5619"/>
      </w:tblGrid>
      <w:tr w:rsidR="00036568" w14:paraId="02128D09" w14:textId="77777777" w:rsidTr="00431213">
        <w:trPr>
          <w:trHeight w:val="572"/>
        </w:trPr>
        <w:tc>
          <w:tcPr>
            <w:tcW w:w="1543" w:type="dxa"/>
          </w:tcPr>
          <w:p w14:paraId="2734C1FD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Diagram</w:t>
            </w:r>
          </w:p>
        </w:tc>
        <w:tc>
          <w:tcPr>
            <w:tcW w:w="426" w:type="dxa"/>
          </w:tcPr>
          <w:p w14:paraId="2E02C301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3AFFCAC4" w14:textId="66651E29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Status </w:t>
            </w:r>
            <w:proofErr w:type="spellStart"/>
            <w:r>
              <w:rPr>
                <w:rFonts w:cs="Times New Roman"/>
                <w:szCs w:val="24"/>
              </w:rPr>
              <w:t>pengajuan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036568" w14:paraId="68BB75F9" w14:textId="77777777" w:rsidTr="00431213">
        <w:trPr>
          <w:trHeight w:val="563"/>
        </w:trPr>
        <w:tc>
          <w:tcPr>
            <w:tcW w:w="1543" w:type="dxa"/>
          </w:tcPr>
          <w:p w14:paraId="1CB93EDB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Triger Event</w:t>
            </w:r>
          </w:p>
        </w:tc>
        <w:tc>
          <w:tcPr>
            <w:tcW w:w="426" w:type="dxa"/>
          </w:tcPr>
          <w:p w14:paraId="09AD0DF6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4EFD5BE6" w14:textId="4E01CC8B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Karyawan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membuka</w:t>
            </w:r>
            <w:proofErr w:type="spellEnd"/>
            <w:r>
              <w:rPr>
                <w:rFonts w:cs="Times New Roman"/>
                <w:szCs w:val="24"/>
              </w:rPr>
              <w:t xml:space="preserve"> menu status</w:t>
            </w:r>
          </w:p>
        </w:tc>
      </w:tr>
      <w:tr w:rsidR="00036568" w14:paraId="312BCE4C" w14:textId="77777777" w:rsidTr="00431213">
        <w:trPr>
          <w:trHeight w:val="281"/>
        </w:trPr>
        <w:tc>
          <w:tcPr>
            <w:tcW w:w="1543" w:type="dxa"/>
          </w:tcPr>
          <w:p w14:paraId="7AA9AF1D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426" w:type="dxa"/>
          </w:tcPr>
          <w:p w14:paraId="5AAFEDAF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2A3E400C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Karyawan</w:t>
            </w:r>
            <w:proofErr w:type="spellEnd"/>
          </w:p>
        </w:tc>
      </w:tr>
      <w:tr w:rsidR="00036568" w:rsidRPr="007A770F" w14:paraId="5443245E" w14:textId="77777777" w:rsidTr="00431213">
        <w:trPr>
          <w:trHeight w:val="856"/>
        </w:trPr>
        <w:tc>
          <w:tcPr>
            <w:tcW w:w="1543" w:type="dxa"/>
          </w:tcPr>
          <w:p w14:paraId="78960D73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 Condition</w:t>
            </w:r>
            <w:proofErr w:type="spellEnd"/>
          </w:p>
        </w:tc>
        <w:tc>
          <w:tcPr>
            <w:tcW w:w="426" w:type="dxa"/>
          </w:tcPr>
          <w:p w14:paraId="2F8EFECC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1BD1A211" w14:textId="5FC0436F" w:rsidR="00036568" w:rsidRPr="007A770F" w:rsidRDefault="00036568" w:rsidP="0043121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Sudah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pernah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diajukan</w:t>
            </w:r>
            <w:proofErr w:type="spellEnd"/>
          </w:p>
        </w:tc>
      </w:tr>
      <w:tr w:rsidR="00036568" w:rsidRPr="00274DAC" w14:paraId="4EA6BECE" w14:textId="77777777" w:rsidTr="00431213">
        <w:trPr>
          <w:trHeight w:val="856"/>
        </w:trPr>
        <w:tc>
          <w:tcPr>
            <w:tcW w:w="1543" w:type="dxa"/>
          </w:tcPr>
          <w:p w14:paraId="2ED6FAD9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Post Condition</w:t>
            </w:r>
          </w:p>
        </w:tc>
        <w:tc>
          <w:tcPr>
            <w:tcW w:w="426" w:type="dxa"/>
          </w:tcPr>
          <w:p w14:paraId="0862225D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37CD00DC" w14:textId="4CE36E05" w:rsidR="00036568" w:rsidRPr="00274DAC" w:rsidRDefault="00036568" w:rsidP="0043121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Mengetahui</w:t>
            </w:r>
            <w:proofErr w:type="spellEnd"/>
            <w:r>
              <w:rPr>
                <w:rFonts w:cs="Times New Roman"/>
                <w:szCs w:val="24"/>
              </w:rPr>
              <w:t xml:space="preserve"> status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036568" w14:paraId="49D62B8A" w14:textId="77777777" w:rsidTr="00431213">
        <w:trPr>
          <w:trHeight w:val="856"/>
        </w:trPr>
        <w:tc>
          <w:tcPr>
            <w:tcW w:w="1543" w:type="dxa"/>
          </w:tcPr>
          <w:p w14:paraId="6DF2B83B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 Course</w:t>
            </w:r>
          </w:p>
        </w:tc>
        <w:tc>
          <w:tcPr>
            <w:tcW w:w="426" w:type="dxa"/>
          </w:tcPr>
          <w:p w14:paraId="13928FA5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789D691B" w14:textId="479FEE03" w:rsidR="00036568" w:rsidRDefault="00036568" w:rsidP="0043121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menampilkan</w:t>
            </w:r>
            <w:proofErr w:type="spellEnd"/>
            <w:r>
              <w:rPr>
                <w:rFonts w:cs="Times New Roman"/>
                <w:szCs w:val="24"/>
              </w:rPr>
              <w:t xml:space="preserve"> status : valid/</w:t>
            </w:r>
            <w:proofErr w:type="spellStart"/>
            <w:r>
              <w:rPr>
                <w:rFonts w:cs="Times New Roman"/>
                <w:szCs w:val="24"/>
              </w:rPr>
              <w:t>ditolak</w:t>
            </w:r>
            <w:proofErr w:type="spellEnd"/>
            <w:r>
              <w:rPr>
                <w:rFonts w:cs="Times New Roman"/>
                <w:szCs w:val="24"/>
              </w:rPr>
              <w:t>/</w:t>
            </w:r>
            <w:proofErr w:type="spellStart"/>
            <w:r>
              <w:rPr>
                <w:rFonts w:cs="Times New Roman"/>
                <w:szCs w:val="24"/>
              </w:rPr>
              <w:t>menunggu</w:t>
            </w:r>
            <w:proofErr w:type="spellEnd"/>
          </w:p>
        </w:tc>
      </w:tr>
      <w:tr w:rsidR="00036568" w14:paraId="2285BD9E" w14:textId="77777777" w:rsidTr="00431213">
        <w:tc>
          <w:tcPr>
            <w:tcW w:w="1543" w:type="dxa"/>
          </w:tcPr>
          <w:p w14:paraId="38513B5A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Alternative Course</w:t>
            </w:r>
          </w:p>
        </w:tc>
        <w:tc>
          <w:tcPr>
            <w:tcW w:w="426" w:type="dxa"/>
          </w:tcPr>
          <w:p w14:paraId="1F5ECCF4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12E97DA4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036568" w14:paraId="21CCB1A9" w14:textId="77777777" w:rsidTr="00431213">
        <w:tc>
          <w:tcPr>
            <w:tcW w:w="1543" w:type="dxa"/>
          </w:tcPr>
          <w:p w14:paraId="7FC82359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</w:t>
            </w:r>
          </w:p>
        </w:tc>
        <w:tc>
          <w:tcPr>
            <w:tcW w:w="426" w:type="dxa"/>
          </w:tcPr>
          <w:p w14:paraId="3C00FC14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0CD350BA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</w:tbl>
    <w:p w14:paraId="09C44313" w14:textId="77777777" w:rsidR="00B2523B" w:rsidRDefault="00B2523B" w:rsidP="00B2523B">
      <w:pPr>
        <w:pStyle w:val="ListParagraph"/>
        <w:spacing w:after="0"/>
        <w:rPr>
          <w:rFonts w:cs="Times New Roman"/>
          <w:szCs w:val="24"/>
        </w:rPr>
      </w:pPr>
    </w:p>
    <w:p w14:paraId="257B1040" w14:textId="5E07F276" w:rsidR="00B2523B" w:rsidRDefault="00B2523B">
      <w:pPr>
        <w:pStyle w:val="ListParagraph"/>
        <w:numPr>
          <w:ilvl w:val="0"/>
          <w:numId w:val="49"/>
        </w:num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Deskripsi</w:t>
      </w:r>
      <w:proofErr w:type="spellEnd"/>
      <w:r>
        <w:rPr>
          <w:rFonts w:cs="Times New Roman"/>
          <w:szCs w:val="24"/>
        </w:rPr>
        <w:t xml:space="preserve"> Riwayat Surat</w:t>
      </w:r>
    </w:p>
    <w:tbl>
      <w:tblPr>
        <w:tblStyle w:val="TableGrid"/>
        <w:tblW w:w="7588" w:type="dxa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5619"/>
      </w:tblGrid>
      <w:tr w:rsidR="00036568" w14:paraId="794537CA" w14:textId="77777777" w:rsidTr="00431213">
        <w:trPr>
          <w:trHeight w:val="572"/>
        </w:trPr>
        <w:tc>
          <w:tcPr>
            <w:tcW w:w="1543" w:type="dxa"/>
          </w:tcPr>
          <w:p w14:paraId="09C2B18A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Diagram</w:t>
            </w:r>
          </w:p>
        </w:tc>
        <w:tc>
          <w:tcPr>
            <w:tcW w:w="426" w:type="dxa"/>
          </w:tcPr>
          <w:p w14:paraId="0D21A4B9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5EB8F96A" w14:textId="1D9C4260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Riwayat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036568" w14:paraId="6257A0F6" w14:textId="77777777" w:rsidTr="00431213">
        <w:trPr>
          <w:trHeight w:val="563"/>
        </w:trPr>
        <w:tc>
          <w:tcPr>
            <w:tcW w:w="1543" w:type="dxa"/>
          </w:tcPr>
          <w:p w14:paraId="6F7A29E1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Triger Event</w:t>
            </w:r>
          </w:p>
        </w:tc>
        <w:tc>
          <w:tcPr>
            <w:tcW w:w="426" w:type="dxa"/>
          </w:tcPr>
          <w:p w14:paraId="3CA5935A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3712ABDA" w14:textId="64FA9BB5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Karyawan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memilih</w:t>
            </w:r>
            <w:proofErr w:type="spellEnd"/>
            <w:r>
              <w:rPr>
                <w:rFonts w:cs="Times New Roman"/>
                <w:szCs w:val="24"/>
              </w:rPr>
              <w:t xml:space="preserve"> menu </w:t>
            </w:r>
            <w:proofErr w:type="spellStart"/>
            <w:r>
              <w:rPr>
                <w:rFonts w:cs="Times New Roman"/>
                <w:szCs w:val="24"/>
              </w:rPr>
              <w:t>riwayat</w:t>
            </w:r>
            <w:proofErr w:type="spellEnd"/>
          </w:p>
        </w:tc>
      </w:tr>
      <w:tr w:rsidR="00036568" w14:paraId="7ABE5AEA" w14:textId="77777777" w:rsidTr="00431213">
        <w:trPr>
          <w:trHeight w:val="281"/>
        </w:trPr>
        <w:tc>
          <w:tcPr>
            <w:tcW w:w="1543" w:type="dxa"/>
          </w:tcPr>
          <w:p w14:paraId="56C6E43E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Aktor</w:t>
            </w:r>
          </w:p>
        </w:tc>
        <w:tc>
          <w:tcPr>
            <w:tcW w:w="426" w:type="dxa"/>
          </w:tcPr>
          <w:p w14:paraId="272F076D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523C9F76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Karyawan</w:t>
            </w:r>
            <w:proofErr w:type="spellEnd"/>
          </w:p>
        </w:tc>
      </w:tr>
      <w:tr w:rsidR="00036568" w:rsidRPr="007A770F" w14:paraId="5F1A0222" w14:textId="77777777" w:rsidTr="00431213">
        <w:trPr>
          <w:trHeight w:val="856"/>
        </w:trPr>
        <w:tc>
          <w:tcPr>
            <w:tcW w:w="1543" w:type="dxa"/>
          </w:tcPr>
          <w:p w14:paraId="73B2B62B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 Condition</w:t>
            </w:r>
            <w:proofErr w:type="spellEnd"/>
          </w:p>
        </w:tc>
        <w:tc>
          <w:tcPr>
            <w:tcW w:w="426" w:type="dxa"/>
          </w:tcPr>
          <w:p w14:paraId="2A0396DE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66BF973E" w14:textId="2F7F1BE3" w:rsidR="00036568" w:rsidRPr="007A770F" w:rsidRDefault="00036568" w:rsidP="0043121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Pernah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mengajukan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</w:p>
        </w:tc>
      </w:tr>
      <w:tr w:rsidR="00036568" w:rsidRPr="00274DAC" w14:paraId="01AB555B" w14:textId="77777777" w:rsidTr="00431213">
        <w:trPr>
          <w:trHeight w:val="856"/>
        </w:trPr>
        <w:tc>
          <w:tcPr>
            <w:tcW w:w="1543" w:type="dxa"/>
          </w:tcPr>
          <w:p w14:paraId="03D0BFAD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Post Condition</w:t>
            </w:r>
          </w:p>
        </w:tc>
        <w:tc>
          <w:tcPr>
            <w:tcW w:w="426" w:type="dxa"/>
          </w:tcPr>
          <w:p w14:paraId="7A5603D8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50DE77EB" w14:textId="70938CF5" w:rsidR="00036568" w:rsidRPr="00274DAC" w:rsidRDefault="00036568" w:rsidP="004312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Dapat </w:t>
            </w:r>
            <w:proofErr w:type="spellStart"/>
            <w:r>
              <w:rPr>
                <w:rFonts w:cs="Times New Roman"/>
                <w:szCs w:val="24"/>
              </w:rPr>
              <w:t>melihat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pernah</w:t>
            </w:r>
            <w:proofErr w:type="spellEnd"/>
            <w:r>
              <w:rPr>
                <w:rFonts w:cs="Times New Roman"/>
                <w:szCs w:val="24"/>
              </w:rPr>
              <w:t xml:space="preserve"> di </w:t>
            </w:r>
            <w:proofErr w:type="spellStart"/>
            <w:r>
              <w:rPr>
                <w:rFonts w:cs="Times New Roman"/>
                <w:szCs w:val="24"/>
              </w:rPr>
              <w:t>ajukan</w:t>
            </w:r>
            <w:proofErr w:type="spellEnd"/>
          </w:p>
        </w:tc>
      </w:tr>
      <w:tr w:rsidR="00036568" w14:paraId="46B05C19" w14:textId="77777777" w:rsidTr="00431213">
        <w:trPr>
          <w:trHeight w:val="856"/>
        </w:trPr>
        <w:tc>
          <w:tcPr>
            <w:tcW w:w="1543" w:type="dxa"/>
          </w:tcPr>
          <w:p w14:paraId="24F63583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 Course</w:t>
            </w:r>
          </w:p>
        </w:tc>
        <w:tc>
          <w:tcPr>
            <w:tcW w:w="426" w:type="dxa"/>
          </w:tcPr>
          <w:p w14:paraId="146FB7F0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1CF03866" w14:textId="23EF042E" w:rsidR="00036568" w:rsidRDefault="00036568" w:rsidP="0043121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menampilkan</w:t>
            </w:r>
            <w:proofErr w:type="spellEnd"/>
            <w:r>
              <w:rPr>
                <w:rFonts w:cs="Times New Roman"/>
                <w:szCs w:val="24"/>
              </w:rPr>
              <w:t xml:space="preserve"> Riwayat </w:t>
            </w:r>
            <w:proofErr w:type="spellStart"/>
            <w:r>
              <w:rPr>
                <w:rFonts w:cs="Times New Roman"/>
                <w:szCs w:val="24"/>
              </w:rPr>
              <w:t>surat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berdasarkan</w:t>
            </w:r>
            <w:proofErr w:type="spellEnd"/>
            <w:r>
              <w:rPr>
                <w:rFonts w:cs="Times New Roman"/>
                <w:szCs w:val="24"/>
              </w:rPr>
              <w:t xml:space="preserve"> user</w:t>
            </w:r>
          </w:p>
        </w:tc>
      </w:tr>
      <w:tr w:rsidR="00036568" w14:paraId="7AC6C1BC" w14:textId="77777777" w:rsidTr="00431213">
        <w:tc>
          <w:tcPr>
            <w:tcW w:w="1543" w:type="dxa"/>
          </w:tcPr>
          <w:p w14:paraId="76CA0A03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Alternative Course</w:t>
            </w:r>
          </w:p>
        </w:tc>
        <w:tc>
          <w:tcPr>
            <w:tcW w:w="426" w:type="dxa"/>
          </w:tcPr>
          <w:p w14:paraId="3FEF1A9D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52DCC6E3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036568" w14:paraId="2144473E" w14:textId="77777777" w:rsidTr="00431213">
        <w:tc>
          <w:tcPr>
            <w:tcW w:w="1543" w:type="dxa"/>
          </w:tcPr>
          <w:p w14:paraId="3603503E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</w:t>
            </w:r>
          </w:p>
        </w:tc>
        <w:tc>
          <w:tcPr>
            <w:tcW w:w="426" w:type="dxa"/>
          </w:tcPr>
          <w:p w14:paraId="382A399C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619" w:type="dxa"/>
          </w:tcPr>
          <w:p w14:paraId="46F0DC67" w14:textId="77777777" w:rsidR="00036568" w:rsidRDefault="00036568" w:rsidP="0043121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</w:tbl>
    <w:p w14:paraId="72C579EB" w14:textId="77777777" w:rsidR="00B2523B" w:rsidRDefault="00B2523B" w:rsidP="00B2523B">
      <w:pPr>
        <w:pStyle w:val="ListParagraph"/>
        <w:spacing w:after="0"/>
        <w:rPr>
          <w:rFonts w:cs="Times New Roman"/>
          <w:szCs w:val="24"/>
        </w:rPr>
      </w:pPr>
    </w:p>
    <w:p w14:paraId="3F37B222" w14:textId="77777777" w:rsidR="00036568" w:rsidRDefault="00036568" w:rsidP="00B2523B">
      <w:pPr>
        <w:pStyle w:val="ListParagraph"/>
        <w:spacing w:after="0"/>
        <w:rPr>
          <w:rFonts w:cs="Times New Roman"/>
          <w:szCs w:val="24"/>
        </w:rPr>
      </w:pPr>
    </w:p>
    <w:p w14:paraId="2B0885B2" w14:textId="77777777" w:rsidR="00036568" w:rsidRDefault="00036568" w:rsidP="00B2523B">
      <w:pPr>
        <w:pStyle w:val="ListParagraph"/>
        <w:spacing w:after="0"/>
        <w:rPr>
          <w:rFonts w:cs="Times New Roman"/>
          <w:szCs w:val="24"/>
        </w:rPr>
      </w:pPr>
    </w:p>
    <w:p w14:paraId="2494C94C" w14:textId="77777777" w:rsidR="00036568" w:rsidRDefault="00036568" w:rsidP="00B2523B">
      <w:pPr>
        <w:pStyle w:val="ListParagraph"/>
        <w:spacing w:after="0"/>
        <w:rPr>
          <w:rFonts w:cs="Times New Roman"/>
          <w:szCs w:val="24"/>
        </w:rPr>
      </w:pPr>
    </w:p>
    <w:p w14:paraId="10EF7875" w14:textId="77777777" w:rsidR="00036568" w:rsidRDefault="00036568" w:rsidP="00B2523B">
      <w:pPr>
        <w:pStyle w:val="ListParagraph"/>
        <w:spacing w:after="0"/>
        <w:rPr>
          <w:rFonts w:cs="Times New Roman"/>
          <w:szCs w:val="24"/>
        </w:rPr>
      </w:pPr>
    </w:p>
    <w:p w14:paraId="148F7333" w14:textId="77777777" w:rsidR="00036568" w:rsidRPr="0093081E" w:rsidRDefault="00036568" w:rsidP="00B2523B">
      <w:pPr>
        <w:pStyle w:val="ListParagraph"/>
        <w:spacing w:after="0"/>
        <w:rPr>
          <w:rFonts w:cs="Times New Roman"/>
          <w:szCs w:val="24"/>
        </w:rPr>
      </w:pPr>
    </w:p>
    <w:p w14:paraId="7642593D" w14:textId="44B63B1E" w:rsidR="009F51DF" w:rsidRDefault="003B0AEA" w:rsidP="009F51DF">
      <w:pPr>
        <w:spacing w:after="0"/>
        <w:rPr>
          <w:rStyle w:val="Heading2Char"/>
        </w:rPr>
      </w:pPr>
      <w:bookmarkStart w:id="16" w:name="_Toc201961388"/>
      <w:r w:rsidRPr="009F51DF">
        <w:rPr>
          <w:rStyle w:val="Heading2Char"/>
        </w:rPr>
        <w:lastRenderedPageBreak/>
        <w:t>3.2 Activity Diagram</w:t>
      </w:r>
      <w:bookmarkEnd w:id="16"/>
    </w:p>
    <w:p w14:paraId="11E396F6" w14:textId="456C1332" w:rsidR="00036568" w:rsidRDefault="00036568">
      <w:pPr>
        <w:pStyle w:val="ListParagraph"/>
        <w:numPr>
          <w:ilvl w:val="0"/>
          <w:numId w:val="49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Activity Diagram Admin</w:t>
      </w:r>
    </w:p>
    <w:p w14:paraId="71E0FE52" w14:textId="1364A46E" w:rsidR="00036568" w:rsidRDefault="00036568" w:rsidP="00036568">
      <w:pPr>
        <w:pStyle w:val="ListParagraph"/>
        <w:spacing w:after="0"/>
        <w:rPr>
          <w:rFonts w:cs="Times New Roman"/>
          <w:szCs w:val="24"/>
        </w:rPr>
      </w:pPr>
      <w:r w:rsidRPr="00036568">
        <w:rPr>
          <w:rFonts w:cs="Times New Roman"/>
          <w:noProof/>
          <w:szCs w:val="24"/>
        </w:rPr>
        <w:drawing>
          <wp:inline distT="0" distB="0" distL="0" distR="0" wp14:anchorId="1704DD11" wp14:editId="30A18522">
            <wp:extent cx="3600953" cy="6306430"/>
            <wp:effectExtent l="0" t="0" r="0" b="0"/>
            <wp:docPr id="41728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88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DD8" w14:textId="77777777" w:rsidR="00036568" w:rsidRDefault="00036568" w:rsidP="00036568">
      <w:pPr>
        <w:pStyle w:val="ListParagraph"/>
        <w:spacing w:after="0"/>
        <w:rPr>
          <w:rFonts w:cs="Times New Roman"/>
          <w:szCs w:val="24"/>
        </w:rPr>
      </w:pPr>
    </w:p>
    <w:p w14:paraId="07F0934E" w14:textId="7A2ABBBF" w:rsidR="00036568" w:rsidRDefault="00036568" w:rsidP="00C93AC0">
      <w:pPr>
        <w:pStyle w:val="ListParagraph"/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Penjelasan</w:t>
      </w:r>
      <w:proofErr w:type="spellEnd"/>
      <w:r>
        <w:rPr>
          <w:rFonts w:cs="Times New Roman"/>
          <w:szCs w:val="24"/>
        </w:rPr>
        <w:t xml:space="preserve"> :</w:t>
      </w:r>
    </w:p>
    <w:p w14:paraId="502BAC73" w14:textId="2162065A" w:rsidR="00B45B44" w:rsidRDefault="00B45B44">
      <w:pPr>
        <w:pStyle w:val="ListParagraph"/>
        <w:numPr>
          <w:ilvl w:val="0"/>
          <w:numId w:val="49"/>
        </w:numPr>
        <w:spacing w:after="0"/>
        <w:rPr>
          <w:rFonts w:cs="Times New Roman"/>
          <w:b/>
          <w:bCs/>
          <w:szCs w:val="24"/>
        </w:rPr>
      </w:pPr>
      <w:r w:rsidRPr="00B45B44">
        <w:rPr>
          <w:rFonts w:cs="Times New Roman"/>
          <w:b/>
          <w:bCs/>
          <w:szCs w:val="24"/>
        </w:rPr>
        <w:t>Tujuan Activity Diagram</w:t>
      </w:r>
    </w:p>
    <w:p w14:paraId="3E4239B2" w14:textId="48558C1D" w:rsidR="00B45B44" w:rsidRDefault="00B45B44" w:rsidP="00B45B44">
      <w:pPr>
        <w:pStyle w:val="ListParagraph"/>
        <w:spacing w:after="0"/>
        <w:ind w:firstLine="556"/>
        <w:jc w:val="both"/>
        <w:rPr>
          <w:rFonts w:cs="Times New Roman"/>
          <w:szCs w:val="24"/>
        </w:rPr>
      </w:pPr>
      <w:r w:rsidRPr="00B45B44">
        <w:rPr>
          <w:rFonts w:cs="Times New Roman"/>
          <w:szCs w:val="24"/>
        </w:rPr>
        <w:t xml:space="preserve">Diagram </w:t>
      </w:r>
      <w:proofErr w:type="spellStart"/>
      <w:r w:rsidRPr="00B45B44">
        <w:rPr>
          <w:rFonts w:cs="Times New Roman"/>
          <w:szCs w:val="24"/>
        </w:rPr>
        <w:t>ini</w:t>
      </w:r>
      <w:proofErr w:type="spellEnd"/>
      <w:r w:rsidRPr="00B45B44">
        <w:rPr>
          <w:rFonts w:cs="Times New Roman"/>
          <w:szCs w:val="24"/>
        </w:rPr>
        <w:t xml:space="preserve"> </w:t>
      </w:r>
      <w:proofErr w:type="spellStart"/>
      <w:r w:rsidRPr="00B45B44">
        <w:rPr>
          <w:rFonts w:cs="Times New Roman"/>
          <w:szCs w:val="24"/>
        </w:rPr>
        <w:t>menunjukkan</w:t>
      </w:r>
      <w:proofErr w:type="spellEnd"/>
      <w:r w:rsidRPr="00B45B44">
        <w:rPr>
          <w:rFonts w:cs="Times New Roman"/>
          <w:szCs w:val="24"/>
        </w:rPr>
        <w:t xml:space="preserve"> </w:t>
      </w:r>
      <w:proofErr w:type="spellStart"/>
      <w:r w:rsidRPr="00B45B44">
        <w:rPr>
          <w:rFonts w:cs="Times New Roman"/>
          <w:szCs w:val="24"/>
        </w:rPr>
        <w:t>langkah-langkah</w:t>
      </w:r>
      <w:proofErr w:type="spellEnd"/>
      <w:r w:rsidRPr="00B45B44">
        <w:rPr>
          <w:rFonts w:cs="Times New Roman"/>
          <w:szCs w:val="24"/>
        </w:rPr>
        <w:t xml:space="preserve"> </w:t>
      </w:r>
      <w:proofErr w:type="spellStart"/>
      <w:r w:rsidRPr="00B45B44">
        <w:rPr>
          <w:rFonts w:cs="Times New Roman"/>
          <w:szCs w:val="24"/>
        </w:rPr>
        <w:t>aktivitas</w:t>
      </w:r>
      <w:proofErr w:type="spellEnd"/>
      <w:r w:rsidRPr="00B45B44">
        <w:rPr>
          <w:rFonts w:cs="Times New Roman"/>
          <w:szCs w:val="24"/>
        </w:rPr>
        <w:t xml:space="preserve"> yang </w:t>
      </w:r>
      <w:proofErr w:type="spellStart"/>
      <w:r w:rsidRPr="00B45B44">
        <w:rPr>
          <w:rFonts w:cs="Times New Roman"/>
          <w:szCs w:val="24"/>
        </w:rPr>
        <w:t>dilakukan</w:t>
      </w:r>
      <w:proofErr w:type="spellEnd"/>
      <w:r w:rsidRPr="00B45B44">
        <w:rPr>
          <w:rFonts w:cs="Times New Roman"/>
          <w:szCs w:val="24"/>
        </w:rPr>
        <w:t xml:space="preserve"> oleh Admin dan </w:t>
      </w:r>
      <w:proofErr w:type="spellStart"/>
      <w:r w:rsidRPr="00B45B44">
        <w:rPr>
          <w:rFonts w:cs="Times New Roman"/>
          <w:szCs w:val="24"/>
        </w:rPr>
        <w:t>bagaimana</w:t>
      </w:r>
      <w:proofErr w:type="spellEnd"/>
      <w:r w:rsidRPr="00B45B44">
        <w:rPr>
          <w:rFonts w:cs="Times New Roman"/>
          <w:szCs w:val="24"/>
        </w:rPr>
        <w:t xml:space="preserve"> </w:t>
      </w:r>
      <w:proofErr w:type="spellStart"/>
      <w:r w:rsidRPr="00B45B44">
        <w:rPr>
          <w:rFonts w:cs="Times New Roman"/>
          <w:szCs w:val="24"/>
        </w:rPr>
        <w:t>Sistem</w:t>
      </w:r>
      <w:proofErr w:type="spellEnd"/>
      <w:r w:rsidRPr="00B45B44">
        <w:rPr>
          <w:rFonts w:cs="Times New Roman"/>
          <w:szCs w:val="24"/>
        </w:rPr>
        <w:t xml:space="preserve"> </w:t>
      </w:r>
      <w:proofErr w:type="spellStart"/>
      <w:r w:rsidRPr="00B45B44">
        <w:rPr>
          <w:rFonts w:cs="Times New Roman"/>
          <w:szCs w:val="24"/>
        </w:rPr>
        <w:t>merespons</w:t>
      </w:r>
      <w:proofErr w:type="spellEnd"/>
      <w:r w:rsidRPr="00B45B44">
        <w:rPr>
          <w:rFonts w:cs="Times New Roman"/>
          <w:szCs w:val="24"/>
        </w:rPr>
        <w:t xml:space="preserve">, </w:t>
      </w:r>
      <w:proofErr w:type="spellStart"/>
      <w:r w:rsidRPr="00B45B44">
        <w:rPr>
          <w:rFonts w:cs="Times New Roman"/>
          <w:szCs w:val="24"/>
        </w:rPr>
        <w:t>dari</w:t>
      </w:r>
      <w:proofErr w:type="spellEnd"/>
      <w:r w:rsidRPr="00B45B44">
        <w:rPr>
          <w:rFonts w:cs="Times New Roman"/>
          <w:szCs w:val="24"/>
        </w:rPr>
        <w:t xml:space="preserve"> proses login </w:t>
      </w:r>
      <w:proofErr w:type="spellStart"/>
      <w:r w:rsidRPr="00B45B44">
        <w:rPr>
          <w:rFonts w:cs="Times New Roman"/>
          <w:szCs w:val="24"/>
        </w:rPr>
        <w:t>sampai</w:t>
      </w:r>
      <w:proofErr w:type="spellEnd"/>
      <w:r w:rsidRPr="00B45B44">
        <w:rPr>
          <w:rFonts w:cs="Times New Roman"/>
          <w:szCs w:val="24"/>
        </w:rPr>
        <w:t xml:space="preserve"> </w:t>
      </w:r>
      <w:proofErr w:type="spellStart"/>
      <w:r w:rsidRPr="00B45B44">
        <w:rPr>
          <w:rFonts w:cs="Times New Roman"/>
          <w:szCs w:val="24"/>
        </w:rPr>
        <w:t>ke</w:t>
      </w:r>
      <w:proofErr w:type="spellEnd"/>
      <w:r w:rsidRPr="00B45B44">
        <w:rPr>
          <w:rFonts w:cs="Times New Roman"/>
          <w:szCs w:val="24"/>
        </w:rPr>
        <w:t xml:space="preserve"> </w:t>
      </w:r>
      <w:proofErr w:type="spellStart"/>
      <w:r w:rsidRPr="00B45B44">
        <w:rPr>
          <w:rFonts w:cs="Times New Roman"/>
          <w:szCs w:val="24"/>
        </w:rPr>
        <w:t>pengelolaan</w:t>
      </w:r>
      <w:proofErr w:type="spellEnd"/>
      <w:r w:rsidRPr="00B45B44">
        <w:rPr>
          <w:rFonts w:cs="Times New Roman"/>
          <w:szCs w:val="24"/>
        </w:rPr>
        <w:t xml:space="preserve"> </w:t>
      </w:r>
      <w:proofErr w:type="spellStart"/>
      <w:r w:rsidRPr="00B45B44">
        <w:rPr>
          <w:rFonts w:cs="Times New Roman"/>
          <w:szCs w:val="24"/>
        </w:rPr>
        <w:t>surat</w:t>
      </w:r>
      <w:proofErr w:type="spellEnd"/>
      <w:r w:rsidRPr="00B45B44">
        <w:rPr>
          <w:rFonts w:cs="Times New Roman"/>
          <w:szCs w:val="24"/>
        </w:rPr>
        <w:t>.</w:t>
      </w:r>
    </w:p>
    <w:p w14:paraId="3882B193" w14:textId="77777777" w:rsidR="00B45B44" w:rsidRDefault="00B45B44" w:rsidP="00B45B44">
      <w:pPr>
        <w:pStyle w:val="ListParagraph"/>
        <w:spacing w:after="0"/>
        <w:ind w:firstLine="556"/>
        <w:jc w:val="both"/>
        <w:rPr>
          <w:rFonts w:cs="Times New Roman"/>
          <w:szCs w:val="24"/>
        </w:rPr>
      </w:pPr>
    </w:p>
    <w:p w14:paraId="0DB6FA9B" w14:textId="77777777" w:rsidR="00B45B44" w:rsidRDefault="00B45B44" w:rsidP="00B45B44">
      <w:pPr>
        <w:pStyle w:val="ListParagraph"/>
        <w:spacing w:after="0"/>
        <w:ind w:firstLine="556"/>
        <w:jc w:val="both"/>
        <w:rPr>
          <w:rFonts w:cs="Times New Roman"/>
          <w:szCs w:val="24"/>
        </w:rPr>
      </w:pPr>
    </w:p>
    <w:p w14:paraId="2D7735A2" w14:textId="77777777" w:rsidR="00B45B44" w:rsidRDefault="00B45B44" w:rsidP="00B45B44">
      <w:pPr>
        <w:pStyle w:val="ListParagraph"/>
        <w:spacing w:after="0"/>
        <w:ind w:firstLine="556"/>
        <w:jc w:val="both"/>
        <w:rPr>
          <w:rFonts w:cs="Times New Roman"/>
          <w:szCs w:val="24"/>
        </w:rPr>
      </w:pPr>
    </w:p>
    <w:p w14:paraId="37D04F7C" w14:textId="77777777" w:rsidR="00B45B44" w:rsidRPr="00B45B44" w:rsidRDefault="00B45B44" w:rsidP="00B45B44">
      <w:pPr>
        <w:pStyle w:val="ListParagraph"/>
        <w:spacing w:after="0"/>
        <w:ind w:firstLine="556"/>
        <w:jc w:val="both"/>
        <w:rPr>
          <w:rFonts w:cs="Times New Roman"/>
          <w:szCs w:val="24"/>
        </w:rPr>
      </w:pPr>
    </w:p>
    <w:p w14:paraId="11A6719E" w14:textId="2F0A9FCF" w:rsidR="00C93AC0" w:rsidRPr="00C93AC0" w:rsidRDefault="00B45B44">
      <w:pPr>
        <w:pStyle w:val="ListParagraph"/>
        <w:numPr>
          <w:ilvl w:val="0"/>
          <w:numId w:val="53"/>
        </w:numPr>
        <w:spacing w:after="0"/>
        <w:rPr>
          <w:rFonts w:cs="Times New Roman"/>
          <w:b/>
          <w:bCs/>
          <w:szCs w:val="24"/>
          <w:lang w:val="en-ID"/>
        </w:rPr>
      </w:pPr>
      <w:proofErr w:type="spellStart"/>
      <w:r>
        <w:rPr>
          <w:rFonts w:cs="Times New Roman"/>
          <w:b/>
          <w:bCs/>
          <w:szCs w:val="24"/>
          <w:lang w:val="en-ID"/>
        </w:rPr>
        <w:lastRenderedPageBreak/>
        <w:t>Penjelasan</w:t>
      </w:r>
      <w:proofErr w:type="spellEnd"/>
      <w:r>
        <w:rPr>
          <w:rFonts w:cs="Times New Roman"/>
          <w:b/>
          <w:bCs/>
          <w:szCs w:val="24"/>
          <w:lang w:val="en-ID"/>
        </w:rPr>
        <w:t xml:space="preserve"> </w:t>
      </w:r>
      <w:r w:rsidR="00C93AC0" w:rsidRPr="00C93AC0">
        <w:rPr>
          <w:rFonts w:cs="Times New Roman"/>
          <w:b/>
          <w:bCs/>
          <w:szCs w:val="24"/>
          <w:lang w:val="en-ID"/>
        </w:rPr>
        <w:t xml:space="preserve">Detail Langkah </w:t>
      </w:r>
      <w:proofErr w:type="spellStart"/>
      <w:r w:rsidR="00C93AC0" w:rsidRPr="00C93AC0">
        <w:rPr>
          <w:rFonts w:cs="Times New Roman"/>
          <w:b/>
          <w:bCs/>
          <w:szCs w:val="24"/>
          <w:lang w:val="en-ID"/>
        </w:rPr>
        <w:t>Aktivitas</w:t>
      </w:r>
      <w:proofErr w:type="spellEnd"/>
    </w:p>
    <w:p w14:paraId="39617644" w14:textId="016CAF9D" w:rsidR="00C93AC0" w:rsidRPr="00C93AC0" w:rsidRDefault="00C93AC0">
      <w:pPr>
        <w:pStyle w:val="ListParagraph"/>
        <w:numPr>
          <w:ilvl w:val="0"/>
          <w:numId w:val="51"/>
        </w:numPr>
        <w:tabs>
          <w:tab w:val="clear" w:pos="720"/>
          <w:tab w:val="num" w:pos="1134"/>
        </w:tabs>
        <w:spacing w:after="0" w:line="360" w:lineRule="auto"/>
        <w:ind w:firstLine="131"/>
        <w:rPr>
          <w:rFonts w:cs="Times New Roman"/>
          <w:szCs w:val="24"/>
          <w:lang w:val="en-ID"/>
        </w:rPr>
      </w:pPr>
      <w:r w:rsidRPr="00C93AC0">
        <w:rPr>
          <w:rFonts w:cs="Times New Roman"/>
          <w:b/>
          <w:bCs/>
          <w:szCs w:val="24"/>
          <w:lang w:val="en-ID"/>
        </w:rPr>
        <w:t>Initial Node</w:t>
      </w:r>
    </w:p>
    <w:p w14:paraId="6B02ED8F" w14:textId="77777777" w:rsidR="00C93AC0" w:rsidRPr="00C93AC0" w:rsidRDefault="00C93AC0">
      <w:pPr>
        <w:pStyle w:val="ListParagraph"/>
        <w:numPr>
          <w:ilvl w:val="1"/>
          <w:numId w:val="51"/>
        </w:numPr>
        <w:tabs>
          <w:tab w:val="num" w:pos="1134"/>
        </w:tabs>
        <w:spacing w:after="0" w:line="360" w:lineRule="auto"/>
        <w:ind w:hanging="164"/>
        <w:rPr>
          <w:rFonts w:cs="Times New Roman"/>
          <w:szCs w:val="24"/>
          <w:lang w:val="en-ID"/>
        </w:rPr>
      </w:pPr>
      <w:proofErr w:type="spellStart"/>
      <w:r w:rsidRPr="00C93AC0">
        <w:rPr>
          <w:rFonts w:cs="Times New Roman"/>
          <w:szCs w:val="24"/>
          <w:lang w:val="en-ID"/>
        </w:rPr>
        <w:t>Menandakan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awal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aktivitas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sistem</w:t>
      </w:r>
      <w:proofErr w:type="spellEnd"/>
      <w:r w:rsidRPr="00C93AC0">
        <w:rPr>
          <w:rFonts w:cs="Times New Roman"/>
          <w:szCs w:val="24"/>
          <w:lang w:val="en-ID"/>
        </w:rPr>
        <w:t xml:space="preserve"> oleh </w:t>
      </w:r>
      <w:r w:rsidRPr="00C93AC0">
        <w:rPr>
          <w:rFonts w:cs="Times New Roman"/>
          <w:b/>
          <w:bCs/>
          <w:szCs w:val="24"/>
          <w:lang w:val="en-ID"/>
        </w:rPr>
        <w:t>Admin</w:t>
      </w:r>
      <w:r w:rsidRPr="00C93AC0">
        <w:rPr>
          <w:rFonts w:cs="Times New Roman"/>
          <w:szCs w:val="24"/>
          <w:lang w:val="en-ID"/>
        </w:rPr>
        <w:t>.</w:t>
      </w:r>
    </w:p>
    <w:p w14:paraId="6A608580" w14:textId="77777777" w:rsidR="00C93AC0" w:rsidRPr="00C93AC0" w:rsidRDefault="00C93AC0">
      <w:pPr>
        <w:pStyle w:val="ListParagraph"/>
        <w:numPr>
          <w:ilvl w:val="0"/>
          <w:numId w:val="51"/>
        </w:numPr>
        <w:tabs>
          <w:tab w:val="clear" w:pos="720"/>
          <w:tab w:val="num" w:pos="1134"/>
        </w:tabs>
        <w:spacing w:after="0" w:line="360" w:lineRule="auto"/>
        <w:ind w:firstLine="131"/>
        <w:rPr>
          <w:rFonts w:cs="Times New Roman"/>
          <w:szCs w:val="24"/>
          <w:lang w:val="en-ID"/>
        </w:rPr>
      </w:pPr>
      <w:r w:rsidRPr="00C93AC0">
        <w:rPr>
          <w:rFonts w:cs="Times New Roman"/>
          <w:b/>
          <w:bCs/>
          <w:szCs w:val="24"/>
          <w:lang w:val="en-ID"/>
        </w:rPr>
        <w:t>Login Admin (Admin)</w:t>
      </w:r>
    </w:p>
    <w:p w14:paraId="13EE77C3" w14:textId="77777777" w:rsidR="00C93AC0" w:rsidRPr="00C93AC0" w:rsidRDefault="00C93AC0">
      <w:pPr>
        <w:pStyle w:val="ListParagraph"/>
        <w:numPr>
          <w:ilvl w:val="1"/>
          <w:numId w:val="51"/>
        </w:numPr>
        <w:tabs>
          <w:tab w:val="num" w:pos="1134"/>
        </w:tabs>
        <w:spacing w:after="0" w:line="360" w:lineRule="auto"/>
        <w:ind w:hanging="164"/>
        <w:rPr>
          <w:rFonts w:cs="Times New Roman"/>
          <w:szCs w:val="24"/>
          <w:lang w:val="en-ID"/>
        </w:rPr>
      </w:pPr>
      <w:r w:rsidRPr="00C93AC0">
        <w:rPr>
          <w:rFonts w:cs="Times New Roman"/>
          <w:szCs w:val="24"/>
          <w:lang w:val="en-ID"/>
        </w:rPr>
        <w:t xml:space="preserve">Admin </w:t>
      </w:r>
      <w:proofErr w:type="spellStart"/>
      <w:r w:rsidRPr="00C93AC0">
        <w:rPr>
          <w:rFonts w:cs="Times New Roman"/>
          <w:szCs w:val="24"/>
          <w:lang w:val="en-ID"/>
        </w:rPr>
        <w:t>memulai</w:t>
      </w:r>
      <w:proofErr w:type="spellEnd"/>
      <w:r w:rsidRPr="00C93AC0">
        <w:rPr>
          <w:rFonts w:cs="Times New Roman"/>
          <w:szCs w:val="24"/>
          <w:lang w:val="en-ID"/>
        </w:rPr>
        <w:t xml:space="preserve"> proses </w:t>
      </w:r>
      <w:proofErr w:type="spellStart"/>
      <w:r w:rsidRPr="00C93AC0">
        <w:rPr>
          <w:rFonts w:cs="Times New Roman"/>
          <w:szCs w:val="24"/>
          <w:lang w:val="en-ID"/>
        </w:rPr>
        <w:t>dengan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memilih</w:t>
      </w:r>
      <w:proofErr w:type="spellEnd"/>
      <w:r w:rsidRPr="00C93AC0">
        <w:rPr>
          <w:rFonts w:cs="Times New Roman"/>
          <w:szCs w:val="24"/>
          <w:lang w:val="en-ID"/>
        </w:rPr>
        <w:t xml:space="preserve"> menu login.</w:t>
      </w:r>
    </w:p>
    <w:p w14:paraId="3E753BC5" w14:textId="77777777" w:rsidR="00C93AC0" w:rsidRPr="00C93AC0" w:rsidRDefault="00C93AC0">
      <w:pPr>
        <w:pStyle w:val="ListParagraph"/>
        <w:numPr>
          <w:ilvl w:val="0"/>
          <w:numId w:val="51"/>
        </w:numPr>
        <w:tabs>
          <w:tab w:val="clear" w:pos="720"/>
          <w:tab w:val="num" w:pos="1134"/>
        </w:tabs>
        <w:spacing w:after="0" w:line="360" w:lineRule="auto"/>
        <w:ind w:firstLine="131"/>
        <w:rPr>
          <w:rFonts w:cs="Times New Roman"/>
          <w:szCs w:val="24"/>
          <w:lang w:val="en-ID"/>
        </w:rPr>
      </w:pPr>
      <w:r w:rsidRPr="00C93AC0">
        <w:rPr>
          <w:rFonts w:cs="Times New Roman"/>
          <w:b/>
          <w:bCs/>
          <w:szCs w:val="24"/>
          <w:lang w:val="en-ID"/>
        </w:rPr>
        <w:t>Masukkan Username dan Password (Admin)</w:t>
      </w:r>
    </w:p>
    <w:p w14:paraId="3282DCCB" w14:textId="77777777" w:rsidR="00C93AC0" w:rsidRPr="00C93AC0" w:rsidRDefault="00C93AC0">
      <w:pPr>
        <w:pStyle w:val="ListParagraph"/>
        <w:numPr>
          <w:ilvl w:val="1"/>
          <w:numId w:val="51"/>
        </w:numPr>
        <w:tabs>
          <w:tab w:val="num" w:pos="1134"/>
        </w:tabs>
        <w:spacing w:after="0" w:line="360" w:lineRule="auto"/>
        <w:ind w:hanging="164"/>
        <w:rPr>
          <w:rFonts w:cs="Times New Roman"/>
          <w:szCs w:val="24"/>
          <w:lang w:val="en-ID"/>
        </w:rPr>
      </w:pPr>
      <w:r w:rsidRPr="00C93AC0">
        <w:rPr>
          <w:rFonts w:cs="Times New Roman"/>
          <w:szCs w:val="24"/>
          <w:lang w:val="en-ID"/>
        </w:rPr>
        <w:t xml:space="preserve">Admin </w:t>
      </w:r>
      <w:proofErr w:type="spellStart"/>
      <w:r w:rsidRPr="00C93AC0">
        <w:rPr>
          <w:rFonts w:cs="Times New Roman"/>
          <w:szCs w:val="24"/>
          <w:lang w:val="en-ID"/>
        </w:rPr>
        <w:t>mengisi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kredensial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untuk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mengakses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sistem</w:t>
      </w:r>
      <w:proofErr w:type="spellEnd"/>
      <w:r w:rsidRPr="00C93AC0">
        <w:rPr>
          <w:rFonts w:cs="Times New Roman"/>
          <w:szCs w:val="24"/>
          <w:lang w:val="en-ID"/>
        </w:rPr>
        <w:t>.</w:t>
      </w:r>
    </w:p>
    <w:p w14:paraId="615D249F" w14:textId="77777777" w:rsidR="00C93AC0" w:rsidRPr="00C93AC0" w:rsidRDefault="00C93AC0">
      <w:pPr>
        <w:pStyle w:val="ListParagraph"/>
        <w:numPr>
          <w:ilvl w:val="0"/>
          <w:numId w:val="51"/>
        </w:numPr>
        <w:tabs>
          <w:tab w:val="clear" w:pos="720"/>
          <w:tab w:val="num" w:pos="1134"/>
        </w:tabs>
        <w:spacing w:after="0" w:line="360" w:lineRule="auto"/>
        <w:ind w:firstLine="131"/>
        <w:rPr>
          <w:rFonts w:cs="Times New Roman"/>
          <w:szCs w:val="24"/>
          <w:lang w:val="en-ID"/>
        </w:rPr>
      </w:pPr>
      <w:proofErr w:type="spellStart"/>
      <w:r w:rsidRPr="00C93AC0">
        <w:rPr>
          <w:rFonts w:cs="Times New Roman"/>
          <w:b/>
          <w:bCs/>
          <w:szCs w:val="24"/>
          <w:lang w:val="en-ID"/>
        </w:rPr>
        <w:t>Memvalidasi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 xml:space="preserve"> Data (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Sistem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>)</w:t>
      </w:r>
    </w:p>
    <w:p w14:paraId="4D52CF89" w14:textId="77777777" w:rsidR="00C93AC0" w:rsidRPr="00C93AC0" w:rsidRDefault="00C93AC0">
      <w:pPr>
        <w:pStyle w:val="ListParagraph"/>
        <w:numPr>
          <w:ilvl w:val="1"/>
          <w:numId w:val="51"/>
        </w:numPr>
        <w:tabs>
          <w:tab w:val="num" w:pos="1134"/>
        </w:tabs>
        <w:spacing w:after="0" w:line="360" w:lineRule="auto"/>
        <w:ind w:hanging="164"/>
        <w:rPr>
          <w:rFonts w:cs="Times New Roman"/>
          <w:szCs w:val="24"/>
          <w:lang w:val="en-ID"/>
        </w:rPr>
      </w:pPr>
      <w:proofErr w:type="spellStart"/>
      <w:r w:rsidRPr="00C93AC0">
        <w:rPr>
          <w:rFonts w:cs="Times New Roman"/>
          <w:szCs w:val="24"/>
          <w:lang w:val="en-ID"/>
        </w:rPr>
        <w:t>Sistem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memproses</w:t>
      </w:r>
      <w:proofErr w:type="spellEnd"/>
      <w:r w:rsidRPr="00C93AC0">
        <w:rPr>
          <w:rFonts w:cs="Times New Roman"/>
          <w:szCs w:val="24"/>
          <w:lang w:val="en-ID"/>
        </w:rPr>
        <w:t xml:space="preserve"> dan </w:t>
      </w:r>
      <w:proofErr w:type="spellStart"/>
      <w:r w:rsidRPr="00C93AC0">
        <w:rPr>
          <w:rFonts w:cs="Times New Roman"/>
          <w:szCs w:val="24"/>
          <w:lang w:val="en-ID"/>
        </w:rPr>
        <w:t>memeriksa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apakah</w:t>
      </w:r>
      <w:proofErr w:type="spellEnd"/>
      <w:r w:rsidRPr="00C93AC0">
        <w:rPr>
          <w:rFonts w:cs="Times New Roman"/>
          <w:szCs w:val="24"/>
          <w:lang w:val="en-ID"/>
        </w:rPr>
        <w:t xml:space="preserve"> username dan password valid.</w:t>
      </w:r>
    </w:p>
    <w:p w14:paraId="7CF0AA8F" w14:textId="77777777" w:rsidR="00C93AC0" w:rsidRPr="00C93AC0" w:rsidRDefault="00C93AC0">
      <w:pPr>
        <w:pStyle w:val="ListParagraph"/>
        <w:numPr>
          <w:ilvl w:val="1"/>
          <w:numId w:val="51"/>
        </w:numPr>
        <w:tabs>
          <w:tab w:val="num" w:pos="1134"/>
        </w:tabs>
        <w:spacing w:after="0" w:line="360" w:lineRule="auto"/>
        <w:ind w:hanging="164"/>
        <w:rPr>
          <w:rFonts w:cs="Times New Roman"/>
          <w:szCs w:val="24"/>
          <w:lang w:val="en-ID"/>
        </w:rPr>
      </w:pPr>
      <w:r w:rsidRPr="00C93AC0">
        <w:rPr>
          <w:rFonts w:cs="Times New Roman"/>
          <w:szCs w:val="24"/>
          <w:lang w:val="en-ID"/>
        </w:rPr>
        <w:t xml:space="preserve">Ada dua </w:t>
      </w:r>
      <w:proofErr w:type="spellStart"/>
      <w:r w:rsidRPr="00C93AC0">
        <w:rPr>
          <w:rFonts w:cs="Times New Roman"/>
          <w:szCs w:val="24"/>
          <w:lang w:val="en-ID"/>
        </w:rPr>
        <w:t>kemungkinan</w:t>
      </w:r>
      <w:proofErr w:type="spellEnd"/>
      <w:r w:rsidRPr="00C93AC0">
        <w:rPr>
          <w:rFonts w:cs="Times New Roman"/>
          <w:szCs w:val="24"/>
          <w:lang w:val="en-ID"/>
        </w:rPr>
        <w:t>:</w:t>
      </w:r>
    </w:p>
    <w:p w14:paraId="37CC3074" w14:textId="77777777" w:rsidR="00C93AC0" w:rsidRPr="00C93AC0" w:rsidRDefault="00C93AC0">
      <w:pPr>
        <w:pStyle w:val="ListParagraph"/>
        <w:numPr>
          <w:ilvl w:val="2"/>
          <w:numId w:val="51"/>
        </w:numPr>
        <w:tabs>
          <w:tab w:val="clear" w:pos="2160"/>
          <w:tab w:val="num" w:pos="1134"/>
          <w:tab w:val="num" w:pos="1843"/>
        </w:tabs>
        <w:spacing w:after="0" w:line="360" w:lineRule="auto"/>
        <w:ind w:hanging="459"/>
        <w:rPr>
          <w:rFonts w:cs="Times New Roman"/>
          <w:szCs w:val="24"/>
          <w:lang w:val="en-ID"/>
        </w:rPr>
      </w:pPr>
      <w:r w:rsidRPr="00C93AC0">
        <w:rPr>
          <w:rFonts w:cs="Times New Roman"/>
          <w:b/>
          <w:bCs/>
          <w:szCs w:val="24"/>
          <w:lang w:val="en-ID"/>
        </w:rPr>
        <w:t>Valid</w:t>
      </w:r>
      <w:r w:rsidRPr="00C93AC0">
        <w:rPr>
          <w:rFonts w:cs="Times New Roman"/>
          <w:szCs w:val="24"/>
          <w:lang w:val="en-ID"/>
        </w:rPr>
        <w:t xml:space="preserve"> → </w:t>
      </w:r>
      <w:proofErr w:type="spellStart"/>
      <w:r w:rsidRPr="00C93AC0">
        <w:rPr>
          <w:rFonts w:cs="Times New Roman"/>
          <w:szCs w:val="24"/>
          <w:lang w:val="en-ID"/>
        </w:rPr>
        <w:t>lanjut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ke</w:t>
      </w:r>
      <w:proofErr w:type="spellEnd"/>
      <w:r w:rsidRPr="00C93AC0">
        <w:rPr>
          <w:rFonts w:cs="Times New Roman"/>
          <w:szCs w:val="24"/>
          <w:lang w:val="en-ID"/>
        </w:rPr>
        <w:t xml:space="preserve"> dashboard</w:t>
      </w:r>
    </w:p>
    <w:p w14:paraId="2F6B9966" w14:textId="77777777" w:rsidR="00C93AC0" w:rsidRPr="00C93AC0" w:rsidRDefault="00C93AC0">
      <w:pPr>
        <w:pStyle w:val="ListParagraph"/>
        <w:numPr>
          <w:ilvl w:val="2"/>
          <w:numId w:val="51"/>
        </w:numPr>
        <w:tabs>
          <w:tab w:val="clear" w:pos="2160"/>
          <w:tab w:val="num" w:pos="1134"/>
          <w:tab w:val="num" w:pos="1843"/>
        </w:tabs>
        <w:spacing w:after="0" w:line="360" w:lineRule="auto"/>
        <w:ind w:left="1843" w:hanging="142"/>
        <w:jc w:val="both"/>
        <w:rPr>
          <w:rFonts w:cs="Times New Roman"/>
          <w:szCs w:val="24"/>
          <w:lang w:val="en-ID"/>
        </w:rPr>
      </w:pPr>
      <w:r w:rsidRPr="00C93AC0">
        <w:rPr>
          <w:rFonts w:cs="Times New Roman"/>
          <w:b/>
          <w:bCs/>
          <w:szCs w:val="24"/>
          <w:lang w:val="en-ID"/>
        </w:rPr>
        <w:t>Invalid</w:t>
      </w:r>
      <w:r w:rsidRPr="00C93AC0">
        <w:rPr>
          <w:rFonts w:cs="Times New Roman"/>
          <w:szCs w:val="24"/>
          <w:lang w:val="en-ID"/>
        </w:rPr>
        <w:t xml:space="preserve"> → </w:t>
      </w:r>
      <w:proofErr w:type="spellStart"/>
      <w:r w:rsidRPr="00C93AC0">
        <w:rPr>
          <w:rFonts w:cs="Times New Roman"/>
          <w:szCs w:val="24"/>
          <w:lang w:val="en-ID"/>
        </w:rPr>
        <w:t>kembali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ke</w:t>
      </w:r>
      <w:proofErr w:type="spellEnd"/>
      <w:r w:rsidRPr="00C93AC0">
        <w:rPr>
          <w:rFonts w:cs="Times New Roman"/>
          <w:szCs w:val="24"/>
          <w:lang w:val="en-ID"/>
        </w:rPr>
        <w:t xml:space="preserve"> proses input </w:t>
      </w:r>
      <w:proofErr w:type="spellStart"/>
      <w:r w:rsidRPr="00C93AC0">
        <w:rPr>
          <w:rFonts w:cs="Times New Roman"/>
          <w:szCs w:val="24"/>
          <w:lang w:val="en-ID"/>
        </w:rPr>
        <w:t>dengan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kemungkinan</w:t>
      </w:r>
      <w:proofErr w:type="spellEnd"/>
      <w:r w:rsidRPr="00C93AC0">
        <w:rPr>
          <w:rFonts w:cs="Times New Roman"/>
          <w:szCs w:val="24"/>
          <w:lang w:val="en-ID"/>
        </w:rPr>
        <w:t xml:space="preserve"> error message (</w:t>
      </w:r>
      <w:proofErr w:type="spellStart"/>
      <w:r w:rsidRPr="00C93AC0">
        <w:rPr>
          <w:rFonts w:cs="Times New Roman"/>
          <w:szCs w:val="24"/>
          <w:lang w:val="en-ID"/>
        </w:rPr>
        <w:t>meskipun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tidak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digambarkan</w:t>
      </w:r>
      <w:proofErr w:type="spellEnd"/>
      <w:r w:rsidRPr="00C93AC0">
        <w:rPr>
          <w:rFonts w:cs="Times New Roman"/>
          <w:szCs w:val="24"/>
          <w:lang w:val="en-ID"/>
        </w:rPr>
        <w:t xml:space="preserve"> di diagram, </w:t>
      </w:r>
      <w:proofErr w:type="spellStart"/>
      <w:r w:rsidRPr="00C93AC0">
        <w:rPr>
          <w:rFonts w:cs="Times New Roman"/>
          <w:szCs w:val="24"/>
          <w:lang w:val="en-ID"/>
        </w:rPr>
        <w:t>ini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umum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terjadi</w:t>
      </w:r>
      <w:proofErr w:type="spellEnd"/>
      <w:r w:rsidRPr="00C93AC0">
        <w:rPr>
          <w:rFonts w:cs="Times New Roman"/>
          <w:szCs w:val="24"/>
          <w:lang w:val="en-ID"/>
        </w:rPr>
        <w:t>).</w:t>
      </w:r>
    </w:p>
    <w:p w14:paraId="4DE8ADED" w14:textId="77777777" w:rsidR="00C93AC0" w:rsidRPr="00C93AC0" w:rsidRDefault="00C93AC0">
      <w:pPr>
        <w:pStyle w:val="ListParagraph"/>
        <w:numPr>
          <w:ilvl w:val="0"/>
          <w:numId w:val="51"/>
        </w:numPr>
        <w:tabs>
          <w:tab w:val="clear" w:pos="720"/>
          <w:tab w:val="num" w:pos="1134"/>
        </w:tabs>
        <w:spacing w:after="0" w:line="360" w:lineRule="auto"/>
        <w:ind w:firstLine="131"/>
        <w:rPr>
          <w:rFonts w:cs="Times New Roman"/>
          <w:szCs w:val="24"/>
          <w:lang w:val="en-ID"/>
        </w:rPr>
      </w:pPr>
      <w:r w:rsidRPr="00C93AC0">
        <w:rPr>
          <w:rFonts w:cs="Times New Roman"/>
          <w:b/>
          <w:bCs/>
          <w:szCs w:val="24"/>
          <w:lang w:val="en-ID"/>
        </w:rPr>
        <w:t>Dashboard Admin (Admin)</w:t>
      </w:r>
    </w:p>
    <w:p w14:paraId="72654F10" w14:textId="77777777" w:rsidR="00C93AC0" w:rsidRPr="00C93AC0" w:rsidRDefault="00C93AC0">
      <w:pPr>
        <w:pStyle w:val="ListParagraph"/>
        <w:numPr>
          <w:ilvl w:val="1"/>
          <w:numId w:val="51"/>
        </w:numPr>
        <w:tabs>
          <w:tab w:val="num" w:pos="1134"/>
        </w:tabs>
        <w:spacing w:after="0" w:line="360" w:lineRule="auto"/>
        <w:ind w:hanging="164"/>
        <w:jc w:val="both"/>
        <w:rPr>
          <w:rFonts w:cs="Times New Roman"/>
          <w:szCs w:val="24"/>
          <w:lang w:val="en-ID"/>
        </w:rPr>
      </w:pPr>
      <w:proofErr w:type="spellStart"/>
      <w:r w:rsidRPr="00C93AC0">
        <w:rPr>
          <w:rFonts w:cs="Times New Roman"/>
          <w:szCs w:val="24"/>
          <w:lang w:val="en-ID"/>
        </w:rPr>
        <w:t>Setelah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berhasil</w:t>
      </w:r>
      <w:proofErr w:type="spellEnd"/>
      <w:r w:rsidRPr="00C93AC0">
        <w:rPr>
          <w:rFonts w:cs="Times New Roman"/>
          <w:szCs w:val="24"/>
          <w:lang w:val="en-ID"/>
        </w:rPr>
        <w:t xml:space="preserve"> login, Admin </w:t>
      </w:r>
      <w:proofErr w:type="spellStart"/>
      <w:r w:rsidRPr="00C93AC0">
        <w:rPr>
          <w:rFonts w:cs="Times New Roman"/>
          <w:szCs w:val="24"/>
          <w:lang w:val="en-ID"/>
        </w:rPr>
        <w:t>diarahkan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ke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halaman</w:t>
      </w:r>
      <w:proofErr w:type="spellEnd"/>
      <w:r w:rsidRPr="00C93AC0">
        <w:rPr>
          <w:rFonts w:cs="Times New Roman"/>
          <w:szCs w:val="24"/>
          <w:lang w:val="en-ID"/>
        </w:rPr>
        <w:t xml:space="preserve"> dashboard.</w:t>
      </w:r>
    </w:p>
    <w:p w14:paraId="3396FD38" w14:textId="77777777" w:rsidR="00C93AC0" w:rsidRPr="00C93AC0" w:rsidRDefault="00C93AC0">
      <w:pPr>
        <w:pStyle w:val="ListParagraph"/>
        <w:numPr>
          <w:ilvl w:val="1"/>
          <w:numId w:val="51"/>
        </w:numPr>
        <w:tabs>
          <w:tab w:val="num" w:pos="1134"/>
        </w:tabs>
        <w:spacing w:after="0" w:line="360" w:lineRule="auto"/>
        <w:ind w:hanging="164"/>
        <w:jc w:val="both"/>
        <w:rPr>
          <w:rFonts w:cs="Times New Roman"/>
          <w:szCs w:val="24"/>
          <w:lang w:val="en-ID"/>
        </w:rPr>
      </w:pPr>
      <w:r w:rsidRPr="00C93AC0">
        <w:rPr>
          <w:rFonts w:cs="Times New Roman"/>
          <w:szCs w:val="24"/>
          <w:lang w:val="en-ID"/>
        </w:rPr>
        <w:t xml:space="preserve">Di </w:t>
      </w:r>
      <w:proofErr w:type="spellStart"/>
      <w:r w:rsidRPr="00C93AC0">
        <w:rPr>
          <w:rFonts w:cs="Times New Roman"/>
          <w:szCs w:val="24"/>
          <w:lang w:val="en-ID"/>
        </w:rPr>
        <w:t>sini</w:t>
      </w:r>
      <w:proofErr w:type="spellEnd"/>
      <w:r w:rsidRPr="00C93AC0">
        <w:rPr>
          <w:rFonts w:cs="Times New Roman"/>
          <w:szCs w:val="24"/>
          <w:lang w:val="en-ID"/>
        </w:rPr>
        <w:t xml:space="preserve"> Admin </w:t>
      </w:r>
      <w:proofErr w:type="spellStart"/>
      <w:r w:rsidRPr="00C93AC0">
        <w:rPr>
          <w:rFonts w:cs="Times New Roman"/>
          <w:szCs w:val="24"/>
          <w:lang w:val="en-ID"/>
        </w:rPr>
        <w:t>dapat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memilih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berbagai</w:t>
      </w:r>
      <w:proofErr w:type="spellEnd"/>
      <w:r w:rsidRPr="00C93AC0">
        <w:rPr>
          <w:rFonts w:cs="Times New Roman"/>
          <w:szCs w:val="24"/>
          <w:lang w:val="en-ID"/>
        </w:rPr>
        <w:t xml:space="preserve"> menu yang </w:t>
      </w:r>
      <w:proofErr w:type="spellStart"/>
      <w:r w:rsidRPr="00C93AC0">
        <w:rPr>
          <w:rFonts w:cs="Times New Roman"/>
          <w:szCs w:val="24"/>
          <w:lang w:val="en-ID"/>
        </w:rPr>
        <w:t>tersedia</w:t>
      </w:r>
      <w:proofErr w:type="spellEnd"/>
      <w:r w:rsidRPr="00C93AC0">
        <w:rPr>
          <w:rFonts w:cs="Times New Roman"/>
          <w:szCs w:val="24"/>
          <w:lang w:val="en-ID"/>
        </w:rPr>
        <w:t>.</w:t>
      </w:r>
    </w:p>
    <w:p w14:paraId="427D101B" w14:textId="77777777" w:rsidR="00C93AC0" w:rsidRPr="00C93AC0" w:rsidRDefault="00C93AC0">
      <w:pPr>
        <w:pStyle w:val="ListParagraph"/>
        <w:numPr>
          <w:ilvl w:val="0"/>
          <w:numId w:val="51"/>
        </w:numPr>
        <w:tabs>
          <w:tab w:val="clear" w:pos="720"/>
          <w:tab w:val="num" w:pos="1134"/>
        </w:tabs>
        <w:spacing w:after="0" w:line="360" w:lineRule="auto"/>
        <w:ind w:firstLine="131"/>
        <w:rPr>
          <w:rFonts w:cs="Times New Roman"/>
          <w:szCs w:val="24"/>
          <w:lang w:val="en-ID"/>
        </w:rPr>
      </w:pPr>
      <w:proofErr w:type="spellStart"/>
      <w:r w:rsidRPr="00C93AC0">
        <w:rPr>
          <w:rFonts w:cs="Times New Roman"/>
          <w:b/>
          <w:bCs/>
          <w:szCs w:val="24"/>
          <w:lang w:val="en-ID"/>
        </w:rPr>
        <w:t>Manajemen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 xml:space="preserve"> Template Surat (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Sistem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>)</w:t>
      </w:r>
    </w:p>
    <w:p w14:paraId="52DFAF94" w14:textId="77777777" w:rsidR="00C93AC0" w:rsidRPr="00C93AC0" w:rsidRDefault="00C93AC0">
      <w:pPr>
        <w:pStyle w:val="ListParagraph"/>
        <w:numPr>
          <w:ilvl w:val="1"/>
          <w:numId w:val="51"/>
        </w:numPr>
        <w:tabs>
          <w:tab w:val="num" w:pos="1134"/>
        </w:tabs>
        <w:spacing w:after="0" w:line="360" w:lineRule="auto"/>
        <w:ind w:hanging="164"/>
        <w:jc w:val="both"/>
        <w:rPr>
          <w:rFonts w:cs="Times New Roman"/>
          <w:szCs w:val="24"/>
          <w:lang w:val="en-ID"/>
        </w:rPr>
      </w:pPr>
      <w:r w:rsidRPr="00C93AC0">
        <w:rPr>
          <w:rFonts w:cs="Times New Roman"/>
          <w:szCs w:val="24"/>
          <w:lang w:val="en-ID"/>
        </w:rPr>
        <w:t xml:space="preserve">Admin </w:t>
      </w:r>
      <w:proofErr w:type="spellStart"/>
      <w:r w:rsidRPr="00C93AC0">
        <w:rPr>
          <w:rFonts w:cs="Times New Roman"/>
          <w:szCs w:val="24"/>
          <w:lang w:val="en-ID"/>
        </w:rPr>
        <w:t>memilih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fitur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untuk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mengelola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surat</w:t>
      </w:r>
      <w:proofErr w:type="spellEnd"/>
      <w:r w:rsidRPr="00C93AC0">
        <w:rPr>
          <w:rFonts w:cs="Times New Roman"/>
          <w:szCs w:val="24"/>
          <w:lang w:val="en-ID"/>
        </w:rPr>
        <w:t xml:space="preserve"> (</w:t>
      </w:r>
      <w:proofErr w:type="spellStart"/>
      <w:r w:rsidRPr="00C93AC0">
        <w:rPr>
          <w:rFonts w:cs="Times New Roman"/>
          <w:szCs w:val="24"/>
          <w:lang w:val="en-ID"/>
        </w:rPr>
        <w:t>misalnya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tambah</w:t>
      </w:r>
      <w:proofErr w:type="spellEnd"/>
      <w:r w:rsidRPr="00C93AC0">
        <w:rPr>
          <w:rFonts w:cs="Times New Roman"/>
          <w:szCs w:val="24"/>
          <w:lang w:val="en-ID"/>
        </w:rPr>
        <w:t xml:space="preserve">/edit/hapus template </w:t>
      </w:r>
      <w:proofErr w:type="spellStart"/>
      <w:r w:rsidRPr="00C93AC0">
        <w:rPr>
          <w:rFonts w:cs="Times New Roman"/>
          <w:szCs w:val="24"/>
          <w:lang w:val="en-ID"/>
        </w:rPr>
        <w:t>surat</w:t>
      </w:r>
      <w:proofErr w:type="spellEnd"/>
      <w:r w:rsidRPr="00C93AC0">
        <w:rPr>
          <w:rFonts w:cs="Times New Roman"/>
          <w:szCs w:val="24"/>
          <w:lang w:val="en-ID"/>
        </w:rPr>
        <w:t>).</w:t>
      </w:r>
    </w:p>
    <w:p w14:paraId="6A5F9D73" w14:textId="77777777" w:rsidR="00C93AC0" w:rsidRPr="00C93AC0" w:rsidRDefault="00C93AC0">
      <w:pPr>
        <w:pStyle w:val="ListParagraph"/>
        <w:numPr>
          <w:ilvl w:val="1"/>
          <w:numId w:val="51"/>
        </w:numPr>
        <w:tabs>
          <w:tab w:val="num" w:pos="1134"/>
        </w:tabs>
        <w:spacing w:after="0" w:line="360" w:lineRule="auto"/>
        <w:ind w:hanging="164"/>
        <w:rPr>
          <w:rFonts w:cs="Times New Roman"/>
          <w:szCs w:val="24"/>
          <w:lang w:val="en-ID"/>
        </w:rPr>
      </w:pPr>
      <w:proofErr w:type="spellStart"/>
      <w:r w:rsidRPr="00C93AC0">
        <w:rPr>
          <w:rFonts w:cs="Times New Roman"/>
          <w:szCs w:val="24"/>
          <w:lang w:val="en-ID"/>
        </w:rPr>
        <w:t>Sistem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memproses</w:t>
      </w:r>
      <w:proofErr w:type="spellEnd"/>
      <w:r w:rsidRPr="00C93AC0">
        <w:rPr>
          <w:rFonts w:cs="Times New Roman"/>
          <w:szCs w:val="24"/>
          <w:lang w:val="en-ID"/>
        </w:rPr>
        <w:t xml:space="preserve"> dan </w:t>
      </w:r>
      <w:proofErr w:type="spellStart"/>
      <w:r w:rsidRPr="00C93AC0">
        <w:rPr>
          <w:rFonts w:cs="Times New Roman"/>
          <w:szCs w:val="24"/>
          <w:lang w:val="en-ID"/>
        </w:rPr>
        <w:t>menampilkan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halaman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manajemen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surat</w:t>
      </w:r>
      <w:proofErr w:type="spellEnd"/>
      <w:r w:rsidRPr="00C93AC0">
        <w:rPr>
          <w:rFonts w:cs="Times New Roman"/>
          <w:szCs w:val="24"/>
          <w:lang w:val="en-ID"/>
        </w:rPr>
        <w:t>.</w:t>
      </w:r>
    </w:p>
    <w:p w14:paraId="71283910" w14:textId="77777777" w:rsidR="00C93AC0" w:rsidRPr="00C93AC0" w:rsidRDefault="00C93AC0">
      <w:pPr>
        <w:pStyle w:val="ListParagraph"/>
        <w:numPr>
          <w:ilvl w:val="0"/>
          <w:numId w:val="51"/>
        </w:numPr>
        <w:tabs>
          <w:tab w:val="clear" w:pos="720"/>
          <w:tab w:val="num" w:pos="1134"/>
        </w:tabs>
        <w:spacing w:after="0" w:line="360" w:lineRule="auto"/>
        <w:ind w:firstLine="131"/>
        <w:rPr>
          <w:rFonts w:cs="Times New Roman"/>
          <w:szCs w:val="24"/>
          <w:lang w:val="en-ID"/>
        </w:rPr>
      </w:pPr>
      <w:r w:rsidRPr="00C93AC0">
        <w:rPr>
          <w:rFonts w:cs="Times New Roman"/>
          <w:b/>
          <w:bCs/>
          <w:szCs w:val="24"/>
          <w:lang w:val="en-ID"/>
        </w:rPr>
        <w:t xml:space="preserve">Validasi dan 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Cetak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 xml:space="preserve"> Surat (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Sistem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>)</w:t>
      </w:r>
    </w:p>
    <w:p w14:paraId="2F22176B" w14:textId="77777777" w:rsidR="00C93AC0" w:rsidRPr="00C93AC0" w:rsidRDefault="00C93AC0">
      <w:pPr>
        <w:pStyle w:val="ListParagraph"/>
        <w:numPr>
          <w:ilvl w:val="1"/>
          <w:numId w:val="51"/>
        </w:numPr>
        <w:tabs>
          <w:tab w:val="num" w:pos="1134"/>
        </w:tabs>
        <w:spacing w:after="0" w:line="360" w:lineRule="auto"/>
        <w:ind w:hanging="164"/>
        <w:jc w:val="both"/>
        <w:rPr>
          <w:rFonts w:cs="Times New Roman"/>
          <w:szCs w:val="24"/>
          <w:lang w:val="en-ID"/>
        </w:rPr>
      </w:pPr>
      <w:proofErr w:type="spellStart"/>
      <w:r w:rsidRPr="00C93AC0">
        <w:rPr>
          <w:rFonts w:cs="Times New Roman"/>
          <w:szCs w:val="24"/>
          <w:lang w:val="en-ID"/>
        </w:rPr>
        <w:t>Setelah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surat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diajukan</w:t>
      </w:r>
      <w:proofErr w:type="spellEnd"/>
      <w:r w:rsidRPr="00C93AC0">
        <w:rPr>
          <w:rFonts w:cs="Times New Roman"/>
          <w:szCs w:val="24"/>
          <w:lang w:val="en-ID"/>
        </w:rPr>
        <w:t xml:space="preserve"> oleh </w:t>
      </w:r>
      <w:proofErr w:type="spellStart"/>
      <w:r w:rsidRPr="00C93AC0">
        <w:rPr>
          <w:rFonts w:cs="Times New Roman"/>
          <w:szCs w:val="24"/>
          <w:lang w:val="en-ID"/>
        </w:rPr>
        <w:t>karyawan</w:t>
      </w:r>
      <w:proofErr w:type="spellEnd"/>
      <w:r w:rsidRPr="00C93AC0">
        <w:rPr>
          <w:rFonts w:cs="Times New Roman"/>
          <w:szCs w:val="24"/>
          <w:lang w:val="en-ID"/>
        </w:rPr>
        <w:t xml:space="preserve">, Admin </w:t>
      </w:r>
      <w:proofErr w:type="spellStart"/>
      <w:r w:rsidRPr="00C93AC0">
        <w:rPr>
          <w:rFonts w:cs="Times New Roman"/>
          <w:szCs w:val="24"/>
          <w:lang w:val="en-ID"/>
        </w:rPr>
        <w:t>bisa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memvalidasi</w:t>
      </w:r>
      <w:proofErr w:type="spellEnd"/>
      <w:r w:rsidRPr="00C93AC0">
        <w:rPr>
          <w:rFonts w:cs="Times New Roman"/>
          <w:szCs w:val="24"/>
          <w:lang w:val="en-ID"/>
        </w:rPr>
        <w:t xml:space="preserve"> dan </w:t>
      </w:r>
      <w:proofErr w:type="spellStart"/>
      <w:r w:rsidRPr="00C93AC0">
        <w:rPr>
          <w:rFonts w:cs="Times New Roman"/>
          <w:szCs w:val="24"/>
          <w:lang w:val="en-ID"/>
        </w:rPr>
        <w:t>mencetak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surat</w:t>
      </w:r>
      <w:proofErr w:type="spellEnd"/>
      <w:r w:rsidRPr="00C93AC0">
        <w:rPr>
          <w:rFonts w:cs="Times New Roman"/>
          <w:szCs w:val="24"/>
          <w:lang w:val="en-ID"/>
        </w:rPr>
        <w:t xml:space="preserve"> yang </w:t>
      </w:r>
      <w:proofErr w:type="spellStart"/>
      <w:r w:rsidRPr="00C93AC0">
        <w:rPr>
          <w:rFonts w:cs="Times New Roman"/>
          <w:szCs w:val="24"/>
          <w:lang w:val="en-ID"/>
        </w:rPr>
        <w:t>disetujui</w:t>
      </w:r>
      <w:proofErr w:type="spellEnd"/>
      <w:r w:rsidRPr="00C93AC0">
        <w:rPr>
          <w:rFonts w:cs="Times New Roman"/>
          <w:szCs w:val="24"/>
          <w:lang w:val="en-ID"/>
        </w:rPr>
        <w:t>.</w:t>
      </w:r>
    </w:p>
    <w:p w14:paraId="49E94068" w14:textId="77777777" w:rsidR="00C93AC0" w:rsidRPr="00C93AC0" w:rsidRDefault="00C93AC0">
      <w:pPr>
        <w:pStyle w:val="ListParagraph"/>
        <w:numPr>
          <w:ilvl w:val="0"/>
          <w:numId w:val="51"/>
        </w:numPr>
        <w:tabs>
          <w:tab w:val="clear" w:pos="720"/>
          <w:tab w:val="num" w:pos="1134"/>
        </w:tabs>
        <w:spacing w:after="0" w:line="360" w:lineRule="auto"/>
        <w:ind w:firstLine="131"/>
        <w:rPr>
          <w:rFonts w:cs="Times New Roman"/>
          <w:szCs w:val="24"/>
          <w:lang w:val="en-ID"/>
        </w:rPr>
      </w:pPr>
      <w:proofErr w:type="spellStart"/>
      <w:r w:rsidRPr="00C93AC0">
        <w:rPr>
          <w:rFonts w:cs="Times New Roman"/>
          <w:b/>
          <w:bCs/>
          <w:szCs w:val="24"/>
          <w:lang w:val="en-ID"/>
        </w:rPr>
        <w:t>Laporan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 xml:space="preserve"> Surat (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Sistem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>)</w:t>
      </w:r>
    </w:p>
    <w:p w14:paraId="1458BC23" w14:textId="77777777" w:rsidR="00C93AC0" w:rsidRPr="00C93AC0" w:rsidRDefault="00C93AC0">
      <w:pPr>
        <w:pStyle w:val="ListParagraph"/>
        <w:numPr>
          <w:ilvl w:val="1"/>
          <w:numId w:val="51"/>
        </w:numPr>
        <w:tabs>
          <w:tab w:val="num" w:pos="1134"/>
        </w:tabs>
        <w:spacing w:after="0" w:line="360" w:lineRule="auto"/>
        <w:ind w:hanging="164"/>
        <w:jc w:val="both"/>
        <w:rPr>
          <w:rFonts w:cs="Times New Roman"/>
          <w:szCs w:val="24"/>
          <w:lang w:val="en-ID"/>
        </w:rPr>
      </w:pPr>
      <w:r w:rsidRPr="00C93AC0">
        <w:rPr>
          <w:rFonts w:cs="Times New Roman"/>
          <w:szCs w:val="24"/>
          <w:lang w:val="en-ID"/>
        </w:rPr>
        <w:t xml:space="preserve">Admin </w:t>
      </w:r>
      <w:proofErr w:type="spellStart"/>
      <w:r w:rsidRPr="00C93AC0">
        <w:rPr>
          <w:rFonts w:cs="Times New Roman"/>
          <w:szCs w:val="24"/>
          <w:lang w:val="en-ID"/>
        </w:rPr>
        <w:t>dapat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menghasilkan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laporan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surat</w:t>
      </w:r>
      <w:proofErr w:type="spellEnd"/>
      <w:r w:rsidRPr="00C93AC0">
        <w:rPr>
          <w:rFonts w:cs="Times New Roman"/>
          <w:szCs w:val="24"/>
          <w:lang w:val="en-ID"/>
        </w:rPr>
        <w:t xml:space="preserve">, </w:t>
      </w:r>
      <w:proofErr w:type="spellStart"/>
      <w:r w:rsidRPr="00C93AC0">
        <w:rPr>
          <w:rFonts w:cs="Times New Roman"/>
          <w:szCs w:val="24"/>
          <w:lang w:val="en-ID"/>
        </w:rPr>
        <w:t>baik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berupa</w:t>
      </w:r>
      <w:proofErr w:type="spellEnd"/>
      <w:r w:rsidRPr="00C93AC0">
        <w:rPr>
          <w:rFonts w:cs="Times New Roman"/>
          <w:szCs w:val="24"/>
          <w:lang w:val="en-ID"/>
        </w:rPr>
        <w:t xml:space="preserve"> daftar, </w:t>
      </w:r>
      <w:proofErr w:type="spellStart"/>
      <w:r w:rsidRPr="00C93AC0">
        <w:rPr>
          <w:rFonts w:cs="Times New Roman"/>
          <w:szCs w:val="24"/>
          <w:lang w:val="en-ID"/>
        </w:rPr>
        <w:t>jumlah</w:t>
      </w:r>
      <w:proofErr w:type="spellEnd"/>
      <w:r w:rsidRPr="00C93AC0">
        <w:rPr>
          <w:rFonts w:cs="Times New Roman"/>
          <w:szCs w:val="24"/>
          <w:lang w:val="en-ID"/>
        </w:rPr>
        <w:t xml:space="preserve">, </w:t>
      </w:r>
      <w:proofErr w:type="spellStart"/>
      <w:r w:rsidRPr="00C93AC0">
        <w:rPr>
          <w:rFonts w:cs="Times New Roman"/>
          <w:szCs w:val="24"/>
          <w:lang w:val="en-ID"/>
        </w:rPr>
        <w:t>atau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rekap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surat</w:t>
      </w:r>
      <w:proofErr w:type="spellEnd"/>
      <w:r w:rsidRPr="00C93AC0">
        <w:rPr>
          <w:rFonts w:cs="Times New Roman"/>
          <w:szCs w:val="24"/>
          <w:lang w:val="en-ID"/>
        </w:rPr>
        <w:t xml:space="preserve"> yang </w:t>
      </w:r>
      <w:proofErr w:type="spellStart"/>
      <w:r w:rsidRPr="00C93AC0">
        <w:rPr>
          <w:rFonts w:cs="Times New Roman"/>
          <w:szCs w:val="24"/>
          <w:lang w:val="en-ID"/>
        </w:rPr>
        <w:t>telah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dikelola</w:t>
      </w:r>
      <w:proofErr w:type="spellEnd"/>
      <w:r w:rsidRPr="00C93AC0">
        <w:rPr>
          <w:rFonts w:cs="Times New Roman"/>
          <w:szCs w:val="24"/>
          <w:lang w:val="en-ID"/>
        </w:rPr>
        <w:t>.</w:t>
      </w:r>
    </w:p>
    <w:p w14:paraId="2B3642D6" w14:textId="1B2F5184" w:rsidR="00C93AC0" w:rsidRPr="00C93AC0" w:rsidRDefault="00C93AC0">
      <w:pPr>
        <w:pStyle w:val="ListParagraph"/>
        <w:numPr>
          <w:ilvl w:val="0"/>
          <w:numId w:val="51"/>
        </w:numPr>
        <w:tabs>
          <w:tab w:val="clear" w:pos="720"/>
          <w:tab w:val="num" w:pos="1134"/>
        </w:tabs>
        <w:spacing w:after="0" w:line="360" w:lineRule="auto"/>
        <w:ind w:firstLine="131"/>
        <w:rPr>
          <w:rFonts w:cs="Times New Roman"/>
          <w:szCs w:val="24"/>
          <w:lang w:val="en-ID"/>
        </w:rPr>
      </w:pPr>
      <w:r w:rsidRPr="00C93AC0">
        <w:rPr>
          <w:rFonts w:cs="Times New Roman"/>
          <w:b/>
          <w:bCs/>
          <w:szCs w:val="24"/>
          <w:lang w:val="en-ID"/>
        </w:rPr>
        <w:t>Final Node</w:t>
      </w:r>
    </w:p>
    <w:p w14:paraId="5BAEE774" w14:textId="77777777" w:rsidR="00C93AC0" w:rsidRPr="00C93AC0" w:rsidRDefault="00C93AC0">
      <w:pPr>
        <w:pStyle w:val="ListParagraph"/>
        <w:numPr>
          <w:ilvl w:val="1"/>
          <w:numId w:val="51"/>
        </w:numPr>
        <w:tabs>
          <w:tab w:val="num" w:pos="1134"/>
        </w:tabs>
        <w:spacing w:after="0" w:line="360" w:lineRule="auto"/>
        <w:ind w:hanging="164"/>
        <w:rPr>
          <w:rFonts w:cs="Times New Roman"/>
          <w:szCs w:val="24"/>
          <w:lang w:val="en-ID"/>
        </w:rPr>
      </w:pPr>
      <w:proofErr w:type="spellStart"/>
      <w:r w:rsidRPr="00C93AC0">
        <w:rPr>
          <w:rFonts w:cs="Times New Roman"/>
          <w:szCs w:val="24"/>
          <w:lang w:val="en-ID"/>
        </w:rPr>
        <w:t>Menandakan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akhir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dari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aktivitas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alur</w:t>
      </w:r>
      <w:proofErr w:type="spellEnd"/>
      <w:r w:rsidRPr="00C93AC0">
        <w:rPr>
          <w:rFonts w:cs="Times New Roman"/>
          <w:szCs w:val="24"/>
          <w:lang w:val="en-ID"/>
        </w:rPr>
        <w:t xml:space="preserve"> proses admin.</w:t>
      </w:r>
    </w:p>
    <w:p w14:paraId="5FF23391" w14:textId="6416F1FA" w:rsidR="00C93AC0" w:rsidRDefault="00C93AC0" w:rsidP="00C93AC0">
      <w:pPr>
        <w:pStyle w:val="ListParagraph"/>
        <w:rPr>
          <w:rFonts w:cs="Times New Roman"/>
          <w:szCs w:val="24"/>
          <w:lang w:val="en-ID"/>
        </w:rPr>
      </w:pPr>
    </w:p>
    <w:p w14:paraId="303054B8" w14:textId="77777777" w:rsidR="004B2250" w:rsidRDefault="004B2250" w:rsidP="00C93AC0">
      <w:pPr>
        <w:pStyle w:val="ListParagraph"/>
        <w:rPr>
          <w:rFonts w:cs="Times New Roman"/>
          <w:szCs w:val="24"/>
          <w:lang w:val="en-ID"/>
        </w:rPr>
      </w:pPr>
    </w:p>
    <w:p w14:paraId="293E9676" w14:textId="77777777" w:rsidR="004B2250" w:rsidRDefault="004B2250" w:rsidP="00C93AC0">
      <w:pPr>
        <w:pStyle w:val="ListParagraph"/>
        <w:rPr>
          <w:rFonts w:cs="Times New Roman"/>
          <w:szCs w:val="24"/>
          <w:lang w:val="en-ID"/>
        </w:rPr>
      </w:pPr>
    </w:p>
    <w:p w14:paraId="7E653E84" w14:textId="77777777" w:rsidR="004B2250" w:rsidRDefault="004B2250" w:rsidP="00C93AC0">
      <w:pPr>
        <w:pStyle w:val="ListParagraph"/>
        <w:rPr>
          <w:rFonts w:cs="Times New Roman"/>
          <w:szCs w:val="24"/>
          <w:lang w:val="en-ID"/>
        </w:rPr>
      </w:pPr>
    </w:p>
    <w:p w14:paraId="134AF68F" w14:textId="77777777" w:rsidR="004B2250" w:rsidRPr="00C93AC0" w:rsidRDefault="004B2250" w:rsidP="00C93AC0">
      <w:pPr>
        <w:pStyle w:val="ListParagraph"/>
        <w:rPr>
          <w:rFonts w:cs="Times New Roman"/>
          <w:szCs w:val="24"/>
          <w:lang w:val="en-ID"/>
        </w:rPr>
      </w:pPr>
    </w:p>
    <w:p w14:paraId="69B12720" w14:textId="4B0399A2" w:rsidR="00C93AC0" w:rsidRPr="00C93AC0" w:rsidRDefault="00C93AC0">
      <w:pPr>
        <w:pStyle w:val="ListParagraph"/>
        <w:numPr>
          <w:ilvl w:val="0"/>
          <w:numId w:val="49"/>
        </w:numPr>
        <w:spacing w:after="0"/>
        <w:rPr>
          <w:rFonts w:cs="Times New Roman"/>
          <w:b/>
          <w:bCs/>
          <w:szCs w:val="24"/>
          <w:lang w:val="en-ID"/>
        </w:rPr>
      </w:pPr>
      <w:r w:rsidRPr="00C93AC0">
        <w:rPr>
          <w:rFonts w:cs="Times New Roman"/>
          <w:b/>
          <w:bCs/>
          <w:szCs w:val="24"/>
          <w:lang w:val="en-ID"/>
        </w:rPr>
        <w:lastRenderedPageBreak/>
        <w:t>Manfaat Activity Diagram Ini</w:t>
      </w:r>
    </w:p>
    <w:p w14:paraId="4C36F494" w14:textId="77777777" w:rsidR="00C93AC0" w:rsidRPr="00C93AC0" w:rsidRDefault="00C93AC0">
      <w:pPr>
        <w:pStyle w:val="ListParagraph"/>
        <w:numPr>
          <w:ilvl w:val="0"/>
          <w:numId w:val="52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cs="Times New Roman"/>
          <w:szCs w:val="24"/>
          <w:lang w:val="en-ID"/>
        </w:rPr>
      </w:pPr>
      <w:proofErr w:type="spellStart"/>
      <w:r w:rsidRPr="00C93AC0">
        <w:rPr>
          <w:rFonts w:cs="Times New Roman"/>
          <w:b/>
          <w:bCs/>
          <w:szCs w:val="24"/>
          <w:lang w:val="en-ID"/>
        </w:rPr>
        <w:t>Mempermudah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perancangan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sistem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sebelum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dibangun</w:t>
      </w:r>
      <w:proofErr w:type="spellEnd"/>
      <w:r w:rsidRPr="00C93AC0">
        <w:rPr>
          <w:rFonts w:cs="Times New Roman"/>
          <w:szCs w:val="24"/>
          <w:lang w:val="en-ID"/>
        </w:rPr>
        <w:t>.</w:t>
      </w:r>
    </w:p>
    <w:p w14:paraId="7351B890" w14:textId="77777777" w:rsidR="00C93AC0" w:rsidRPr="00C93AC0" w:rsidRDefault="00C93AC0">
      <w:pPr>
        <w:pStyle w:val="ListParagraph"/>
        <w:numPr>
          <w:ilvl w:val="0"/>
          <w:numId w:val="52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cs="Times New Roman"/>
          <w:szCs w:val="24"/>
          <w:lang w:val="en-ID"/>
        </w:rPr>
      </w:pPr>
      <w:proofErr w:type="spellStart"/>
      <w:r w:rsidRPr="00C93AC0">
        <w:rPr>
          <w:rFonts w:cs="Times New Roman"/>
          <w:szCs w:val="24"/>
          <w:lang w:val="en-ID"/>
        </w:rPr>
        <w:t>Memastikan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alur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 xml:space="preserve"> login dan 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alur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utama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 xml:space="preserve"> admin</w:t>
      </w:r>
      <w:r w:rsidRPr="00C93AC0">
        <w:rPr>
          <w:rFonts w:cs="Times New Roman"/>
          <w:szCs w:val="24"/>
          <w:lang w:val="en-ID"/>
        </w:rPr>
        <w:t xml:space="preserve"> (</w:t>
      </w:r>
      <w:proofErr w:type="spellStart"/>
      <w:r w:rsidRPr="00C93AC0">
        <w:rPr>
          <w:rFonts w:cs="Times New Roman"/>
          <w:szCs w:val="24"/>
          <w:lang w:val="en-ID"/>
        </w:rPr>
        <w:t>manajemen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surat</w:t>
      </w:r>
      <w:proofErr w:type="spellEnd"/>
      <w:r w:rsidRPr="00C93AC0">
        <w:rPr>
          <w:rFonts w:cs="Times New Roman"/>
          <w:szCs w:val="24"/>
          <w:lang w:val="en-ID"/>
        </w:rPr>
        <w:t xml:space="preserve">, </w:t>
      </w:r>
      <w:proofErr w:type="spellStart"/>
      <w:r w:rsidRPr="00C93AC0">
        <w:rPr>
          <w:rFonts w:cs="Times New Roman"/>
          <w:szCs w:val="24"/>
          <w:lang w:val="en-ID"/>
        </w:rPr>
        <w:t>validasi</w:t>
      </w:r>
      <w:proofErr w:type="spellEnd"/>
      <w:r w:rsidRPr="00C93AC0">
        <w:rPr>
          <w:rFonts w:cs="Times New Roman"/>
          <w:szCs w:val="24"/>
          <w:lang w:val="en-ID"/>
        </w:rPr>
        <w:t xml:space="preserve">, </w:t>
      </w:r>
      <w:proofErr w:type="spellStart"/>
      <w:r w:rsidRPr="00C93AC0">
        <w:rPr>
          <w:rFonts w:cs="Times New Roman"/>
          <w:szCs w:val="24"/>
          <w:lang w:val="en-ID"/>
        </w:rPr>
        <w:t>cetak</w:t>
      </w:r>
      <w:proofErr w:type="spellEnd"/>
      <w:r w:rsidRPr="00C93AC0">
        <w:rPr>
          <w:rFonts w:cs="Times New Roman"/>
          <w:szCs w:val="24"/>
          <w:lang w:val="en-ID"/>
        </w:rPr>
        <w:t xml:space="preserve">, </w:t>
      </w:r>
      <w:proofErr w:type="spellStart"/>
      <w:r w:rsidRPr="00C93AC0">
        <w:rPr>
          <w:rFonts w:cs="Times New Roman"/>
          <w:szCs w:val="24"/>
          <w:lang w:val="en-ID"/>
        </w:rPr>
        <w:t>laporan</w:t>
      </w:r>
      <w:proofErr w:type="spellEnd"/>
      <w:r w:rsidRPr="00C93AC0">
        <w:rPr>
          <w:rFonts w:cs="Times New Roman"/>
          <w:szCs w:val="24"/>
          <w:lang w:val="en-ID"/>
        </w:rPr>
        <w:t xml:space="preserve">) </w:t>
      </w:r>
      <w:proofErr w:type="spellStart"/>
      <w:r w:rsidRPr="00C93AC0">
        <w:rPr>
          <w:rFonts w:cs="Times New Roman"/>
          <w:szCs w:val="24"/>
          <w:lang w:val="en-ID"/>
        </w:rPr>
        <w:t>sudah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jelas</w:t>
      </w:r>
      <w:proofErr w:type="spellEnd"/>
      <w:r w:rsidRPr="00C93AC0">
        <w:rPr>
          <w:rFonts w:cs="Times New Roman"/>
          <w:szCs w:val="24"/>
          <w:lang w:val="en-ID"/>
        </w:rPr>
        <w:t>.</w:t>
      </w:r>
    </w:p>
    <w:p w14:paraId="2122749C" w14:textId="77777777" w:rsidR="00C93AC0" w:rsidRDefault="00C93AC0">
      <w:pPr>
        <w:pStyle w:val="ListParagraph"/>
        <w:numPr>
          <w:ilvl w:val="0"/>
          <w:numId w:val="52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cs="Times New Roman"/>
          <w:szCs w:val="24"/>
          <w:lang w:val="en-ID"/>
        </w:rPr>
      </w:pPr>
      <w:proofErr w:type="spellStart"/>
      <w:r w:rsidRPr="00C93AC0">
        <w:rPr>
          <w:rFonts w:cs="Times New Roman"/>
          <w:szCs w:val="24"/>
          <w:lang w:val="en-ID"/>
        </w:rPr>
        <w:t>Membantu</w:t>
      </w:r>
      <w:proofErr w:type="spellEnd"/>
      <w:r w:rsidRPr="00C93AC0">
        <w:rPr>
          <w:rFonts w:cs="Times New Roman"/>
          <w:szCs w:val="24"/>
          <w:lang w:val="en-ID"/>
        </w:rPr>
        <w:t xml:space="preserve"> developer dan </w:t>
      </w:r>
      <w:proofErr w:type="spellStart"/>
      <w:r w:rsidRPr="00C93AC0">
        <w:rPr>
          <w:rFonts w:cs="Times New Roman"/>
          <w:szCs w:val="24"/>
          <w:lang w:val="en-ID"/>
        </w:rPr>
        <w:t>tim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szCs w:val="24"/>
          <w:lang w:val="en-ID"/>
        </w:rPr>
        <w:t>memahami</w:t>
      </w:r>
      <w:proofErr w:type="spellEnd"/>
      <w:r w:rsidRPr="00C93AC0">
        <w:rPr>
          <w:rFonts w:cs="Times New Roman"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urutan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 xml:space="preserve"> proses</w:t>
      </w:r>
      <w:r w:rsidRPr="00C93AC0">
        <w:rPr>
          <w:rFonts w:cs="Times New Roman"/>
          <w:szCs w:val="24"/>
          <w:lang w:val="en-ID"/>
        </w:rPr>
        <w:t xml:space="preserve"> dan 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respon</w:t>
      </w:r>
      <w:proofErr w:type="spellEnd"/>
      <w:r w:rsidRPr="00C93AC0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sistem</w:t>
      </w:r>
      <w:proofErr w:type="spellEnd"/>
      <w:r w:rsidRPr="00C93AC0">
        <w:rPr>
          <w:rFonts w:cs="Times New Roman"/>
          <w:szCs w:val="24"/>
          <w:lang w:val="en-ID"/>
        </w:rPr>
        <w:t>.</w:t>
      </w:r>
    </w:p>
    <w:p w14:paraId="46C3DCDC" w14:textId="77777777" w:rsidR="00301218" w:rsidRDefault="00301218" w:rsidP="00C93AC0">
      <w:pPr>
        <w:tabs>
          <w:tab w:val="num" w:pos="993"/>
        </w:tabs>
        <w:spacing w:after="0"/>
        <w:jc w:val="both"/>
        <w:rPr>
          <w:rFonts w:cs="Times New Roman"/>
          <w:szCs w:val="24"/>
          <w:lang w:val="en-ID"/>
        </w:rPr>
      </w:pPr>
    </w:p>
    <w:p w14:paraId="49D58887" w14:textId="47F6AA4D" w:rsidR="00C93AC0" w:rsidRDefault="00C93AC0">
      <w:pPr>
        <w:pStyle w:val="ListParagraph"/>
        <w:numPr>
          <w:ilvl w:val="0"/>
          <w:numId w:val="54"/>
        </w:numPr>
        <w:tabs>
          <w:tab w:val="num" w:pos="993"/>
        </w:tabs>
        <w:spacing w:after="0"/>
        <w:jc w:val="both"/>
        <w:rPr>
          <w:rFonts w:cs="Times New Roman"/>
          <w:szCs w:val="24"/>
          <w:lang w:val="en-ID"/>
        </w:rPr>
      </w:pPr>
      <w:r w:rsidRPr="00C93AC0">
        <w:rPr>
          <w:rFonts w:cs="Times New Roman"/>
          <w:szCs w:val="24"/>
          <w:lang w:val="en-ID"/>
        </w:rPr>
        <w:t xml:space="preserve">Activity Diagram </w:t>
      </w:r>
      <w:proofErr w:type="spellStart"/>
      <w:r w:rsidRPr="00C93AC0">
        <w:rPr>
          <w:rFonts w:cs="Times New Roman"/>
          <w:szCs w:val="24"/>
          <w:lang w:val="en-ID"/>
        </w:rPr>
        <w:t>Karyawan</w:t>
      </w:r>
      <w:proofErr w:type="spellEnd"/>
    </w:p>
    <w:p w14:paraId="73D93EEB" w14:textId="43CEBF87" w:rsidR="00C93AC0" w:rsidRDefault="00C93AC0" w:rsidP="00C93AC0">
      <w:pPr>
        <w:pStyle w:val="ListParagraph"/>
        <w:tabs>
          <w:tab w:val="num" w:pos="993"/>
        </w:tabs>
        <w:spacing w:after="0"/>
        <w:jc w:val="both"/>
        <w:rPr>
          <w:rFonts w:cs="Times New Roman"/>
          <w:szCs w:val="24"/>
          <w:lang w:val="en-ID"/>
        </w:rPr>
      </w:pPr>
      <w:r w:rsidRPr="00C93AC0">
        <w:rPr>
          <w:rFonts w:cs="Times New Roman"/>
          <w:noProof/>
          <w:szCs w:val="24"/>
          <w:lang w:val="en-ID"/>
        </w:rPr>
        <w:drawing>
          <wp:inline distT="0" distB="0" distL="0" distR="0" wp14:anchorId="6D9676E8" wp14:editId="405C8C74">
            <wp:extent cx="3743847" cy="6401693"/>
            <wp:effectExtent l="0" t="0" r="9525" b="0"/>
            <wp:docPr id="161992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20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0D1B" w14:textId="77777777" w:rsidR="00C93AC0" w:rsidRDefault="00C93AC0" w:rsidP="00C93AC0">
      <w:pPr>
        <w:pStyle w:val="ListParagraph"/>
        <w:tabs>
          <w:tab w:val="num" w:pos="993"/>
        </w:tabs>
        <w:spacing w:after="0"/>
        <w:jc w:val="both"/>
        <w:rPr>
          <w:rFonts w:cs="Times New Roman"/>
          <w:szCs w:val="24"/>
          <w:lang w:val="en-ID"/>
        </w:rPr>
      </w:pPr>
    </w:p>
    <w:p w14:paraId="0ED3EAEB" w14:textId="77777777" w:rsidR="004B2250" w:rsidRDefault="004B2250" w:rsidP="00C93AC0">
      <w:pPr>
        <w:pStyle w:val="ListParagraph"/>
        <w:tabs>
          <w:tab w:val="num" w:pos="993"/>
        </w:tabs>
        <w:spacing w:after="0"/>
        <w:jc w:val="both"/>
        <w:rPr>
          <w:rFonts w:cs="Times New Roman"/>
          <w:szCs w:val="24"/>
          <w:lang w:val="en-ID"/>
        </w:rPr>
      </w:pPr>
    </w:p>
    <w:p w14:paraId="497B4FB7" w14:textId="77777777" w:rsidR="004B2250" w:rsidRDefault="004B2250" w:rsidP="00C93AC0">
      <w:pPr>
        <w:pStyle w:val="ListParagraph"/>
        <w:tabs>
          <w:tab w:val="num" w:pos="993"/>
        </w:tabs>
        <w:spacing w:after="0"/>
        <w:jc w:val="both"/>
        <w:rPr>
          <w:rFonts w:cs="Times New Roman"/>
          <w:szCs w:val="24"/>
          <w:lang w:val="en-ID"/>
        </w:rPr>
      </w:pPr>
    </w:p>
    <w:p w14:paraId="1FCC8A41" w14:textId="77777777" w:rsidR="004B2250" w:rsidRDefault="004B2250" w:rsidP="00C93AC0">
      <w:pPr>
        <w:pStyle w:val="ListParagraph"/>
        <w:tabs>
          <w:tab w:val="num" w:pos="993"/>
        </w:tabs>
        <w:spacing w:after="0"/>
        <w:jc w:val="both"/>
        <w:rPr>
          <w:rFonts w:cs="Times New Roman"/>
          <w:szCs w:val="24"/>
          <w:lang w:val="en-ID"/>
        </w:rPr>
      </w:pPr>
    </w:p>
    <w:p w14:paraId="3B4033EF" w14:textId="77777777" w:rsidR="004B2250" w:rsidRDefault="004B2250" w:rsidP="00C93AC0">
      <w:pPr>
        <w:pStyle w:val="ListParagraph"/>
        <w:tabs>
          <w:tab w:val="num" w:pos="993"/>
        </w:tabs>
        <w:spacing w:after="0"/>
        <w:jc w:val="both"/>
        <w:rPr>
          <w:rFonts w:cs="Times New Roman"/>
          <w:szCs w:val="24"/>
          <w:lang w:val="en-ID"/>
        </w:rPr>
      </w:pPr>
    </w:p>
    <w:p w14:paraId="6E5CB24D" w14:textId="26525344" w:rsidR="00C93AC0" w:rsidRDefault="00C93AC0" w:rsidP="00C93AC0">
      <w:pPr>
        <w:pStyle w:val="ListParagraph"/>
        <w:tabs>
          <w:tab w:val="num" w:pos="993"/>
        </w:tabs>
        <w:spacing w:after="0"/>
        <w:jc w:val="both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lastRenderedPageBreak/>
        <w:t>Penjelasan</w:t>
      </w:r>
      <w:proofErr w:type="spellEnd"/>
      <w:r>
        <w:rPr>
          <w:rFonts w:cs="Times New Roman"/>
          <w:szCs w:val="24"/>
          <w:lang w:val="en-ID"/>
        </w:rPr>
        <w:t xml:space="preserve"> :</w:t>
      </w:r>
    </w:p>
    <w:p w14:paraId="257F7A5B" w14:textId="4EC4A704" w:rsidR="00C93AC0" w:rsidRPr="00B45B44" w:rsidRDefault="00B45B44">
      <w:pPr>
        <w:pStyle w:val="ListParagraph"/>
        <w:numPr>
          <w:ilvl w:val="0"/>
          <w:numId w:val="54"/>
        </w:numPr>
        <w:tabs>
          <w:tab w:val="num" w:pos="993"/>
        </w:tabs>
        <w:spacing w:after="0"/>
        <w:jc w:val="both"/>
        <w:rPr>
          <w:rFonts w:cs="Times New Roman"/>
          <w:b/>
          <w:bCs/>
          <w:szCs w:val="24"/>
          <w:lang w:val="en-ID"/>
        </w:rPr>
      </w:pPr>
      <w:r w:rsidRPr="00B45B44">
        <w:rPr>
          <w:rFonts w:cs="Times New Roman"/>
          <w:b/>
          <w:bCs/>
          <w:szCs w:val="24"/>
        </w:rPr>
        <w:t>Tujuan Activity Diagram</w:t>
      </w:r>
    </w:p>
    <w:p w14:paraId="4A37CDD0" w14:textId="6C122B13" w:rsidR="00B45B44" w:rsidRPr="00B45B44" w:rsidRDefault="00B45B44" w:rsidP="00B45B44">
      <w:pPr>
        <w:pStyle w:val="ListParagraph"/>
        <w:tabs>
          <w:tab w:val="num" w:pos="993"/>
        </w:tabs>
        <w:spacing w:after="0"/>
        <w:ind w:firstLine="556"/>
        <w:jc w:val="both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 xml:space="preserve">Diagram </w:t>
      </w:r>
      <w:proofErr w:type="spellStart"/>
      <w:r w:rsidRPr="00B45B44">
        <w:rPr>
          <w:rFonts w:cs="Times New Roman"/>
          <w:szCs w:val="24"/>
          <w:lang w:val="en-ID"/>
        </w:rPr>
        <w:t>ini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menjelaskan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langkah-langkah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atau</w:t>
      </w:r>
      <w:proofErr w:type="spellEnd"/>
      <w:r w:rsidRPr="00B45B44">
        <w:rPr>
          <w:rFonts w:cs="Times New Roman"/>
          <w:szCs w:val="24"/>
          <w:lang w:val="en-ID"/>
        </w:rPr>
        <w:t xml:space="preserve"> proses </w:t>
      </w:r>
      <w:proofErr w:type="spellStart"/>
      <w:r w:rsidRPr="00B45B44">
        <w:rPr>
          <w:rFonts w:cs="Times New Roman"/>
          <w:szCs w:val="24"/>
          <w:lang w:val="en-ID"/>
        </w:rPr>
        <w:t>bisnis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utama</w:t>
      </w:r>
      <w:proofErr w:type="spellEnd"/>
      <w:r w:rsidRPr="00B45B44">
        <w:rPr>
          <w:rFonts w:cs="Times New Roman"/>
          <w:szCs w:val="24"/>
          <w:lang w:val="en-ID"/>
        </w:rPr>
        <w:t xml:space="preserve"> yang </w:t>
      </w:r>
      <w:proofErr w:type="spellStart"/>
      <w:r w:rsidRPr="00B45B44">
        <w:rPr>
          <w:rFonts w:cs="Times New Roman"/>
          <w:szCs w:val="24"/>
          <w:lang w:val="en-ID"/>
        </w:rPr>
        <w:t>dilakukan</w:t>
      </w:r>
      <w:proofErr w:type="spellEnd"/>
      <w:r w:rsidRPr="00B45B44">
        <w:rPr>
          <w:rFonts w:cs="Times New Roman"/>
          <w:szCs w:val="24"/>
          <w:lang w:val="en-ID"/>
        </w:rPr>
        <w:t xml:space="preserve"> oleh </w:t>
      </w: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dalam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menggunakan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Arsip</w:t>
      </w:r>
      <w:proofErr w:type="spellEnd"/>
      <w:r w:rsidRPr="00B45B44">
        <w:rPr>
          <w:rFonts w:cs="Times New Roman"/>
          <w:szCs w:val="24"/>
          <w:lang w:val="en-ID"/>
        </w:rPr>
        <w:t xml:space="preserve"> Surat Perusahaan. Diagram </w:t>
      </w:r>
      <w:proofErr w:type="spellStart"/>
      <w:r w:rsidRPr="00B45B44">
        <w:rPr>
          <w:rFonts w:cs="Times New Roman"/>
          <w:szCs w:val="24"/>
          <w:lang w:val="en-ID"/>
        </w:rPr>
        <w:t>dibagi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menjadi</w:t>
      </w:r>
      <w:proofErr w:type="spellEnd"/>
      <w:r w:rsidRPr="00B45B44">
        <w:rPr>
          <w:rFonts w:cs="Times New Roman"/>
          <w:szCs w:val="24"/>
          <w:lang w:val="en-ID"/>
        </w:rPr>
        <w:t xml:space="preserve"> dua </w:t>
      </w:r>
      <w:proofErr w:type="spellStart"/>
      <w:r w:rsidRPr="00B45B44">
        <w:rPr>
          <w:rFonts w:cs="Times New Roman"/>
          <w:szCs w:val="24"/>
          <w:lang w:val="en-ID"/>
        </w:rPr>
        <w:t>bagian</w:t>
      </w:r>
      <w:proofErr w:type="spellEnd"/>
      <w:r w:rsidRPr="00B45B44">
        <w:rPr>
          <w:rFonts w:cs="Times New Roman"/>
          <w:szCs w:val="24"/>
          <w:lang w:val="en-ID"/>
        </w:rPr>
        <w:t xml:space="preserve"> (</w:t>
      </w:r>
      <w:proofErr w:type="spellStart"/>
      <w:r w:rsidRPr="00B45B44">
        <w:rPr>
          <w:rFonts w:cs="Times New Roman"/>
          <w:szCs w:val="24"/>
          <w:lang w:val="en-ID"/>
        </w:rPr>
        <w:t>swimlane</w:t>
      </w:r>
      <w:proofErr w:type="spellEnd"/>
      <w:r w:rsidRPr="00B45B44">
        <w:rPr>
          <w:rFonts w:cs="Times New Roman"/>
          <w:szCs w:val="24"/>
          <w:lang w:val="en-ID"/>
        </w:rPr>
        <w:t>):</w:t>
      </w:r>
    </w:p>
    <w:p w14:paraId="58C78C59" w14:textId="77777777" w:rsidR="00B45B44" w:rsidRPr="00B45B44" w:rsidRDefault="00B45B44">
      <w:pPr>
        <w:pStyle w:val="ListParagraph"/>
        <w:numPr>
          <w:ilvl w:val="0"/>
          <w:numId w:val="55"/>
        </w:numPr>
        <w:tabs>
          <w:tab w:val="num" w:pos="993"/>
        </w:tabs>
        <w:spacing w:after="0"/>
        <w:ind w:firstLine="414"/>
        <w:jc w:val="both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 xml:space="preserve">: </w:t>
      </w:r>
      <w:proofErr w:type="spellStart"/>
      <w:r w:rsidRPr="00B45B44">
        <w:rPr>
          <w:rFonts w:cs="Times New Roman"/>
          <w:szCs w:val="24"/>
          <w:lang w:val="en-ID"/>
        </w:rPr>
        <w:t>Menunjukkan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aktivitas</w:t>
      </w:r>
      <w:proofErr w:type="spellEnd"/>
      <w:r w:rsidRPr="00B45B44">
        <w:rPr>
          <w:rFonts w:cs="Times New Roman"/>
          <w:szCs w:val="24"/>
          <w:lang w:val="en-ID"/>
        </w:rPr>
        <w:t xml:space="preserve"> yang </w:t>
      </w:r>
      <w:proofErr w:type="spellStart"/>
      <w:r w:rsidRPr="00B45B44">
        <w:rPr>
          <w:rFonts w:cs="Times New Roman"/>
          <w:szCs w:val="24"/>
          <w:lang w:val="en-ID"/>
        </w:rPr>
        <w:t>dilakukan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pengguna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7A602AE3" w14:textId="77777777" w:rsidR="00B45B44" w:rsidRDefault="00B45B44">
      <w:pPr>
        <w:pStyle w:val="ListParagraph"/>
        <w:numPr>
          <w:ilvl w:val="0"/>
          <w:numId w:val="55"/>
        </w:numPr>
        <w:tabs>
          <w:tab w:val="num" w:pos="993"/>
        </w:tabs>
        <w:spacing w:after="0"/>
        <w:ind w:firstLine="414"/>
        <w:jc w:val="both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 xml:space="preserve">: </w:t>
      </w:r>
      <w:proofErr w:type="spellStart"/>
      <w:r w:rsidRPr="00B45B44">
        <w:rPr>
          <w:rFonts w:cs="Times New Roman"/>
          <w:szCs w:val="24"/>
          <w:lang w:val="en-ID"/>
        </w:rPr>
        <w:t>Menunjukkan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bagaimana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merespons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aktivitas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tersebut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1F28E24E" w14:textId="77777777" w:rsidR="00B45B44" w:rsidRDefault="00B45B44" w:rsidP="00B45B44">
      <w:pPr>
        <w:tabs>
          <w:tab w:val="num" w:pos="993"/>
        </w:tabs>
        <w:spacing w:after="0"/>
        <w:jc w:val="both"/>
        <w:rPr>
          <w:rFonts w:cs="Times New Roman"/>
          <w:szCs w:val="24"/>
          <w:lang w:val="en-ID"/>
        </w:rPr>
      </w:pPr>
    </w:p>
    <w:p w14:paraId="03BA6E7B" w14:textId="77777777" w:rsidR="00B45B44" w:rsidRDefault="00B45B44" w:rsidP="00B45B44">
      <w:pPr>
        <w:tabs>
          <w:tab w:val="num" w:pos="993"/>
        </w:tabs>
        <w:spacing w:after="0"/>
        <w:jc w:val="both"/>
        <w:rPr>
          <w:rFonts w:cs="Times New Roman"/>
          <w:szCs w:val="24"/>
          <w:lang w:val="en-ID"/>
        </w:rPr>
      </w:pPr>
    </w:p>
    <w:p w14:paraId="37EAA439" w14:textId="77777777" w:rsidR="00B45B44" w:rsidRDefault="00B45B44" w:rsidP="00B45B44">
      <w:pPr>
        <w:tabs>
          <w:tab w:val="num" w:pos="993"/>
        </w:tabs>
        <w:spacing w:after="0"/>
        <w:jc w:val="both"/>
        <w:rPr>
          <w:rFonts w:cs="Times New Roman"/>
          <w:szCs w:val="24"/>
          <w:lang w:val="en-ID"/>
        </w:rPr>
      </w:pPr>
    </w:p>
    <w:p w14:paraId="338E4BBE" w14:textId="77777777" w:rsidR="00B45B44" w:rsidRDefault="00B45B44">
      <w:pPr>
        <w:pStyle w:val="ListParagraph"/>
        <w:numPr>
          <w:ilvl w:val="0"/>
          <w:numId w:val="53"/>
        </w:numPr>
        <w:spacing w:after="0"/>
        <w:rPr>
          <w:rFonts w:cs="Times New Roman"/>
          <w:b/>
          <w:bCs/>
          <w:szCs w:val="24"/>
          <w:lang w:val="en-ID"/>
        </w:rPr>
      </w:pPr>
      <w:proofErr w:type="spellStart"/>
      <w:r>
        <w:rPr>
          <w:rFonts w:cs="Times New Roman"/>
          <w:b/>
          <w:bCs/>
          <w:szCs w:val="24"/>
          <w:lang w:val="en-ID"/>
        </w:rPr>
        <w:t>Penjelasan</w:t>
      </w:r>
      <w:proofErr w:type="spellEnd"/>
      <w:r>
        <w:rPr>
          <w:rFonts w:cs="Times New Roman"/>
          <w:b/>
          <w:bCs/>
          <w:szCs w:val="24"/>
          <w:lang w:val="en-ID"/>
        </w:rPr>
        <w:t xml:space="preserve"> </w:t>
      </w:r>
      <w:r w:rsidRPr="00C93AC0">
        <w:rPr>
          <w:rFonts w:cs="Times New Roman"/>
          <w:b/>
          <w:bCs/>
          <w:szCs w:val="24"/>
          <w:lang w:val="en-ID"/>
        </w:rPr>
        <w:t xml:space="preserve">Detail Langkah </w:t>
      </w:r>
      <w:proofErr w:type="spellStart"/>
      <w:r w:rsidRPr="00C93AC0">
        <w:rPr>
          <w:rFonts w:cs="Times New Roman"/>
          <w:b/>
          <w:bCs/>
          <w:szCs w:val="24"/>
          <w:lang w:val="en-ID"/>
        </w:rPr>
        <w:t>Aktivitas</w:t>
      </w:r>
      <w:proofErr w:type="spellEnd"/>
    </w:p>
    <w:p w14:paraId="715DCF96" w14:textId="19466600" w:rsidR="00B45B44" w:rsidRPr="00B45B44" w:rsidRDefault="00B45B44" w:rsidP="004B2250">
      <w:pPr>
        <w:pStyle w:val="ListParagraph"/>
        <w:spacing w:after="0" w:line="360" w:lineRule="auto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>1. Initial Node</w:t>
      </w:r>
    </w:p>
    <w:p w14:paraId="6C8826B0" w14:textId="7F95BC6E" w:rsidR="00B45B44" w:rsidRPr="004B2250" w:rsidRDefault="00B45B44">
      <w:pPr>
        <w:pStyle w:val="ListParagraph"/>
        <w:numPr>
          <w:ilvl w:val="0"/>
          <w:numId w:val="56"/>
        </w:numPr>
        <w:tabs>
          <w:tab w:val="clear" w:pos="720"/>
          <w:tab w:val="num" w:pos="1418"/>
        </w:tabs>
        <w:spacing w:after="0" w:line="360" w:lineRule="auto"/>
        <w:ind w:firstLine="414"/>
        <w:jc w:val="both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Titik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awal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aktivitas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dimulai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saat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membuka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aplikasi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3E411D48" w14:textId="3C91BA9D" w:rsidR="00B45B44" w:rsidRPr="00B45B44" w:rsidRDefault="00B45B44" w:rsidP="004B2250">
      <w:pPr>
        <w:pStyle w:val="ListParagraph"/>
        <w:spacing w:after="0" w:line="360" w:lineRule="auto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>2. Login Aplikasi (</w:t>
      </w: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>)</w:t>
      </w:r>
    </w:p>
    <w:p w14:paraId="0B11097C" w14:textId="087173A9" w:rsidR="00B45B44" w:rsidRPr="004B2250" w:rsidRDefault="00B45B44">
      <w:pPr>
        <w:pStyle w:val="ListParagraph"/>
        <w:numPr>
          <w:ilvl w:val="0"/>
          <w:numId w:val="57"/>
        </w:numPr>
        <w:tabs>
          <w:tab w:val="clear" w:pos="720"/>
          <w:tab w:val="num" w:pos="1418"/>
        </w:tabs>
        <w:spacing w:after="0" w:line="360" w:lineRule="auto"/>
        <w:ind w:left="1418" w:hanging="284"/>
        <w:jc w:val="both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memulai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dengan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memilih</w:t>
      </w:r>
      <w:proofErr w:type="spellEnd"/>
      <w:r w:rsidRPr="00B45B44">
        <w:rPr>
          <w:rFonts w:cs="Times New Roman"/>
          <w:szCs w:val="24"/>
          <w:lang w:val="en-ID"/>
        </w:rPr>
        <w:t xml:space="preserve"> menu login di </w:t>
      </w:r>
      <w:proofErr w:type="spellStart"/>
      <w:r w:rsidRPr="00B45B44">
        <w:rPr>
          <w:rFonts w:cs="Times New Roman"/>
          <w:szCs w:val="24"/>
          <w:lang w:val="en-ID"/>
        </w:rPr>
        <w:t>halaman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awal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aplikasi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27A59877" w14:textId="3DB0F2BA" w:rsidR="00B45B44" w:rsidRPr="00B45B44" w:rsidRDefault="00B45B44" w:rsidP="004B2250">
      <w:pPr>
        <w:pStyle w:val="ListParagraph"/>
        <w:spacing w:after="0" w:line="360" w:lineRule="auto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 xml:space="preserve"> 3. Masukkan Email dan Password (</w:t>
      </w: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>)</w:t>
      </w:r>
    </w:p>
    <w:p w14:paraId="496EFD1F" w14:textId="45F815E0" w:rsidR="00B45B44" w:rsidRPr="004B2250" w:rsidRDefault="00B45B44">
      <w:pPr>
        <w:pStyle w:val="ListParagraph"/>
        <w:numPr>
          <w:ilvl w:val="0"/>
          <w:numId w:val="58"/>
        </w:numPr>
        <w:tabs>
          <w:tab w:val="clear" w:pos="720"/>
          <w:tab w:val="num" w:pos="1418"/>
        </w:tabs>
        <w:spacing w:after="0" w:line="360" w:lineRule="auto"/>
        <w:ind w:left="1418" w:hanging="284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mengisi</w:t>
      </w:r>
      <w:proofErr w:type="spellEnd"/>
      <w:r w:rsidRPr="00B45B44">
        <w:rPr>
          <w:rFonts w:cs="Times New Roman"/>
          <w:szCs w:val="24"/>
          <w:lang w:val="en-ID"/>
        </w:rPr>
        <w:t xml:space="preserve"> form login </w:t>
      </w:r>
      <w:proofErr w:type="spellStart"/>
      <w:r w:rsidRPr="00B45B44">
        <w:rPr>
          <w:rFonts w:cs="Times New Roman"/>
          <w:szCs w:val="24"/>
          <w:lang w:val="en-ID"/>
        </w:rPr>
        <w:t>dengan</w:t>
      </w:r>
      <w:proofErr w:type="spellEnd"/>
      <w:r w:rsidRPr="00B45B44">
        <w:rPr>
          <w:rFonts w:cs="Times New Roman"/>
          <w:szCs w:val="24"/>
          <w:lang w:val="en-ID"/>
        </w:rPr>
        <w:t xml:space="preserve"> email dan kata </w:t>
      </w:r>
      <w:proofErr w:type="spellStart"/>
      <w:r w:rsidRPr="00B45B44">
        <w:rPr>
          <w:rFonts w:cs="Times New Roman"/>
          <w:szCs w:val="24"/>
          <w:lang w:val="en-ID"/>
        </w:rPr>
        <w:t>sandi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41F16CD2" w14:textId="5F07436B" w:rsidR="00B45B44" w:rsidRPr="00B45B44" w:rsidRDefault="00B45B44" w:rsidP="004B2250">
      <w:pPr>
        <w:pStyle w:val="ListParagraph"/>
        <w:spacing w:after="0" w:line="360" w:lineRule="auto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>4. Validasi Data (</w:t>
      </w: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>)</w:t>
      </w:r>
    </w:p>
    <w:p w14:paraId="65E896F8" w14:textId="77777777" w:rsidR="00B45B44" w:rsidRPr="00B45B44" w:rsidRDefault="00B45B44">
      <w:pPr>
        <w:pStyle w:val="ListParagraph"/>
        <w:numPr>
          <w:ilvl w:val="0"/>
          <w:numId w:val="59"/>
        </w:numPr>
        <w:tabs>
          <w:tab w:val="clear" w:pos="720"/>
          <w:tab w:val="num" w:pos="1418"/>
        </w:tabs>
        <w:spacing w:after="0" w:line="360" w:lineRule="auto"/>
        <w:ind w:left="1418" w:hanging="284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memproses</w:t>
      </w:r>
      <w:proofErr w:type="spellEnd"/>
      <w:r w:rsidRPr="00B45B44">
        <w:rPr>
          <w:rFonts w:cs="Times New Roman"/>
          <w:szCs w:val="24"/>
          <w:lang w:val="en-ID"/>
        </w:rPr>
        <w:t xml:space="preserve"> dan </w:t>
      </w:r>
      <w:proofErr w:type="spellStart"/>
      <w:r w:rsidRPr="00B45B44">
        <w:rPr>
          <w:rFonts w:cs="Times New Roman"/>
          <w:szCs w:val="24"/>
          <w:lang w:val="en-ID"/>
        </w:rPr>
        <w:t>memeriksa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apakah</w:t>
      </w:r>
      <w:proofErr w:type="spellEnd"/>
      <w:r w:rsidRPr="00B45B44">
        <w:rPr>
          <w:rFonts w:cs="Times New Roman"/>
          <w:szCs w:val="24"/>
          <w:lang w:val="en-ID"/>
        </w:rPr>
        <w:t xml:space="preserve"> data login valid:</w:t>
      </w:r>
    </w:p>
    <w:p w14:paraId="26F48A67" w14:textId="77777777" w:rsidR="00B45B44" w:rsidRPr="00B45B44" w:rsidRDefault="00B45B44">
      <w:pPr>
        <w:pStyle w:val="ListParagraph"/>
        <w:numPr>
          <w:ilvl w:val="1"/>
          <w:numId w:val="59"/>
        </w:numPr>
        <w:tabs>
          <w:tab w:val="clear" w:pos="1440"/>
          <w:tab w:val="num" w:pos="1701"/>
        </w:tabs>
        <w:spacing w:after="0" w:line="360" w:lineRule="auto"/>
        <w:ind w:left="1701" w:hanging="283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 xml:space="preserve">Jika Valid: </w:t>
      </w:r>
      <w:proofErr w:type="spellStart"/>
      <w:r w:rsidRPr="00B45B44">
        <w:rPr>
          <w:rFonts w:cs="Times New Roman"/>
          <w:szCs w:val="24"/>
          <w:lang w:val="en-ID"/>
        </w:rPr>
        <w:t>lanjut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ke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halaman</w:t>
      </w:r>
      <w:proofErr w:type="spellEnd"/>
      <w:r w:rsidRPr="00B45B44">
        <w:rPr>
          <w:rFonts w:cs="Times New Roman"/>
          <w:szCs w:val="24"/>
          <w:lang w:val="en-ID"/>
        </w:rPr>
        <w:t xml:space="preserve"> dashboard.</w:t>
      </w:r>
    </w:p>
    <w:p w14:paraId="5F22E42E" w14:textId="09902ADD" w:rsidR="00B45B44" w:rsidRPr="004B2250" w:rsidRDefault="00B45B44">
      <w:pPr>
        <w:pStyle w:val="ListParagraph"/>
        <w:numPr>
          <w:ilvl w:val="1"/>
          <w:numId w:val="59"/>
        </w:numPr>
        <w:tabs>
          <w:tab w:val="clear" w:pos="1440"/>
          <w:tab w:val="num" w:pos="1701"/>
        </w:tabs>
        <w:spacing w:after="0" w:line="360" w:lineRule="auto"/>
        <w:ind w:left="1701" w:hanging="283"/>
        <w:jc w:val="both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 xml:space="preserve">Jika Tidak Valid: </w:t>
      </w:r>
      <w:proofErr w:type="spellStart"/>
      <w:r w:rsidRPr="00B45B44">
        <w:rPr>
          <w:rFonts w:cs="Times New Roman"/>
          <w:szCs w:val="24"/>
          <w:lang w:val="en-ID"/>
        </w:rPr>
        <w:t>kembali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ke</w:t>
      </w:r>
      <w:proofErr w:type="spellEnd"/>
      <w:r w:rsidRPr="00B45B44">
        <w:rPr>
          <w:rFonts w:cs="Times New Roman"/>
          <w:szCs w:val="24"/>
          <w:lang w:val="en-ID"/>
        </w:rPr>
        <w:t xml:space="preserve"> proses input </w:t>
      </w:r>
      <w:proofErr w:type="spellStart"/>
      <w:r w:rsidRPr="00B45B44">
        <w:rPr>
          <w:rFonts w:cs="Times New Roman"/>
          <w:szCs w:val="24"/>
          <w:lang w:val="en-ID"/>
        </w:rPr>
        <w:t>dengan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kemungkinan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pesan</w:t>
      </w:r>
      <w:proofErr w:type="spellEnd"/>
      <w:r w:rsidRPr="00B45B44">
        <w:rPr>
          <w:rFonts w:cs="Times New Roman"/>
          <w:szCs w:val="24"/>
          <w:lang w:val="en-ID"/>
        </w:rPr>
        <w:t xml:space="preserve"> error.</w:t>
      </w:r>
    </w:p>
    <w:p w14:paraId="58989C84" w14:textId="517778C1" w:rsidR="00B45B44" w:rsidRPr="00B45B44" w:rsidRDefault="00B45B44" w:rsidP="004B2250">
      <w:pPr>
        <w:pStyle w:val="ListParagraph"/>
        <w:spacing w:after="0" w:line="360" w:lineRule="auto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 xml:space="preserve">5. </w:t>
      </w:r>
      <w:proofErr w:type="spellStart"/>
      <w:r w:rsidRPr="00B45B44">
        <w:rPr>
          <w:rFonts w:cs="Times New Roman"/>
          <w:szCs w:val="24"/>
          <w:lang w:val="en-ID"/>
        </w:rPr>
        <w:t>Dasbor</w:t>
      </w:r>
      <w:proofErr w:type="spellEnd"/>
      <w:r w:rsidRPr="00B45B44">
        <w:rPr>
          <w:rFonts w:cs="Times New Roman"/>
          <w:szCs w:val="24"/>
          <w:lang w:val="en-ID"/>
        </w:rPr>
        <w:t xml:space="preserve"> Utama (</w:t>
      </w: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>)</w:t>
      </w:r>
    </w:p>
    <w:p w14:paraId="71B94BB1" w14:textId="77777777" w:rsidR="00B45B44" w:rsidRPr="00B45B44" w:rsidRDefault="00B45B44">
      <w:pPr>
        <w:pStyle w:val="ListParagraph"/>
        <w:numPr>
          <w:ilvl w:val="0"/>
          <w:numId w:val="60"/>
        </w:numPr>
        <w:tabs>
          <w:tab w:val="clear" w:pos="720"/>
        </w:tabs>
        <w:spacing w:after="0" w:line="360" w:lineRule="auto"/>
        <w:ind w:left="1418" w:hanging="284"/>
        <w:jc w:val="both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Setelah</w:t>
      </w:r>
      <w:proofErr w:type="spellEnd"/>
      <w:r w:rsidRPr="00B45B44">
        <w:rPr>
          <w:rFonts w:cs="Times New Roman"/>
          <w:szCs w:val="24"/>
          <w:lang w:val="en-ID"/>
        </w:rPr>
        <w:t xml:space="preserve"> login </w:t>
      </w:r>
      <w:proofErr w:type="spellStart"/>
      <w:r w:rsidRPr="00B45B44">
        <w:rPr>
          <w:rFonts w:cs="Times New Roman"/>
          <w:szCs w:val="24"/>
          <w:lang w:val="en-ID"/>
        </w:rPr>
        <w:t>berhasil</w:t>
      </w:r>
      <w:proofErr w:type="spellEnd"/>
      <w:r w:rsidRPr="00B45B44">
        <w:rPr>
          <w:rFonts w:cs="Times New Roman"/>
          <w:szCs w:val="24"/>
          <w:lang w:val="en-ID"/>
        </w:rPr>
        <w:t xml:space="preserve">, </w:t>
      </w: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diarahkan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ke</w:t>
      </w:r>
      <w:proofErr w:type="spellEnd"/>
      <w:r w:rsidRPr="00B45B44">
        <w:rPr>
          <w:rFonts w:cs="Times New Roman"/>
          <w:szCs w:val="24"/>
          <w:lang w:val="en-ID"/>
        </w:rPr>
        <w:t xml:space="preserve"> dashboard </w:t>
      </w:r>
      <w:proofErr w:type="spellStart"/>
      <w:r w:rsidRPr="00B45B44">
        <w:rPr>
          <w:rFonts w:cs="Times New Roman"/>
          <w:szCs w:val="24"/>
          <w:lang w:val="en-ID"/>
        </w:rPr>
        <w:t>utama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6082EB78" w14:textId="7B320F52" w:rsidR="00B45B44" w:rsidRPr="004B2250" w:rsidRDefault="00B45B44">
      <w:pPr>
        <w:pStyle w:val="ListParagraph"/>
        <w:numPr>
          <w:ilvl w:val="0"/>
          <w:numId w:val="60"/>
        </w:numPr>
        <w:tabs>
          <w:tab w:val="clear" w:pos="720"/>
        </w:tabs>
        <w:spacing w:after="0" w:line="360" w:lineRule="auto"/>
        <w:ind w:left="1418" w:hanging="284"/>
        <w:jc w:val="both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 xml:space="preserve">Dari dashboard, </w:t>
      </w: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bisa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mengakses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berbagai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fitur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aplikasi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199052B5" w14:textId="5E4EF354" w:rsidR="00B45B44" w:rsidRPr="00B45B44" w:rsidRDefault="00B45B44" w:rsidP="004B2250">
      <w:pPr>
        <w:pStyle w:val="ListParagraph"/>
        <w:spacing w:after="0" w:line="360" w:lineRule="auto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>6. Menu Template Surat (</w:t>
      </w: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>)</w:t>
      </w:r>
    </w:p>
    <w:p w14:paraId="50C1A3BF" w14:textId="77777777" w:rsidR="00B45B44" w:rsidRPr="00B45B44" w:rsidRDefault="00B45B44">
      <w:pPr>
        <w:pStyle w:val="ListParagraph"/>
        <w:numPr>
          <w:ilvl w:val="0"/>
          <w:numId w:val="61"/>
        </w:numPr>
        <w:tabs>
          <w:tab w:val="clear" w:pos="720"/>
        </w:tabs>
        <w:spacing w:after="0" w:line="360" w:lineRule="auto"/>
        <w:ind w:left="1418" w:hanging="284"/>
        <w:jc w:val="both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memilih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jenis</w:t>
      </w:r>
      <w:proofErr w:type="spellEnd"/>
      <w:r w:rsidRPr="00B45B44">
        <w:rPr>
          <w:rFonts w:cs="Times New Roman"/>
          <w:szCs w:val="24"/>
          <w:lang w:val="en-ID"/>
        </w:rPr>
        <w:t xml:space="preserve"> template </w:t>
      </w:r>
      <w:proofErr w:type="spellStart"/>
      <w:r w:rsidRPr="00B45B44">
        <w:rPr>
          <w:rFonts w:cs="Times New Roman"/>
          <w:szCs w:val="24"/>
          <w:lang w:val="en-ID"/>
        </w:rPr>
        <w:t>surat</w:t>
      </w:r>
      <w:proofErr w:type="spellEnd"/>
      <w:r w:rsidRPr="00B45B44">
        <w:rPr>
          <w:rFonts w:cs="Times New Roman"/>
          <w:szCs w:val="24"/>
          <w:lang w:val="en-ID"/>
        </w:rPr>
        <w:t xml:space="preserve"> yang </w:t>
      </w:r>
      <w:proofErr w:type="spellStart"/>
      <w:r w:rsidRPr="00B45B44">
        <w:rPr>
          <w:rFonts w:cs="Times New Roman"/>
          <w:szCs w:val="24"/>
          <w:lang w:val="en-ID"/>
        </w:rPr>
        <w:t>ingin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diajukan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dari</w:t>
      </w:r>
      <w:proofErr w:type="spellEnd"/>
      <w:r w:rsidRPr="00B45B44">
        <w:rPr>
          <w:rFonts w:cs="Times New Roman"/>
          <w:szCs w:val="24"/>
          <w:lang w:val="en-ID"/>
        </w:rPr>
        <w:t xml:space="preserve"> menu.</w:t>
      </w:r>
    </w:p>
    <w:p w14:paraId="1EE08BB0" w14:textId="04D56E36" w:rsidR="00B45B44" w:rsidRPr="004B2250" w:rsidRDefault="00B45B44">
      <w:pPr>
        <w:pStyle w:val="ListParagraph"/>
        <w:numPr>
          <w:ilvl w:val="0"/>
          <w:numId w:val="61"/>
        </w:numPr>
        <w:tabs>
          <w:tab w:val="clear" w:pos="720"/>
        </w:tabs>
        <w:spacing w:after="0" w:line="360" w:lineRule="auto"/>
        <w:ind w:left="1418" w:hanging="284"/>
        <w:jc w:val="both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menampilkan</w:t>
      </w:r>
      <w:proofErr w:type="spellEnd"/>
      <w:r w:rsidRPr="00B45B44">
        <w:rPr>
          <w:rFonts w:cs="Times New Roman"/>
          <w:szCs w:val="24"/>
          <w:lang w:val="en-ID"/>
        </w:rPr>
        <w:t xml:space="preserve"> daftar template </w:t>
      </w:r>
      <w:proofErr w:type="spellStart"/>
      <w:r w:rsidRPr="00B45B44">
        <w:rPr>
          <w:rFonts w:cs="Times New Roman"/>
          <w:szCs w:val="24"/>
          <w:lang w:val="en-ID"/>
        </w:rPr>
        <w:t>surat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275BA765" w14:textId="601644CB" w:rsidR="00B45B44" w:rsidRPr="00B45B44" w:rsidRDefault="00B45B44" w:rsidP="004B2250">
      <w:pPr>
        <w:pStyle w:val="ListParagraph"/>
        <w:spacing w:after="0" w:line="360" w:lineRule="auto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 xml:space="preserve">7. </w:t>
      </w:r>
      <w:proofErr w:type="spellStart"/>
      <w:r w:rsidRPr="00B45B44">
        <w:rPr>
          <w:rFonts w:cs="Times New Roman"/>
          <w:szCs w:val="24"/>
          <w:lang w:val="en-ID"/>
        </w:rPr>
        <w:t>Pengajuan</w:t>
      </w:r>
      <w:proofErr w:type="spellEnd"/>
      <w:r w:rsidRPr="00B45B44">
        <w:rPr>
          <w:rFonts w:cs="Times New Roman"/>
          <w:szCs w:val="24"/>
          <w:lang w:val="en-ID"/>
        </w:rPr>
        <w:t xml:space="preserve"> Surat (</w:t>
      </w: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>)</w:t>
      </w:r>
    </w:p>
    <w:p w14:paraId="023199F9" w14:textId="77777777" w:rsidR="00B45B44" w:rsidRPr="00B45B44" w:rsidRDefault="00B45B44">
      <w:pPr>
        <w:pStyle w:val="ListParagraph"/>
        <w:numPr>
          <w:ilvl w:val="0"/>
          <w:numId w:val="62"/>
        </w:numPr>
        <w:tabs>
          <w:tab w:val="clear" w:pos="720"/>
          <w:tab w:val="num" w:pos="1560"/>
        </w:tabs>
        <w:spacing w:after="0" w:line="360" w:lineRule="auto"/>
        <w:ind w:left="1418" w:hanging="284"/>
        <w:jc w:val="both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mengisi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formulir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pengajuan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berdasarkan</w:t>
      </w:r>
      <w:proofErr w:type="spellEnd"/>
      <w:r w:rsidRPr="00B45B44">
        <w:rPr>
          <w:rFonts w:cs="Times New Roman"/>
          <w:szCs w:val="24"/>
          <w:lang w:val="en-ID"/>
        </w:rPr>
        <w:t xml:space="preserve"> template yang </w:t>
      </w:r>
      <w:proofErr w:type="spellStart"/>
      <w:r w:rsidRPr="00B45B44">
        <w:rPr>
          <w:rFonts w:cs="Times New Roman"/>
          <w:szCs w:val="24"/>
          <w:lang w:val="en-ID"/>
        </w:rPr>
        <w:t>dipilih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662FA072" w14:textId="17389883" w:rsidR="00B45B44" w:rsidRPr="004B2250" w:rsidRDefault="00B45B44">
      <w:pPr>
        <w:pStyle w:val="ListParagraph"/>
        <w:numPr>
          <w:ilvl w:val="0"/>
          <w:numId w:val="62"/>
        </w:numPr>
        <w:tabs>
          <w:tab w:val="clear" w:pos="720"/>
          <w:tab w:val="num" w:pos="1560"/>
        </w:tabs>
        <w:spacing w:after="0" w:line="360" w:lineRule="auto"/>
        <w:ind w:left="1418" w:hanging="284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menyimpan</w:t>
      </w:r>
      <w:proofErr w:type="spellEnd"/>
      <w:r w:rsidRPr="00B45B44">
        <w:rPr>
          <w:rFonts w:cs="Times New Roman"/>
          <w:szCs w:val="24"/>
          <w:lang w:val="en-ID"/>
        </w:rPr>
        <w:t xml:space="preserve"> data </w:t>
      </w:r>
      <w:proofErr w:type="spellStart"/>
      <w:r w:rsidRPr="00B45B44">
        <w:rPr>
          <w:rFonts w:cs="Times New Roman"/>
          <w:szCs w:val="24"/>
          <w:lang w:val="en-ID"/>
        </w:rPr>
        <w:t>pengajuan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surat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4C2B238F" w14:textId="05A5EBB3" w:rsidR="00B45B44" w:rsidRPr="00B45B44" w:rsidRDefault="00B45B44" w:rsidP="004B2250">
      <w:pPr>
        <w:pStyle w:val="ListParagraph"/>
        <w:spacing w:after="0" w:line="360" w:lineRule="auto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 xml:space="preserve">8. Status </w:t>
      </w:r>
      <w:proofErr w:type="spellStart"/>
      <w:r w:rsidRPr="00B45B44">
        <w:rPr>
          <w:rFonts w:cs="Times New Roman"/>
          <w:szCs w:val="24"/>
          <w:lang w:val="en-ID"/>
        </w:rPr>
        <w:t>Pengajuan</w:t>
      </w:r>
      <w:proofErr w:type="spellEnd"/>
      <w:r w:rsidRPr="00B45B44">
        <w:rPr>
          <w:rFonts w:cs="Times New Roman"/>
          <w:szCs w:val="24"/>
          <w:lang w:val="en-ID"/>
        </w:rPr>
        <w:t xml:space="preserve"> Surat (</w:t>
      </w: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>)</w:t>
      </w:r>
    </w:p>
    <w:p w14:paraId="2DFFFF3D" w14:textId="77777777" w:rsidR="00B45B44" w:rsidRPr="00B45B44" w:rsidRDefault="00B45B44">
      <w:pPr>
        <w:pStyle w:val="ListParagraph"/>
        <w:numPr>
          <w:ilvl w:val="0"/>
          <w:numId w:val="63"/>
        </w:numPr>
        <w:tabs>
          <w:tab w:val="clear" w:pos="720"/>
          <w:tab w:val="num" w:pos="1418"/>
        </w:tabs>
        <w:spacing w:after="0" w:line="360" w:lineRule="auto"/>
        <w:ind w:left="1418" w:hanging="284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dapat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melihat</w:t>
      </w:r>
      <w:proofErr w:type="spellEnd"/>
      <w:r w:rsidRPr="00B45B44">
        <w:rPr>
          <w:rFonts w:cs="Times New Roman"/>
          <w:szCs w:val="24"/>
          <w:lang w:val="en-ID"/>
        </w:rPr>
        <w:t xml:space="preserve"> status </w:t>
      </w:r>
      <w:proofErr w:type="spellStart"/>
      <w:r w:rsidRPr="00B45B44">
        <w:rPr>
          <w:rFonts w:cs="Times New Roman"/>
          <w:szCs w:val="24"/>
          <w:lang w:val="en-ID"/>
        </w:rPr>
        <w:t>pengajuan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surat</w:t>
      </w:r>
      <w:proofErr w:type="spellEnd"/>
      <w:r w:rsidRPr="00B45B44">
        <w:rPr>
          <w:rFonts w:cs="Times New Roman"/>
          <w:szCs w:val="24"/>
          <w:lang w:val="en-ID"/>
        </w:rPr>
        <w:t>:</w:t>
      </w:r>
    </w:p>
    <w:p w14:paraId="50EF9C47" w14:textId="77777777" w:rsidR="00B45B44" w:rsidRPr="00B45B44" w:rsidRDefault="00B45B44">
      <w:pPr>
        <w:pStyle w:val="ListParagraph"/>
        <w:numPr>
          <w:ilvl w:val="1"/>
          <w:numId w:val="63"/>
        </w:numPr>
        <w:tabs>
          <w:tab w:val="clear" w:pos="1440"/>
        </w:tabs>
        <w:spacing w:after="0" w:line="360" w:lineRule="auto"/>
        <w:ind w:left="1701" w:hanging="283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Menunggu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verifikasi</w:t>
      </w:r>
      <w:proofErr w:type="spellEnd"/>
    </w:p>
    <w:p w14:paraId="134B36D3" w14:textId="77777777" w:rsidR="00B45B44" w:rsidRPr="00B45B44" w:rsidRDefault="00B45B44">
      <w:pPr>
        <w:pStyle w:val="ListParagraph"/>
        <w:numPr>
          <w:ilvl w:val="1"/>
          <w:numId w:val="63"/>
        </w:numPr>
        <w:tabs>
          <w:tab w:val="clear" w:pos="1440"/>
        </w:tabs>
        <w:spacing w:after="0" w:line="360" w:lineRule="auto"/>
        <w:ind w:left="1701" w:hanging="283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lastRenderedPageBreak/>
        <w:t>Disetujui</w:t>
      </w:r>
      <w:proofErr w:type="spellEnd"/>
    </w:p>
    <w:p w14:paraId="03DBA3D4" w14:textId="56CABCA4" w:rsidR="00B45B44" w:rsidRPr="004B2250" w:rsidRDefault="00B45B44">
      <w:pPr>
        <w:pStyle w:val="ListParagraph"/>
        <w:numPr>
          <w:ilvl w:val="1"/>
          <w:numId w:val="63"/>
        </w:numPr>
        <w:tabs>
          <w:tab w:val="clear" w:pos="1440"/>
        </w:tabs>
        <w:spacing w:after="0" w:line="360" w:lineRule="auto"/>
        <w:ind w:left="1701" w:hanging="283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Ditolak</w:t>
      </w:r>
      <w:proofErr w:type="spellEnd"/>
    </w:p>
    <w:p w14:paraId="1C28BF74" w14:textId="1A0A4D31" w:rsidR="00B45B44" w:rsidRPr="00B45B44" w:rsidRDefault="00B45B44" w:rsidP="004B2250">
      <w:pPr>
        <w:pStyle w:val="ListParagraph"/>
        <w:spacing w:after="0" w:line="360" w:lineRule="auto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>9. Riwayat Surat (</w:t>
      </w: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>)</w:t>
      </w:r>
    </w:p>
    <w:p w14:paraId="20EE7784" w14:textId="2EE29BF7" w:rsidR="00B45B44" w:rsidRPr="004B2250" w:rsidRDefault="00B45B44">
      <w:pPr>
        <w:pStyle w:val="ListParagraph"/>
        <w:numPr>
          <w:ilvl w:val="0"/>
          <w:numId w:val="64"/>
        </w:numPr>
        <w:tabs>
          <w:tab w:val="clear" w:pos="720"/>
        </w:tabs>
        <w:spacing w:after="0" w:line="360" w:lineRule="auto"/>
        <w:ind w:left="1418" w:hanging="284"/>
        <w:jc w:val="both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menyimpan</w:t>
      </w:r>
      <w:proofErr w:type="spellEnd"/>
      <w:r w:rsidRPr="00B45B44">
        <w:rPr>
          <w:rFonts w:cs="Times New Roman"/>
          <w:szCs w:val="24"/>
          <w:lang w:val="en-ID"/>
        </w:rPr>
        <w:t xml:space="preserve"> dan </w:t>
      </w:r>
      <w:proofErr w:type="spellStart"/>
      <w:r w:rsidRPr="00B45B44">
        <w:rPr>
          <w:rFonts w:cs="Times New Roman"/>
          <w:szCs w:val="24"/>
          <w:lang w:val="en-ID"/>
        </w:rPr>
        <w:t>menampilkan</w:t>
      </w:r>
      <w:proofErr w:type="spellEnd"/>
      <w:r w:rsidRPr="00B45B44">
        <w:rPr>
          <w:rFonts w:cs="Times New Roman"/>
          <w:szCs w:val="24"/>
          <w:lang w:val="en-ID"/>
        </w:rPr>
        <w:t xml:space="preserve"> daftar </w:t>
      </w:r>
      <w:proofErr w:type="spellStart"/>
      <w:r w:rsidRPr="00B45B44">
        <w:rPr>
          <w:rFonts w:cs="Times New Roman"/>
          <w:szCs w:val="24"/>
          <w:lang w:val="en-ID"/>
        </w:rPr>
        <w:t>surat</w:t>
      </w:r>
      <w:proofErr w:type="spellEnd"/>
      <w:r w:rsidRPr="00B45B44">
        <w:rPr>
          <w:rFonts w:cs="Times New Roman"/>
          <w:szCs w:val="24"/>
          <w:lang w:val="en-ID"/>
        </w:rPr>
        <w:t xml:space="preserve"> yang </w:t>
      </w:r>
      <w:proofErr w:type="spellStart"/>
      <w:r w:rsidRPr="00B45B44">
        <w:rPr>
          <w:rFonts w:cs="Times New Roman"/>
          <w:szCs w:val="24"/>
          <w:lang w:val="en-ID"/>
        </w:rPr>
        <w:t>pernah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diajukan</w:t>
      </w:r>
      <w:proofErr w:type="spellEnd"/>
      <w:r w:rsidRPr="00B45B44">
        <w:rPr>
          <w:rFonts w:cs="Times New Roman"/>
          <w:szCs w:val="24"/>
          <w:lang w:val="en-ID"/>
        </w:rPr>
        <w:t xml:space="preserve"> oleh </w:t>
      </w: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776BD43F" w14:textId="6D358F57" w:rsidR="00B45B44" w:rsidRPr="00B45B44" w:rsidRDefault="00B45B44" w:rsidP="004B2250">
      <w:pPr>
        <w:pStyle w:val="ListParagraph"/>
        <w:spacing w:after="0" w:line="360" w:lineRule="auto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>10. Final Node</w:t>
      </w:r>
    </w:p>
    <w:p w14:paraId="7EBA7828" w14:textId="77777777" w:rsidR="00B45B44" w:rsidRPr="00B45B44" w:rsidRDefault="00B45B44">
      <w:pPr>
        <w:pStyle w:val="ListParagraph"/>
        <w:numPr>
          <w:ilvl w:val="0"/>
          <w:numId w:val="65"/>
        </w:numPr>
        <w:tabs>
          <w:tab w:val="clear" w:pos="720"/>
          <w:tab w:val="num" w:pos="1418"/>
        </w:tabs>
        <w:spacing w:after="0" w:line="360" w:lineRule="auto"/>
        <w:ind w:left="1418" w:hanging="284"/>
        <w:jc w:val="both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Titik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akhir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dari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aktivitas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setelah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selesai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menggunakan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fitur-fitur</w:t>
      </w:r>
      <w:proofErr w:type="spellEnd"/>
      <w:r w:rsidRPr="00B45B44">
        <w:rPr>
          <w:rFonts w:cs="Times New Roman"/>
          <w:szCs w:val="24"/>
          <w:lang w:val="en-ID"/>
        </w:rPr>
        <w:t xml:space="preserve"> yang </w:t>
      </w:r>
      <w:proofErr w:type="spellStart"/>
      <w:r w:rsidRPr="00B45B44">
        <w:rPr>
          <w:rFonts w:cs="Times New Roman"/>
          <w:szCs w:val="24"/>
          <w:lang w:val="en-ID"/>
        </w:rPr>
        <w:t>tersedia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52A09FB9" w14:textId="494BF338" w:rsidR="00B45B44" w:rsidRPr="00B45B44" w:rsidRDefault="00B45B44" w:rsidP="00B45B44">
      <w:pPr>
        <w:pStyle w:val="ListParagraph"/>
        <w:rPr>
          <w:rFonts w:cs="Times New Roman"/>
          <w:szCs w:val="24"/>
          <w:lang w:val="en-ID"/>
        </w:rPr>
      </w:pPr>
    </w:p>
    <w:p w14:paraId="771C6C86" w14:textId="7BA6FB2D" w:rsidR="00B45B44" w:rsidRPr="00B45B44" w:rsidRDefault="00B45B44" w:rsidP="00B45B44">
      <w:pPr>
        <w:pStyle w:val="ListParagraph"/>
        <w:spacing w:after="0"/>
        <w:rPr>
          <w:rFonts w:cs="Times New Roman"/>
          <w:szCs w:val="24"/>
          <w:lang w:val="en-ID"/>
        </w:rPr>
      </w:pPr>
      <w:r w:rsidRPr="00B45B44">
        <w:rPr>
          <w:rFonts w:cs="Times New Roman"/>
          <w:szCs w:val="24"/>
          <w:lang w:val="en-ID"/>
        </w:rPr>
        <w:t>Manfaat Diagram Ini</w:t>
      </w:r>
    </w:p>
    <w:p w14:paraId="187C353C" w14:textId="77777777" w:rsidR="00B45B44" w:rsidRPr="00B45B44" w:rsidRDefault="00B45B44">
      <w:pPr>
        <w:pStyle w:val="ListParagraph"/>
        <w:numPr>
          <w:ilvl w:val="0"/>
          <w:numId w:val="66"/>
        </w:numPr>
        <w:tabs>
          <w:tab w:val="clear" w:pos="720"/>
          <w:tab w:val="num" w:pos="1418"/>
        </w:tabs>
        <w:spacing w:after="0"/>
        <w:ind w:left="1418" w:hanging="284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Memberikan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gambaran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alur</w:t>
      </w:r>
      <w:proofErr w:type="spellEnd"/>
      <w:r w:rsidRPr="00B45B44">
        <w:rPr>
          <w:rFonts w:cs="Times New Roman"/>
          <w:szCs w:val="24"/>
          <w:lang w:val="en-ID"/>
        </w:rPr>
        <w:t xml:space="preserve"> proses </w:t>
      </w:r>
      <w:proofErr w:type="spellStart"/>
      <w:r w:rsidRPr="00B45B44">
        <w:rPr>
          <w:rFonts w:cs="Times New Roman"/>
          <w:szCs w:val="24"/>
          <w:lang w:val="en-ID"/>
        </w:rPr>
        <w:t>karyawan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dari</w:t>
      </w:r>
      <w:proofErr w:type="spellEnd"/>
      <w:r w:rsidRPr="00B45B44">
        <w:rPr>
          <w:rFonts w:cs="Times New Roman"/>
          <w:szCs w:val="24"/>
          <w:lang w:val="en-ID"/>
        </w:rPr>
        <w:t xml:space="preserve"> login </w:t>
      </w:r>
      <w:proofErr w:type="spellStart"/>
      <w:r w:rsidRPr="00B45B44">
        <w:rPr>
          <w:rFonts w:cs="Times New Roman"/>
          <w:szCs w:val="24"/>
          <w:lang w:val="en-ID"/>
        </w:rPr>
        <w:t>hingga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melihat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riwayat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surat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70130FA4" w14:textId="77777777" w:rsidR="00B45B44" w:rsidRPr="00B45B44" w:rsidRDefault="00B45B44">
      <w:pPr>
        <w:pStyle w:val="ListParagraph"/>
        <w:numPr>
          <w:ilvl w:val="0"/>
          <w:numId w:val="66"/>
        </w:numPr>
        <w:tabs>
          <w:tab w:val="clear" w:pos="720"/>
          <w:tab w:val="num" w:pos="1418"/>
        </w:tabs>
        <w:spacing w:after="0"/>
        <w:ind w:left="1418" w:hanging="284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Menunjukkan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peran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dalam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setiap</w:t>
      </w:r>
      <w:proofErr w:type="spellEnd"/>
      <w:r w:rsidRPr="00B45B44">
        <w:rPr>
          <w:rFonts w:cs="Times New Roman"/>
          <w:szCs w:val="24"/>
          <w:lang w:val="en-ID"/>
        </w:rPr>
        <w:t xml:space="preserve"> proses (</w:t>
      </w:r>
      <w:proofErr w:type="spellStart"/>
      <w:r w:rsidRPr="00B45B44">
        <w:rPr>
          <w:rFonts w:cs="Times New Roman"/>
          <w:szCs w:val="24"/>
          <w:lang w:val="en-ID"/>
        </w:rPr>
        <w:t>validasi</w:t>
      </w:r>
      <w:proofErr w:type="spellEnd"/>
      <w:r w:rsidRPr="00B45B44">
        <w:rPr>
          <w:rFonts w:cs="Times New Roman"/>
          <w:szCs w:val="24"/>
          <w:lang w:val="en-ID"/>
        </w:rPr>
        <w:t xml:space="preserve">, </w:t>
      </w:r>
      <w:proofErr w:type="spellStart"/>
      <w:r w:rsidRPr="00B45B44">
        <w:rPr>
          <w:rFonts w:cs="Times New Roman"/>
          <w:szCs w:val="24"/>
          <w:lang w:val="en-ID"/>
        </w:rPr>
        <w:t>menampilkan</w:t>
      </w:r>
      <w:proofErr w:type="spellEnd"/>
      <w:r w:rsidRPr="00B45B44">
        <w:rPr>
          <w:rFonts w:cs="Times New Roman"/>
          <w:szCs w:val="24"/>
          <w:lang w:val="en-ID"/>
        </w:rPr>
        <w:t xml:space="preserve"> template, </w:t>
      </w:r>
      <w:proofErr w:type="spellStart"/>
      <w:r w:rsidRPr="00B45B44">
        <w:rPr>
          <w:rFonts w:cs="Times New Roman"/>
          <w:szCs w:val="24"/>
          <w:lang w:val="en-ID"/>
        </w:rPr>
        <w:t>menyimpan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pengajuan</w:t>
      </w:r>
      <w:proofErr w:type="spellEnd"/>
      <w:r w:rsidRPr="00B45B44">
        <w:rPr>
          <w:rFonts w:cs="Times New Roman"/>
          <w:szCs w:val="24"/>
          <w:lang w:val="en-ID"/>
        </w:rPr>
        <w:t xml:space="preserve">, </w:t>
      </w:r>
      <w:proofErr w:type="spellStart"/>
      <w:r w:rsidRPr="00B45B44">
        <w:rPr>
          <w:rFonts w:cs="Times New Roman"/>
          <w:szCs w:val="24"/>
          <w:lang w:val="en-ID"/>
        </w:rPr>
        <w:t>dll</w:t>
      </w:r>
      <w:proofErr w:type="spellEnd"/>
      <w:r w:rsidRPr="00B45B44">
        <w:rPr>
          <w:rFonts w:cs="Times New Roman"/>
          <w:szCs w:val="24"/>
          <w:lang w:val="en-ID"/>
        </w:rPr>
        <w:t>).</w:t>
      </w:r>
    </w:p>
    <w:p w14:paraId="264C0668" w14:textId="77777777" w:rsidR="00B45B44" w:rsidRPr="00B45B44" w:rsidRDefault="00B45B44">
      <w:pPr>
        <w:pStyle w:val="ListParagraph"/>
        <w:numPr>
          <w:ilvl w:val="0"/>
          <w:numId w:val="66"/>
        </w:numPr>
        <w:tabs>
          <w:tab w:val="clear" w:pos="720"/>
          <w:tab w:val="num" w:pos="1418"/>
        </w:tabs>
        <w:spacing w:after="0"/>
        <w:ind w:left="1418" w:hanging="284"/>
        <w:rPr>
          <w:rFonts w:cs="Times New Roman"/>
          <w:szCs w:val="24"/>
          <w:lang w:val="en-ID"/>
        </w:rPr>
      </w:pPr>
      <w:proofErr w:type="spellStart"/>
      <w:r w:rsidRPr="00B45B44">
        <w:rPr>
          <w:rFonts w:cs="Times New Roman"/>
          <w:szCs w:val="24"/>
          <w:lang w:val="en-ID"/>
        </w:rPr>
        <w:t>Cocok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digunakan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untuk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dasar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pembuatan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sistem</w:t>
      </w:r>
      <w:proofErr w:type="spellEnd"/>
      <w:r w:rsidRPr="00B45B44">
        <w:rPr>
          <w:rFonts w:cs="Times New Roman"/>
          <w:szCs w:val="24"/>
          <w:lang w:val="en-ID"/>
        </w:rPr>
        <w:t xml:space="preserve"> agar </w:t>
      </w:r>
      <w:proofErr w:type="spellStart"/>
      <w:r w:rsidRPr="00B45B44">
        <w:rPr>
          <w:rFonts w:cs="Times New Roman"/>
          <w:szCs w:val="24"/>
          <w:lang w:val="en-ID"/>
        </w:rPr>
        <w:t>tim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pengembang</w:t>
      </w:r>
      <w:proofErr w:type="spellEnd"/>
      <w:r w:rsidRPr="00B45B44">
        <w:rPr>
          <w:rFonts w:cs="Times New Roman"/>
          <w:szCs w:val="24"/>
          <w:lang w:val="en-ID"/>
        </w:rPr>
        <w:t xml:space="preserve"> dan stakeholder </w:t>
      </w:r>
      <w:proofErr w:type="spellStart"/>
      <w:r w:rsidRPr="00B45B44">
        <w:rPr>
          <w:rFonts w:cs="Times New Roman"/>
          <w:szCs w:val="24"/>
          <w:lang w:val="en-ID"/>
        </w:rPr>
        <w:t>paham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urutan</w:t>
      </w:r>
      <w:proofErr w:type="spellEnd"/>
      <w:r w:rsidRPr="00B45B44">
        <w:rPr>
          <w:rFonts w:cs="Times New Roman"/>
          <w:szCs w:val="24"/>
          <w:lang w:val="en-ID"/>
        </w:rPr>
        <w:t xml:space="preserve"> </w:t>
      </w:r>
      <w:proofErr w:type="spellStart"/>
      <w:r w:rsidRPr="00B45B44">
        <w:rPr>
          <w:rFonts w:cs="Times New Roman"/>
          <w:szCs w:val="24"/>
          <w:lang w:val="en-ID"/>
        </w:rPr>
        <w:t>logikanya</w:t>
      </w:r>
      <w:proofErr w:type="spellEnd"/>
      <w:r w:rsidRPr="00B45B44">
        <w:rPr>
          <w:rFonts w:cs="Times New Roman"/>
          <w:szCs w:val="24"/>
          <w:lang w:val="en-ID"/>
        </w:rPr>
        <w:t>.</w:t>
      </w:r>
    </w:p>
    <w:p w14:paraId="1591DE32" w14:textId="77777777" w:rsidR="00B45B44" w:rsidRPr="00C93AC0" w:rsidRDefault="00B45B44" w:rsidP="00B45B44">
      <w:pPr>
        <w:pStyle w:val="ListParagraph"/>
        <w:spacing w:after="0"/>
        <w:rPr>
          <w:rFonts w:cs="Times New Roman"/>
          <w:szCs w:val="24"/>
          <w:lang w:val="en-ID"/>
        </w:rPr>
      </w:pPr>
    </w:p>
    <w:p w14:paraId="784AB687" w14:textId="121D877E" w:rsidR="007D37C2" w:rsidRDefault="003B0AEA" w:rsidP="00683F3C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17" w:name="_Toc201961389"/>
      <w:r w:rsidRPr="009F51DF">
        <w:rPr>
          <w:rStyle w:val="Heading2Char"/>
        </w:rPr>
        <w:t>3.3 Class Diagram</w:t>
      </w:r>
      <w:bookmarkEnd w:id="17"/>
    </w:p>
    <w:p w14:paraId="5137DA15" w14:textId="77777777" w:rsidR="00301218" w:rsidRDefault="00301218">
      <w:pPr>
        <w:pStyle w:val="ListParagraph"/>
        <w:numPr>
          <w:ilvl w:val="0"/>
          <w:numId w:val="67"/>
        </w:numPr>
        <w:spacing w:after="0"/>
      </w:pPr>
      <w:r>
        <w:t xml:space="preserve">Class Diagram </w:t>
      </w:r>
      <w:proofErr w:type="spellStart"/>
      <w:r>
        <w:t>Siatem</w:t>
      </w:r>
      <w:proofErr w:type="spellEnd"/>
      <w:r>
        <w:t xml:space="preserve"> File Archive Perusahaan</w:t>
      </w:r>
    </w:p>
    <w:p w14:paraId="7BC40B23" w14:textId="4F139F4B" w:rsidR="00301218" w:rsidRDefault="00301218" w:rsidP="00301218">
      <w:pPr>
        <w:pStyle w:val="ListParagraph"/>
        <w:spacing w:after="0"/>
      </w:pPr>
      <w:r w:rsidRPr="00301218">
        <w:rPr>
          <w:noProof/>
        </w:rPr>
        <w:drawing>
          <wp:inline distT="0" distB="0" distL="0" distR="0" wp14:anchorId="3ED2E7E9" wp14:editId="5A148FBE">
            <wp:extent cx="5274945" cy="3857625"/>
            <wp:effectExtent l="0" t="0" r="1905" b="9525"/>
            <wp:docPr id="147975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51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A5BE" w14:textId="77777777" w:rsidR="00301218" w:rsidRDefault="00301218" w:rsidP="00301218">
      <w:pPr>
        <w:pStyle w:val="ListParagraph"/>
        <w:spacing w:after="0"/>
      </w:pPr>
    </w:p>
    <w:p w14:paraId="6D69EC8F" w14:textId="77777777" w:rsidR="004B2250" w:rsidRDefault="004B2250" w:rsidP="00301218">
      <w:pPr>
        <w:pStyle w:val="ListParagraph"/>
        <w:spacing w:after="0"/>
      </w:pPr>
    </w:p>
    <w:p w14:paraId="0529A96B" w14:textId="24F247C3" w:rsidR="00301218" w:rsidRDefault="00301218" w:rsidP="00301218">
      <w:pPr>
        <w:pStyle w:val="ListParagraph"/>
        <w:spacing w:after="0"/>
      </w:pPr>
      <w:proofErr w:type="spellStart"/>
      <w:r>
        <w:lastRenderedPageBreak/>
        <w:t>Penjelasan</w:t>
      </w:r>
      <w:proofErr w:type="spellEnd"/>
      <w:r>
        <w:t xml:space="preserve"> :</w:t>
      </w:r>
    </w:p>
    <w:p w14:paraId="3B520BD8" w14:textId="7DFAA2D0" w:rsidR="00E41114" w:rsidRPr="00E41114" w:rsidRDefault="00E41114" w:rsidP="004B2250">
      <w:pPr>
        <w:pStyle w:val="ListParagraph"/>
        <w:spacing w:after="0" w:line="360" w:lineRule="auto"/>
        <w:ind w:firstLine="131"/>
        <w:rPr>
          <w:b/>
          <w:bCs/>
          <w:lang w:val="en-ID"/>
        </w:rPr>
      </w:pPr>
      <w:r w:rsidRPr="00E41114">
        <w:rPr>
          <w:b/>
          <w:bCs/>
          <w:lang w:val="en-ID"/>
        </w:rPr>
        <w:t>1. User</w:t>
      </w:r>
    </w:p>
    <w:p w14:paraId="559D434C" w14:textId="77777777" w:rsidR="00E41114" w:rsidRPr="00E41114" w:rsidRDefault="00E41114">
      <w:pPr>
        <w:pStyle w:val="ListParagraph"/>
        <w:numPr>
          <w:ilvl w:val="0"/>
          <w:numId w:val="68"/>
        </w:numPr>
        <w:spacing w:after="0" w:line="360" w:lineRule="auto"/>
        <w:ind w:firstLine="414"/>
        <w:rPr>
          <w:lang w:val="en-ID"/>
        </w:rPr>
      </w:pPr>
      <w:r w:rsidRPr="00E41114">
        <w:rPr>
          <w:lang w:val="en-ID"/>
        </w:rPr>
        <w:t xml:space="preserve">Class </w:t>
      </w:r>
      <w:proofErr w:type="spellStart"/>
      <w:r w:rsidRPr="00E41114">
        <w:rPr>
          <w:lang w:val="en-ID"/>
        </w:rPr>
        <w:t>dasar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untuk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semua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pengguna</w:t>
      </w:r>
      <w:proofErr w:type="spellEnd"/>
      <w:r w:rsidRPr="00E41114">
        <w:rPr>
          <w:lang w:val="en-ID"/>
        </w:rPr>
        <w:t>.</w:t>
      </w:r>
    </w:p>
    <w:p w14:paraId="0D2B8EAF" w14:textId="77777777" w:rsidR="00E41114" w:rsidRPr="00E41114" w:rsidRDefault="00E41114">
      <w:pPr>
        <w:pStyle w:val="ListParagraph"/>
        <w:numPr>
          <w:ilvl w:val="0"/>
          <w:numId w:val="68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b/>
          <w:bCs/>
          <w:lang w:val="en-ID"/>
        </w:rPr>
        <w:t>Atribut</w:t>
      </w:r>
      <w:proofErr w:type="spellEnd"/>
      <w:r w:rsidRPr="00E41114">
        <w:rPr>
          <w:lang w:val="en-ID"/>
        </w:rPr>
        <w:t>:</w:t>
      </w:r>
    </w:p>
    <w:p w14:paraId="5B0D7B68" w14:textId="77777777" w:rsidR="00E41114" w:rsidRPr="00E41114" w:rsidRDefault="00E41114">
      <w:pPr>
        <w:pStyle w:val="ListParagraph"/>
        <w:numPr>
          <w:ilvl w:val="1"/>
          <w:numId w:val="68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userID</w:t>
      </w:r>
      <w:proofErr w:type="spellEnd"/>
      <w:r w:rsidRPr="00E41114">
        <w:rPr>
          <w:lang w:val="en-ID"/>
        </w:rPr>
        <w:t xml:space="preserve">: ID </w:t>
      </w:r>
      <w:proofErr w:type="spellStart"/>
      <w:r w:rsidRPr="00E41114">
        <w:rPr>
          <w:lang w:val="en-ID"/>
        </w:rPr>
        <w:t>unik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pengguna</w:t>
      </w:r>
      <w:proofErr w:type="spellEnd"/>
      <w:r w:rsidRPr="00E41114">
        <w:rPr>
          <w:lang w:val="en-ID"/>
        </w:rPr>
        <w:t>.</w:t>
      </w:r>
    </w:p>
    <w:p w14:paraId="2F442896" w14:textId="77777777" w:rsidR="00E41114" w:rsidRPr="00E41114" w:rsidRDefault="00E41114">
      <w:pPr>
        <w:pStyle w:val="ListParagraph"/>
        <w:numPr>
          <w:ilvl w:val="1"/>
          <w:numId w:val="68"/>
        </w:numPr>
        <w:spacing w:after="0" w:line="360" w:lineRule="auto"/>
        <w:ind w:firstLine="414"/>
        <w:rPr>
          <w:lang w:val="en-ID"/>
        </w:rPr>
      </w:pPr>
      <w:r w:rsidRPr="00E41114">
        <w:rPr>
          <w:lang w:val="en-ID"/>
        </w:rPr>
        <w:t xml:space="preserve">username, password: </w:t>
      </w:r>
      <w:proofErr w:type="spellStart"/>
      <w:r w:rsidRPr="00E41114">
        <w:rPr>
          <w:lang w:val="en-ID"/>
        </w:rPr>
        <w:t>kredensial</w:t>
      </w:r>
      <w:proofErr w:type="spellEnd"/>
      <w:r w:rsidRPr="00E41114">
        <w:rPr>
          <w:lang w:val="en-ID"/>
        </w:rPr>
        <w:t xml:space="preserve"> login.</w:t>
      </w:r>
    </w:p>
    <w:p w14:paraId="64D5DA3B" w14:textId="77777777" w:rsidR="00E41114" w:rsidRPr="00E41114" w:rsidRDefault="00E41114">
      <w:pPr>
        <w:pStyle w:val="ListParagraph"/>
        <w:numPr>
          <w:ilvl w:val="1"/>
          <w:numId w:val="68"/>
        </w:numPr>
        <w:spacing w:after="0" w:line="360" w:lineRule="auto"/>
        <w:ind w:firstLine="414"/>
        <w:rPr>
          <w:lang w:val="en-ID"/>
        </w:rPr>
      </w:pPr>
      <w:r w:rsidRPr="00E41114">
        <w:rPr>
          <w:lang w:val="en-ID"/>
        </w:rPr>
        <w:t xml:space="preserve">role: </w:t>
      </w:r>
      <w:proofErr w:type="spellStart"/>
      <w:r w:rsidRPr="00E41114">
        <w:rPr>
          <w:lang w:val="en-ID"/>
        </w:rPr>
        <w:t>peran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pengguna</w:t>
      </w:r>
      <w:proofErr w:type="spellEnd"/>
      <w:r w:rsidRPr="00E41114">
        <w:rPr>
          <w:lang w:val="en-ID"/>
        </w:rPr>
        <w:t xml:space="preserve"> (Admin </w:t>
      </w:r>
      <w:proofErr w:type="spellStart"/>
      <w:r w:rsidRPr="00E41114">
        <w:rPr>
          <w:lang w:val="en-ID"/>
        </w:rPr>
        <w:t>atau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Karyawan</w:t>
      </w:r>
      <w:proofErr w:type="spellEnd"/>
      <w:r w:rsidRPr="00E41114">
        <w:rPr>
          <w:lang w:val="en-ID"/>
        </w:rPr>
        <w:t>).</w:t>
      </w:r>
    </w:p>
    <w:p w14:paraId="7B21FE2B" w14:textId="77777777" w:rsidR="00E41114" w:rsidRPr="00E41114" w:rsidRDefault="00E41114">
      <w:pPr>
        <w:pStyle w:val="ListParagraph"/>
        <w:numPr>
          <w:ilvl w:val="0"/>
          <w:numId w:val="68"/>
        </w:numPr>
        <w:spacing w:after="0" w:line="360" w:lineRule="auto"/>
        <w:ind w:firstLine="414"/>
        <w:rPr>
          <w:lang w:val="en-ID"/>
        </w:rPr>
      </w:pPr>
      <w:r w:rsidRPr="00E41114">
        <w:rPr>
          <w:b/>
          <w:bCs/>
          <w:lang w:val="en-ID"/>
        </w:rPr>
        <w:t>Metode (</w:t>
      </w:r>
      <w:proofErr w:type="spellStart"/>
      <w:r w:rsidRPr="00E41114">
        <w:rPr>
          <w:b/>
          <w:bCs/>
          <w:lang w:val="en-ID"/>
        </w:rPr>
        <w:t>Fungsi</w:t>
      </w:r>
      <w:proofErr w:type="spellEnd"/>
      <w:r w:rsidRPr="00E41114">
        <w:rPr>
          <w:b/>
          <w:bCs/>
          <w:lang w:val="en-ID"/>
        </w:rPr>
        <w:t>)</w:t>
      </w:r>
      <w:r w:rsidRPr="00E41114">
        <w:rPr>
          <w:lang w:val="en-ID"/>
        </w:rPr>
        <w:t>:</w:t>
      </w:r>
    </w:p>
    <w:p w14:paraId="6220B7AC" w14:textId="77777777" w:rsidR="00E41114" w:rsidRPr="00E41114" w:rsidRDefault="00E41114">
      <w:pPr>
        <w:pStyle w:val="ListParagraph"/>
        <w:numPr>
          <w:ilvl w:val="1"/>
          <w:numId w:val="68"/>
        </w:numPr>
        <w:spacing w:after="0" w:line="360" w:lineRule="auto"/>
        <w:ind w:firstLine="414"/>
        <w:rPr>
          <w:lang w:val="en-ID"/>
        </w:rPr>
      </w:pPr>
      <w:r w:rsidRPr="00E41114">
        <w:rPr>
          <w:lang w:val="en-ID"/>
        </w:rPr>
        <w:t xml:space="preserve">login(Type): proses login </w:t>
      </w:r>
      <w:proofErr w:type="spellStart"/>
      <w:r w:rsidRPr="00E41114">
        <w:rPr>
          <w:lang w:val="en-ID"/>
        </w:rPr>
        <w:t>ke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sistem</w:t>
      </w:r>
      <w:proofErr w:type="spellEnd"/>
      <w:r w:rsidRPr="00E41114">
        <w:rPr>
          <w:lang w:val="en-ID"/>
        </w:rPr>
        <w:t>.</w:t>
      </w:r>
    </w:p>
    <w:p w14:paraId="1C332BA9" w14:textId="77777777" w:rsidR="00E41114" w:rsidRPr="00E41114" w:rsidRDefault="00E41114">
      <w:pPr>
        <w:pStyle w:val="ListParagraph"/>
        <w:numPr>
          <w:ilvl w:val="1"/>
          <w:numId w:val="68"/>
        </w:numPr>
        <w:spacing w:after="0" w:line="360" w:lineRule="auto"/>
        <w:ind w:firstLine="414"/>
        <w:rPr>
          <w:lang w:val="en-ID"/>
        </w:rPr>
      </w:pPr>
      <w:r w:rsidRPr="00E41114">
        <w:rPr>
          <w:lang w:val="en-ID"/>
        </w:rPr>
        <w:t xml:space="preserve">logout(): </w:t>
      </w:r>
      <w:proofErr w:type="spellStart"/>
      <w:r w:rsidRPr="00E41114">
        <w:rPr>
          <w:lang w:val="en-ID"/>
        </w:rPr>
        <w:t>keluar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dari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sistem</w:t>
      </w:r>
      <w:proofErr w:type="spellEnd"/>
      <w:r w:rsidRPr="00E41114">
        <w:rPr>
          <w:lang w:val="en-ID"/>
        </w:rPr>
        <w:t>.</w:t>
      </w:r>
    </w:p>
    <w:p w14:paraId="1F047435" w14:textId="431A9984" w:rsidR="00E41114" w:rsidRPr="004B2250" w:rsidRDefault="00E41114" w:rsidP="004B2250">
      <w:pPr>
        <w:pStyle w:val="ListParagraph"/>
        <w:spacing w:after="0" w:line="360" w:lineRule="auto"/>
        <w:ind w:left="1134"/>
        <w:jc w:val="both"/>
        <w:rPr>
          <w:lang w:val="en-ID"/>
        </w:rPr>
      </w:pPr>
      <w:r w:rsidRPr="00E41114">
        <w:rPr>
          <w:lang w:val="en-ID"/>
        </w:rPr>
        <w:t xml:space="preserve"> </w:t>
      </w:r>
      <w:proofErr w:type="spellStart"/>
      <w:r w:rsidRPr="00E41114">
        <w:rPr>
          <w:i/>
          <w:iCs/>
          <w:lang w:val="en-ID"/>
        </w:rPr>
        <w:t>Penjelasan</w:t>
      </w:r>
      <w:proofErr w:type="spellEnd"/>
      <w:r w:rsidRPr="00E41114">
        <w:rPr>
          <w:lang w:val="en-ID"/>
        </w:rPr>
        <w:t xml:space="preserve">: Class </w:t>
      </w:r>
      <w:proofErr w:type="spellStart"/>
      <w:r w:rsidRPr="00E41114">
        <w:rPr>
          <w:lang w:val="en-ID"/>
        </w:rPr>
        <w:t>ini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bersifat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umum</w:t>
      </w:r>
      <w:proofErr w:type="spellEnd"/>
      <w:r w:rsidRPr="00E41114">
        <w:rPr>
          <w:lang w:val="en-ID"/>
        </w:rPr>
        <w:t xml:space="preserve">, dan </w:t>
      </w:r>
      <w:proofErr w:type="spellStart"/>
      <w:r w:rsidRPr="00E41114">
        <w:rPr>
          <w:lang w:val="en-ID"/>
        </w:rPr>
        <w:t>akan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digunakan</w:t>
      </w:r>
      <w:proofErr w:type="spellEnd"/>
      <w:r w:rsidRPr="00E41114">
        <w:rPr>
          <w:lang w:val="en-ID"/>
        </w:rPr>
        <w:t xml:space="preserve"> oleh class Admin dan </w:t>
      </w:r>
      <w:proofErr w:type="spellStart"/>
      <w:r w:rsidRPr="00E41114">
        <w:rPr>
          <w:lang w:val="en-ID"/>
        </w:rPr>
        <w:t>Karyawan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melalui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pewarisan</w:t>
      </w:r>
      <w:proofErr w:type="spellEnd"/>
      <w:r w:rsidRPr="00E41114">
        <w:rPr>
          <w:lang w:val="en-ID"/>
        </w:rPr>
        <w:t xml:space="preserve"> (inheritance).</w:t>
      </w:r>
    </w:p>
    <w:p w14:paraId="08EAE881" w14:textId="7E18AC52" w:rsidR="00E41114" w:rsidRPr="00E41114" w:rsidRDefault="00E41114" w:rsidP="004B2250">
      <w:pPr>
        <w:pStyle w:val="ListParagraph"/>
        <w:spacing w:after="0" w:line="360" w:lineRule="auto"/>
        <w:ind w:firstLine="131"/>
        <w:rPr>
          <w:b/>
          <w:bCs/>
          <w:lang w:val="en-ID"/>
        </w:rPr>
      </w:pPr>
      <w:r w:rsidRPr="00E41114">
        <w:rPr>
          <w:b/>
          <w:bCs/>
          <w:lang w:val="en-ID"/>
        </w:rPr>
        <w:t xml:space="preserve">2. Admin </w:t>
      </w:r>
      <w:r w:rsidRPr="00E41114">
        <w:rPr>
          <w:b/>
          <w:bCs/>
          <w:i/>
          <w:iCs/>
          <w:lang w:val="en-ID"/>
        </w:rPr>
        <w:t>(</w:t>
      </w:r>
      <w:proofErr w:type="spellStart"/>
      <w:r w:rsidRPr="00E41114">
        <w:rPr>
          <w:b/>
          <w:bCs/>
          <w:i/>
          <w:iCs/>
          <w:lang w:val="en-ID"/>
        </w:rPr>
        <w:t>turunan</w:t>
      </w:r>
      <w:proofErr w:type="spellEnd"/>
      <w:r w:rsidRPr="00E41114">
        <w:rPr>
          <w:b/>
          <w:bCs/>
          <w:i/>
          <w:iCs/>
          <w:lang w:val="en-ID"/>
        </w:rPr>
        <w:t xml:space="preserve"> </w:t>
      </w:r>
      <w:proofErr w:type="spellStart"/>
      <w:r w:rsidRPr="00E41114">
        <w:rPr>
          <w:b/>
          <w:bCs/>
          <w:i/>
          <w:iCs/>
          <w:lang w:val="en-ID"/>
        </w:rPr>
        <w:t>dari</w:t>
      </w:r>
      <w:proofErr w:type="spellEnd"/>
      <w:r w:rsidRPr="00E41114">
        <w:rPr>
          <w:b/>
          <w:bCs/>
          <w:i/>
          <w:iCs/>
          <w:lang w:val="en-ID"/>
        </w:rPr>
        <w:t xml:space="preserve"> User)</w:t>
      </w:r>
    </w:p>
    <w:p w14:paraId="36E648C6" w14:textId="77777777" w:rsidR="00E41114" w:rsidRPr="00E41114" w:rsidRDefault="00E41114">
      <w:pPr>
        <w:pStyle w:val="ListParagraph"/>
        <w:numPr>
          <w:ilvl w:val="0"/>
          <w:numId w:val="69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Digunakan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untuk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pengguna</w:t>
      </w:r>
      <w:proofErr w:type="spellEnd"/>
      <w:r w:rsidRPr="00E41114">
        <w:rPr>
          <w:lang w:val="en-ID"/>
        </w:rPr>
        <w:t xml:space="preserve"> yang </w:t>
      </w:r>
      <w:proofErr w:type="spellStart"/>
      <w:r w:rsidRPr="00E41114">
        <w:rPr>
          <w:lang w:val="en-ID"/>
        </w:rPr>
        <w:t>memiliki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hak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khusus</w:t>
      </w:r>
      <w:proofErr w:type="spellEnd"/>
      <w:r w:rsidRPr="00E41114">
        <w:rPr>
          <w:lang w:val="en-ID"/>
        </w:rPr>
        <w:t xml:space="preserve"> (admin).</w:t>
      </w:r>
    </w:p>
    <w:p w14:paraId="3B829857" w14:textId="77777777" w:rsidR="00E41114" w:rsidRPr="00E41114" w:rsidRDefault="00E41114">
      <w:pPr>
        <w:pStyle w:val="ListParagraph"/>
        <w:numPr>
          <w:ilvl w:val="0"/>
          <w:numId w:val="69"/>
        </w:numPr>
        <w:spacing w:after="0" w:line="360" w:lineRule="auto"/>
        <w:ind w:firstLine="414"/>
        <w:rPr>
          <w:lang w:val="en-ID"/>
        </w:rPr>
      </w:pPr>
      <w:r w:rsidRPr="00E41114">
        <w:rPr>
          <w:b/>
          <w:bCs/>
          <w:lang w:val="en-ID"/>
        </w:rPr>
        <w:t>Metode</w:t>
      </w:r>
      <w:r w:rsidRPr="00E41114">
        <w:rPr>
          <w:lang w:val="en-ID"/>
        </w:rPr>
        <w:t>:</w:t>
      </w:r>
    </w:p>
    <w:p w14:paraId="1C1B153A" w14:textId="77777777" w:rsidR="00E41114" w:rsidRPr="00E41114" w:rsidRDefault="00E41114">
      <w:pPr>
        <w:pStyle w:val="ListParagraph"/>
        <w:numPr>
          <w:ilvl w:val="1"/>
          <w:numId w:val="69"/>
        </w:numPr>
        <w:tabs>
          <w:tab w:val="clear" w:pos="1440"/>
        </w:tabs>
        <w:spacing w:after="0" w:line="360" w:lineRule="auto"/>
        <w:ind w:left="2127" w:hanging="284"/>
        <w:jc w:val="both"/>
        <w:rPr>
          <w:lang w:val="en-ID"/>
        </w:rPr>
      </w:pPr>
      <w:proofErr w:type="spellStart"/>
      <w:r w:rsidRPr="00E41114">
        <w:rPr>
          <w:lang w:val="en-ID"/>
        </w:rPr>
        <w:t>generateLaporan</w:t>
      </w:r>
      <w:proofErr w:type="spellEnd"/>
      <w:r w:rsidRPr="00E41114">
        <w:rPr>
          <w:lang w:val="en-ID"/>
        </w:rPr>
        <w:t xml:space="preserve">(): </w:t>
      </w:r>
      <w:proofErr w:type="spellStart"/>
      <w:r w:rsidRPr="00E41114">
        <w:rPr>
          <w:lang w:val="en-ID"/>
        </w:rPr>
        <w:t>membuat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laporan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>.</w:t>
      </w:r>
    </w:p>
    <w:p w14:paraId="560A20D2" w14:textId="77777777" w:rsidR="00E41114" w:rsidRPr="00E41114" w:rsidRDefault="00E41114">
      <w:pPr>
        <w:pStyle w:val="ListParagraph"/>
        <w:numPr>
          <w:ilvl w:val="1"/>
          <w:numId w:val="69"/>
        </w:numPr>
        <w:tabs>
          <w:tab w:val="clear" w:pos="1440"/>
        </w:tabs>
        <w:spacing w:after="0" w:line="360" w:lineRule="auto"/>
        <w:ind w:left="2127" w:hanging="284"/>
        <w:jc w:val="both"/>
        <w:rPr>
          <w:lang w:val="en-ID"/>
        </w:rPr>
      </w:pPr>
      <w:proofErr w:type="spellStart"/>
      <w:r w:rsidRPr="00E41114">
        <w:rPr>
          <w:lang w:val="en-ID"/>
        </w:rPr>
        <w:t>validasiSurat</w:t>
      </w:r>
      <w:proofErr w:type="spellEnd"/>
      <w:r w:rsidRPr="00E41114">
        <w:rPr>
          <w:lang w:val="en-ID"/>
        </w:rPr>
        <w:t>(</w:t>
      </w:r>
      <w:proofErr w:type="spellStart"/>
      <w:r w:rsidRPr="00E41114">
        <w:rPr>
          <w:lang w:val="en-ID"/>
        </w:rPr>
        <w:t>suratID</w:t>
      </w:r>
      <w:proofErr w:type="spellEnd"/>
      <w:r w:rsidRPr="00E41114">
        <w:rPr>
          <w:lang w:val="en-ID"/>
        </w:rPr>
        <w:t xml:space="preserve">): </w:t>
      </w:r>
      <w:proofErr w:type="spellStart"/>
      <w:r w:rsidRPr="00E41114">
        <w:rPr>
          <w:lang w:val="en-ID"/>
        </w:rPr>
        <w:t>menyetujui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atau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menolak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yang </w:t>
      </w:r>
      <w:proofErr w:type="spellStart"/>
      <w:r w:rsidRPr="00E41114">
        <w:rPr>
          <w:lang w:val="en-ID"/>
        </w:rPr>
        <w:t>diajukan</w:t>
      </w:r>
      <w:proofErr w:type="spellEnd"/>
      <w:r w:rsidRPr="00E41114">
        <w:rPr>
          <w:lang w:val="en-ID"/>
        </w:rPr>
        <w:t>.</w:t>
      </w:r>
    </w:p>
    <w:p w14:paraId="5D99EE75" w14:textId="77777777" w:rsidR="00E41114" w:rsidRPr="00E41114" w:rsidRDefault="00E41114">
      <w:pPr>
        <w:pStyle w:val="ListParagraph"/>
        <w:numPr>
          <w:ilvl w:val="1"/>
          <w:numId w:val="69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cetakSurat</w:t>
      </w:r>
      <w:proofErr w:type="spellEnd"/>
      <w:r w:rsidRPr="00E41114">
        <w:rPr>
          <w:lang w:val="en-ID"/>
        </w:rPr>
        <w:t>(</w:t>
      </w:r>
      <w:proofErr w:type="spellStart"/>
      <w:r w:rsidRPr="00E41114">
        <w:rPr>
          <w:lang w:val="en-ID"/>
        </w:rPr>
        <w:t>suratID</w:t>
      </w:r>
      <w:proofErr w:type="spellEnd"/>
      <w:r w:rsidRPr="00E41114">
        <w:rPr>
          <w:lang w:val="en-ID"/>
        </w:rPr>
        <w:t xml:space="preserve">): </w:t>
      </w:r>
      <w:proofErr w:type="spellStart"/>
      <w:r w:rsidRPr="00E41114">
        <w:rPr>
          <w:lang w:val="en-ID"/>
        </w:rPr>
        <w:t>mencetak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dalam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bentuk</w:t>
      </w:r>
      <w:proofErr w:type="spellEnd"/>
      <w:r w:rsidRPr="00E41114">
        <w:rPr>
          <w:lang w:val="en-ID"/>
        </w:rPr>
        <w:t xml:space="preserve"> PDF.</w:t>
      </w:r>
    </w:p>
    <w:p w14:paraId="2B9AC125" w14:textId="778FB398" w:rsidR="00E41114" w:rsidRPr="004B2250" w:rsidRDefault="00E41114" w:rsidP="004B2250">
      <w:pPr>
        <w:pStyle w:val="ListParagraph"/>
        <w:spacing w:after="0" w:line="360" w:lineRule="auto"/>
        <w:ind w:firstLine="556"/>
        <w:jc w:val="both"/>
        <w:rPr>
          <w:lang w:val="en-ID"/>
        </w:rPr>
      </w:pPr>
      <w:proofErr w:type="spellStart"/>
      <w:r w:rsidRPr="00E41114">
        <w:rPr>
          <w:i/>
          <w:iCs/>
          <w:lang w:val="en-ID"/>
        </w:rPr>
        <w:t>Penjelasan</w:t>
      </w:r>
      <w:proofErr w:type="spellEnd"/>
      <w:r w:rsidRPr="00E41114">
        <w:rPr>
          <w:lang w:val="en-ID"/>
        </w:rPr>
        <w:t xml:space="preserve">: Admin </w:t>
      </w:r>
      <w:proofErr w:type="spellStart"/>
      <w:r w:rsidRPr="00E41114">
        <w:rPr>
          <w:lang w:val="en-ID"/>
        </w:rPr>
        <w:t>memiliki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akses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penuh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terhadap</w:t>
      </w:r>
      <w:proofErr w:type="spellEnd"/>
      <w:r w:rsidRPr="00E41114">
        <w:rPr>
          <w:lang w:val="en-ID"/>
        </w:rPr>
        <w:t xml:space="preserve"> data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dan </w:t>
      </w:r>
      <w:proofErr w:type="spellStart"/>
      <w:r w:rsidRPr="00E41114">
        <w:rPr>
          <w:lang w:val="en-ID"/>
        </w:rPr>
        <w:t>laporan</w:t>
      </w:r>
      <w:proofErr w:type="spellEnd"/>
      <w:r w:rsidRPr="00E41114">
        <w:rPr>
          <w:lang w:val="en-ID"/>
        </w:rPr>
        <w:t>.</w:t>
      </w:r>
    </w:p>
    <w:p w14:paraId="6AF0644F" w14:textId="5FD492A8" w:rsidR="00E41114" w:rsidRPr="00E41114" w:rsidRDefault="00E41114" w:rsidP="004B2250">
      <w:pPr>
        <w:pStyle w:val="ListParagraph"/>
        <w:spacing w:after="0" w:line="360" w:lineRule="auto"/>
        <w:ind w:firstLine="131"/>
        <w:rPr>
          <w:b/>
          <w:bCs/>
          <w:lang w:val="en-ID"/>
        </w:rPr>
      </w:pPr>
      <w:r w:rsidRPr="00E41114">
        <w:rPr>
          <w:b/>
          <w:bCs/>
          <w:lang w:val="en-ID"/>
        </w:rPr>
        <w:t xml:space="preserve">3.  </w:t>
      </w:r>
      <w:proofErr w:type="spellStart"/>
      <w:r w:rsidRPr="00E41114">
        <w:rPr>
          <w:b/>
          <w:bCs/>
          <w:lang w:val="en-ID"/>
        </w:rPr>
        <w:t>Karyawan</w:t>
      </w:r>
      <w:proofErr w:type="spellEnd"/>
      <w:r w:rsidRPr="00E41114">
        <w:rPr>
          <w:b/>
          <w:bCs/>
          <w:lang w:val="en-ID"/>
        </w:rPr>
        <w:t xml:space="preserve"> </w:t>
      </w:r>
      <w:r w:rsidRPr="00E41114">
        <w:rPr>
          <w:b/>
          <w:bCs/>
          <w:i/>
          <w:iCs/>
          <w:lang w:val="en-ID"/>
        </w:rPr>
        <w:t>(</w:t>
      </w:r>
      <w:proofErr w:type="spellStart"/>
      <w:r w:rsidRPr="00E41114">
        <w:rPr>
          <w:b/>
          <w:bCs/>
          <w:i/>
          <w:iCs/>
          <w:lang w:val="en-ID"/>
        </w:rPr>
        <w:t>turunan</w:t>
      </w:r>
      <w:proofErr w:type="spellEnd"/>
      <w:r w:rsidRPr="00E41114">
        <w:rPr>
          <w:b/>
          <w:bCs/>
          <w:i/>
          <w:iCs/>
          <w:lang w:val="en-ID"/>
        </w:rPr>
        <w:t xml:space="preserve"> </w:t>
      </w:r>
      <w:proofErr w:type="spellStart"/>
      <w:r w:rsidRPr="00E41114">
        <w:rPr>
          <w:b/>
          <w:bCs/>
          <w:i/>
          <w:iCs/>
          <w:lang w:val="en-ID"/>
        </w:rPr>
        <w:t>dari</w:t>
      </w:r>
      <w:proofErr w:type="spellEnd"/>
      <w:r w:rsidRPr="00E41114">
        <w:rPr>
          <w:b/>
          <w:bCs/>
          <w:i/>
          <w:iCs/>
          <w:lang w:val="en-ID"/>
        </w:rPr>
        <w:t xml:space="preserve"> User)</w:t>
      </w:r>
    </w:p>
    <w:p w14:paraId="2345098F" w14:textId="77777777" w:rsidR="00E41114" w:rsidRPr="00E41114" w:rsidRDefault="00E41114">
      <w:pPr>
        <w:pStyle w:val="ListParagraph"/>
        <w:numPr>
          <w:ilvl w:val="0"/>
          <w:numId w:val="70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Digunakan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untuk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pegawai</w:t>
      </w:r>
      <w:proofErr w:type="spellEnd"/>
      <w:r w:rsidRPr="00E41114">
        <w:rPr>
          <w:lang w:val="en-ID"/>
        </w:rPr>
        <w:t xml:space="preserve"> yang </w:t>
      </w:r>
      <w:proofErr w:type="spellStart"/>
      <w:r w:rsidRPr="00E41114">
        <w:rPr>
          <w:lang w:val="en-ID"/>
        </w:rPr>
        <w:t>ingin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membuat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>.</w:t>
      </w:r>
    </w:p>
    <w:p w14:paraId="2A8C8B4B" w14:textId="77777777" w:rsidR="00E41114" w:rsidRPr="00E41114" w:rsidRDefault="00E41114">
      <w:pPr>
        <w:pStyle w:val="ListParagraph"/>
        <w:numPr>
          <w:ilvl w:val="0"/>
          <w:numId w:val="70"/>
        </w:numPr>
        <w:spacing w:after="0" w:line="360" w:lineRule="auto"/>
        <w:ind w:firstLine="414"/>
        <w:rPr>
          <w:lang w:val="en-ID"/>
        </w:rPr>
      </w:pPr>
      <w:r w:rsidRPr="00E41114">
        <w:rPr>
          <w:b/>
          <w:bCs/>
          <w:lang w:val="en-ID"/>
        </w:rPr>
        <w:t>Metode</w:t>
      </w:r>
      <w:r w:rsidRPr="00E41114">
        <w:rPr>
          <w:lang w:val="en-ID"/>
        </w:rPr>
        <w:t>:</w:t>
      </w:r>
    </w:p>
    <w:p w14:paraId="6CC875A4" w14:textId="77777777" w:rsidR="00E41114" w:rsidRPr="00E41114" w:rsidRDefault="00E41114">
      <w:pPr>
        <w:pStyle w:val="ListParagraph"/>
        <w:numPr>
          <w:ilvl w:val="1"/>
          <w:numId w:val="70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ajukanSurat</w:t>
      </w:r>
      <w:proofErr w:type="spellEnd"/>
      <w:r w:rsidRPr="00E41114">
        <w:rPr>
          <w:lang w:val="en-ID"/>
        </w:rPr>
        <w:t>(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): </w:t>
      </w:r>
      <w:proofErr w:type="spellStart"/>
      <w:r w:rsidRPr="00E41114">
        <w:rPr>
          <w:lang w:val="en-ID"/>
        </w:rPr>
        <w:t>mengajukan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baru</w:t>
      </w:r>
      <w:proofErr w:type="spellEnd"/>
      <w:r w:rsidRPr="00E41114">
        <w:rPr>
          <w:lang w:val="en-ID"/>
        </w:rPr>
        <w:t>.</w:t>
      </w:r>
    </w:p>
    <w:p w14:paraId="6155F3A9" w14:textId="77777777" w:rsidR="00E41114" w:rsidRPr="00E41114" w:rsidRDefault="00E41114">
      <w:pPr>
        <w:pStyle w:val="ListParagraph"/>
        <w:numPr>
          <w:ilvl w:val="1"/>
          <w:numId w:val="70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lihatStatus</w:t>
      </w:r>
      <w:proofErr w:type="spellEnd"/>
      <w:r w:rsidRPr="00E41114">
        <w:rPr>
          <w:lang w:val="en-ID"/>
        </w:rPr>
        <w:t>(</w:t>
      </w:r>
      <w:proofErr w:type="spellStart"/>
      <w:r w:rsidRPr="00E41114">
        <w:rPr>
          <w:lang w:val="en-ID"/>
        </w:rPr>
        <w:t>suratID</w:t>
      </w:r>
      <w:proofErr w:type="spellEnd"/>
      <w:r w:rsidRPr="00E41114">
        <w:rPr>
          <w:lang w:val="en-ID"/>
        </w:rPr>
        <w:t xml:space="preserve">): </w:t>
      </w:r>
      <w:proofErr w:type="spellStart"/>
      <w:r w:rsidRPr="00E41114">
        <w:rPr>
          <w:lang w:val="en-ID"/>
        </w:rPr>
        <w:t>melihat</w:t>
      </w:r>
      <w:proofErr w:type="spellEnd"/>
      <w:r w:rsidRPr="00E41114">
        <w:rPr>
          <w:lang w:val="en-ID"/>
        </w:rPr>
        <w:t xml:space="preserve"> status </w:t>
      </w:r>
      <w:proofErr w:type="spellStart"/>
      <w:r w:rsidRPr="00E41114">
        <w:rPr>
          <w:lang w:val="en-ID"/>
        </w:rPr>
        <w:t>dari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yang </w:t>
      </w:r>
      <w:proofErr w:type="spellStart"/>
      <w:r w:rsidRPr="00E41114">
        <w:rPr>
          <w:lang w:val="en-ID"/>
        </w:rPr>
        <w:t>diajukan</w:t>
      </w:r>
      <w:proofErr w:type="spellEnd"/>
      <w:r w:rsidRPr="00E41114">
        <w:rPr>
          <w:lang w:val="en-ID"/>
        </w:rPr>
        <w:t>.</w:t>
      </w:r>
    </w:p>
    <w:p w14:paraId="39718791" w14:textId="77777777" w:rsidR="00E41114" w:rsidRPr="00E41114" w:rsidRDefault="00E41114">
      <w:pPr>
        <w:pStyle w:val="ListParagraph"/>
        <w:numPr>
          <w:ilvl w:val="1"/>
          <w:numId w:val="70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lihatRiwayat</w:t>
      </w:r>
      <w:proofErr w:type="spellEnd"/>
      <w:r w:rsidRPr="00E41114">
        <w:rPr>
          <w:lang w:val="en-ID"/>
        </w:rPr>
        <w:t xml:space="preserve">(): </w:t>
      </w:r>
      <w:proofErr w:type="spellStart"/>
      <w:r w:rsidRPr="00E41114">
        <w:rPr>
          <w:lang w:val="en-ID"/>
        </w:rPr>
        <w:t>melihat</w:t>
      </w:r>
      <w:proofErr w:type="spellEnd"/>
      <w:r w:rsidRPr="00E41114">
        <w:rPr>
          <w:lang w:val="en-ID"/>
        </w:rPr>
        <w:t xml:space="preserve"> daftar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yang </w:t>
      </w:r>
      <w:proofErr w:type="spellStart"/>
      <w:r w:rsidRPr="00E41114">
        <w:rPr>
          <w:lang w:val="en-ID"/>
        </w:rPr>
        <w:t>pernah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diajukan</w:t>
      </w:r>
      <w:proofErr w:type="spellEnd"/>
      <w:r w:rsidRPr="00E41114">
        <w:rPr>
          <w:lang w:val="en-ID"/>
        </w:rPr>
        <w:t>.</w:t>
      </w:r>
    </w:p>
    <w:p w14:paraId="3A73D3C6" w14:textId="201B06D7" w:rsidR="00E41114" w:rsidRPr="004B2250" w:rsidRDefault="00E41114" w:rsidP="004B2250">
      <w:pPr>
        <w:pStyle w:val="ListParagraph"/>
        <w:spacing w:after="0" w:line="360" w:lineRule="auto"/>
        <w:ind w:left="1276"/>
        <w:jc w:val="both"/>
        <w:rPr>
          <w:lang w:val="en-ID"/>
        </w:rPr>
      </w:pPr>
      <w:proofErr w:type="spellStart"/>
      <w:r w:rsidRPr="00E41114">
        <w:rPr>
          <w:i/>
          <w:iCs/>
          <w:lang w:val="en-ID"/>
        </w:rPr>
        <w:t>Penjelasan</w:t>
      </w:r>
      <w:proofErr w:type="spellEnd"/>
      <w:r w:rsidRPr="00E41114">
        <w:rPr>
          <w:lang w:val="en-ID"/>
        </w:rPr>
        <w:t xml:space="preserve">: </w:t>
      </w:r>
      <w:proofErr w:type="spellStart"/>
      <w:r w:rsidRPr="00E41114">
        <w:rPr>
          <w:lang w:val="en-ID"/>
        </w:rPr>
        <w:t>Karyawan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hanya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memiliki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akses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terbatas</w:t>
      </w:r>
      <w:proofErr w:type="spellEnd"/>
      <w:r w:rsidRPr="00E41114">
        <w:rPr>
          <w:lang w:val="en-ID"/>
        </w:rPr>
        <w:t xml:space="preserve"> pada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miliknya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sendiri</w:t>
      </w:r>
      <w:proofErr w:type="spellEnd"/>
      <w:r w:rsidRPr="00E41114">
        <w:rPr>
          <w:lang w:val="en-ID"/>
        </w:rPr>
        <w:t>.</w:t>
      </w:r>
    </w:p>
    <w:p w14:paraId="08903517" w14:textId="5D793B49" w:rsidR="00E41114" w:rsidRPr="00E41114" w:rsidRDefault="00E41114" w:rsidP="004B2250">
      <w:pPr>
        <w:pStyle w:val="ListParagraph"/>
        <w:spacing w:after="0" w:line="360" w:lineRule="auto"/>
        <w:ind w:firstLine="131"/>
        <w:rPr>
          <w:b/>
          <w:bCs/>
          <w:lang w:val="en-ID"/>
        </w:rPr>
      </w:pPr>
      <w:r w:rsidRPr="00E41114">
        <w:rPr>
          <w:b/>
          <w:bCs/>
          <w:lang w:val="en-ID"/>
        </w:rPr>
        <w:t>4.  Surat</w:t>
      </w:r>
    </w:p>
    <w:p w14:paraId="1F5164E3" w14:textId="77777777" w:rsidR="00E41114" w:rsidRPr="00E41114" w:rsidRDefault="00E41114">
      <w:pPr>
        <w:pStyle w:val="ListParagraph"/>
        <w:numPr>
          <w:ilvl w:val="0"/>
          <w:numId w:val="71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Mewakili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dokumen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yang </w:t>
      </w:r>
      <w:proofErr w:type="spellStart"/>
      <w:r w:rsidRPr="00E41114">
        <w:rPr>
          <w:lang w:val="en-ID"/>
        </w:rPr>
        <w:t>dikelola</w:t>
      </w:r>
      <w:proofErr w:type="spellEnd"/>
      <w:r w:rsidRPr="00E41114">
        <w:rPr>
          <w:lang w:val="en-ID"/>
        </w:rPr>
        <w:t xml:space="preserve"> oleh </w:t>
      </w:r>
      <w:proofErr w:type="spellStart"/>
      <w:r w:rsidRPr="00E41114">
        <w:rPr>
          <w:lang w:val="en-ID"/>
        </w:rPr>
        <w:t>sistem</w:t>
      </w:r>
      <w:proofErr w:type="spellEnd"/>
      <w:r w:rsidRPr="00E41114">
        <w:rPr>
          <w:lang w:val="en-ID"/>
        </w:rPr>
        <w:t>.</w:t>
      </w:r>
    </w:p>
    <w:p w14:paraId="10980E6B" w14:textId="77777777" w:rsidR="00E41114" w:rsidRPr="00E41114" w:rsidRDefault="00E41114">
      <w:pPr>
        <w:pStyle w:val="ListParagraph"/>
        <w:numPr>
          <w:ilvl w:val="0"/>
          <w:numId w:val="71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b/>
          <w:bCs/>
          <w:lang w:val="en-ID"/>
        </w:rPr>
        <w:t>Atribut</w:t>
      </w:r>
      <w:proofErr w:type="spellEnd"/>
      <w:r w:rsidRPr="00E41114">
        <w:rPr>
          <w:lang w:val="en-ID"/>
        </w:rPr>
        <w:t>:</w:t>
      </w:r>
    </w:p>
    <w:p w14:paraId="346DC9F5" w14:textId="77777777" w:rsidR="00E41114" w:rsidRPr="00E41114" w:rsidRDefault="00E41114">
      <w:pPr>
        <w:pStyle w:val="ListParagraph"/>
        <w:numPr>
          <w:ilvl w:val="1"/>
          <w:numId w:val="71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userID</w:t>
      </w:r>
      <w:proofErr w:type="spellEnd"/>
      <w:r w:rsidRPr="00E41114">
        <w:rPr>
          <w:lang w:val="en-ID"/>
        </w:rPr>
        <w:t xml:space="preserve">: </w:t>
      </w:r>
      <w:proofErr w:type="spellStart"/>
      <w:r w:rsidRPr="00E41114">
        <w:rPr>
          <w:lang w:val="en-ID"/>
        </w:rPr>
        <w:t>pemilik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>.</w:t>
      </w:r>
    </w:p>
    <w:p w14:paraId="72E9807C" w14:textId="77777777" w:rsidR="00E41114" w:rsidRPr="00E41114" w:rsidRDefault="00E41114">
      <w:pPr>
        <w:pStyle w:val="ListParagraph"/>
        <w:numPr>
          <w:ilvl w:val="1"/>
          <w:numId w:val="71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suratID</w:t>
      </w:r>
      <w:proofErr w:type="spellEnd"/>
      <w:r w:rsidRPr="00E41114">
        <w:rPr>
          <w:lang w:val="en-ID"/>
        </w:rPr>
        <w:t xml:space="preserve">: ID </w:t>
      </w:r>
      <w:proofErr w:type="spellStart"/>
      <w:r w:rsidRPr="00E41114">
        <w:rPr>
          <w:lang w:val="en-ID"/>
        </w:rPr>
        <w:t>unik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>.</w:t>
      </w:r>
    </w:p>
    <w:p w14:paraId="02F31601" w14:textId="77777777" w:rsidR="00E41114" w:rsidRPr="00E41114" w:rsidRDefault="00E41114">
      <w:pPr>
        <w:pStyle w:val="ListParagraph"/>
        <w:numPr>
          <w:ilvl w:val="1"/>
          <w:numId w:val="71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templateID</w:t>
      </w:r>
      <w:proofErr w:type="spellEnd"/>
      <w:r w:rsidRPr="00E41114">
        <w:rPr>
          <w:lang w:val="en-ID"/>
        </w:rPr>
        <w:t xml:space="preserve">: </w:t>
      </w:r>
      <w:proofErr w:type="spellStart"/>
      <w:r w:rsidRPr="00E41114">
        <w:rPr>
          <w:lang w:val="en-ID"/>
        </w:rPr>
        <w:t>jenis</w:t>
      </w:r>
      <w:proofErr w:type="spellEnd"/>
      <w:r w:rsidRPr="00E41114">
        <w:rPr>
          <w:lang w:val="en-ID"/>
        </w:rPr>
        <w:t xml:space="preserve"> template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yang </w:t>
      </w:r>
      <w:proofErr w:type="spellStart"/>
      <w:r w:rsidRPr="00E41114">
        <w:rPr>
          <w:lang w:val="en-ID"/>
        </w:rPr>
        <w:t>digunakan</w:t>
      </w:r>
      <w:proofErr w:type="spellEnd"/>
      <w:r w:rsidRPr="00E41114">
        <w:rPr>
          <w:lang w:val="en-ID"/>
        </w:rPr>
        <w:t>.</w:t>
      </w:r>
    </w:p>
    <w:p w14:paraId="429FC8B4" w14:textId="77777777" w:rsidR="00E41114" w:rsidRPr="00E41114" w:rsidRDefault="00E41114">
      <w:pPr>
        <w:pStyle w:val="ListParagraph"/>
        <w:numPr>
          <w:ilvl w:val="1"/>
          <w:numId w:val="71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lastRenderedPageBreak/>
        <w:t>judul</w:t>
      </w:r>
      <w:proofErr w:type="spellEnd"/>
      <w:r w:rsidRPr="00E41114">
        <w:rPr>
          <w:lang w:val="en-ID"/>
        </w:rPr>
        <w:t xml:space="preserve">, </w:t>
      </w:r>
      <w:proofErr w:type="spellStart"/>
      <w:r w:rsidRPr="00E41114">
        <w:rPr>
          <w:lang w:val="en-ID"/>
        </w:rPr>
        <w:t>isi</w:t>
      </w:r>
      <w:proofErr w:type="spellEnd"/>
      <w:r w:rsidRPr="00E41114">
        <w:rPr>
          <w:lang w:val="en-ID"/>
        </w:rPr>
        <w:t xml:space="preserve">, </w:t>
      </w:r>
      <w:proofErr w:type="spellStart"/>
      <w:r w:rsidRPr="00E41114">
        <w:rPr>
          <w:lang w:val="en-ID"/>
        </w:rPr>
        <w:t>jenis</w:t>
      </w:r>
      <w:proofErr w:type="spellEnd"/>
      <w:r w:rsidRPr="00E41114">
        <w:rPr>
          <w:lang w:val="en-ID"/>
        </w:rPr>
        <w:t xml:space="preserve">: </w:t>
      </w:r>
      <w:proofErr w:type="spellStart"/>
      <w:r w:rsidRPr="00E41114">
        <w:rPr>
          <w:lang w:val="en-ID"/>
        </w:rPr>
        <w:t>isi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konten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>.</w:t>
      </w:r>
    </w:p>
    <w:p w14:paraId="06E37EE8" w14:textId="77777777" w:rsidR="00E41114" w:rsidRPr="00E41114" w:rsidRDefault="00E41114">
      <w:pPr>
        <w:pStyle w:val="ListParagraph"/>
        <w:numPr>
          <w:ilvl w:val="1"/>
          <w:numId w:val="71"/>
        </w:numPr>
        <w:spacing w:after="0" w:line="360" w:lineRule="auto"/>
        <w:ind w:firstLine="414"/>
        <w:rPr>
          <w:lang w:val="en-ID"/>
        </w:rPr>
      </w:pPr>
      <w:r w:rsidRPr="00E41114">
        <w:rPr>
          <w:lang w:val="en-ID"/>
        </w:rPr>
        <w:t xml:space="preserve">status: status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(</w:t>
      </w:r>
      <w:proofErr w:type="spellStart"/>
      <w:r w:rsidRPr="00E41114">
        <w:rPr>
          <w:lang w:val="en-ID"/>
        </w:rPr>
        <w:t>Menunggu</w:t>
      </w:r>
      <w:proofErr w:type="spellEnd"/>
      <w:r w:rsidRPr="00E41114">
        <w:rPr>
          <w:lang w:val="en-ID"/>
        </w:rPr>
        <w:t xml:space="preserve">, </w:t>
      </w:r>
      <w:proofErr w:type="spellStart"/>
      <w:r w:rsidRPr="00E41114">
        <w:rPr>
          <w:lang w:val="en-ID"/>
        </w:rPr>
        <w:t>Disetujui</w:t>
      </w:r>
      <w:proofErr w:type="spellEnd"/>
      <w:r w:rsidRPr="00E41114">
        <w:rPr>
          <w:lang w:val="en-ID"/>
        </w:rPr>
        <w:t xml:space="preserve">, </w:t>
      </w:r>
      <w:proofErr w:type="spellStart"/>
      <w:r w:rsidRPr="00E41114">
        <w:rPr>
          <w:lang w:val="en-ID"/>
        </w:rPr>
        <w:t>Ditolak</w:t>
      </w:r>
      <w:proofErr w:type="spellEnd"/>
      <w:r w:rsidRPr="00E41114">
        <w:rPr>
          <w:lang w:val="en-ID"/>
        </w:rPr>
        <w:t>).</w:t>
      </w:r>
    </w:p>
    <w:p w14:paraId="608848C5" w14:textId="77777777" w:rsidR="00E41114" w:rsidRPr="00E41114" w:rsidRDefault="00E41114">
      <w:pPr>
        <w:pStyle w:val="ListParagraph"/>
        <w:numPr>
          <w:ilvl w:val="1"/>
          <w:numId w:val="71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tanggal</w:t>
      </w:r>
      <w:proofErr w:type="spellEnd"/>
      <w:r w:rsidRPr="00E41114">
        <w:rPr>
          <w:lang w:val="en-ID"/>
        </w:rPr>
        <w:t xml:space="preserve">: </w:t>
      </w:r>
      <w:proofErr w:type="spellStart"/>
      <w:r w:rsidRPr="00E41114">
        <w:rPr>
          <w:lang w:val="en-ID"/>
        </w:rPr>
        <w:t>tanggal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dibuat</w:t>
      </w:r>
      <w:proofErr w:type="spellEnd"/>
      <w:r w:rsidRPr="00E41114">
        <w:rPr>
          <w:lang w:val="en-ID"/>
        </w:rPr>
        <w:t>.</w:t>
      </w:r>
    </w:p>
    <w:p w14:paraId="675C9A23" w14:textId="77777777" w:rsidR="00E41114" w:rsidRPr="00E41114" w:rsidRDefault="00E41114">
      <w:pPr>
        <w:pStyle w:val="ListParagraph"/>
        <w:numPr>
          <w:ilvl w:val="0"/>
          <w:numId w:val="71"/>
        </w:numPr>
        <w:spacing w:after="0" w:line="360" w:lineRule="auto"/>
        <w:ind w:firstLine="414"/>
        <w:rPr>
          <w:lang w:val="en-ID"/>
        </w:rPr>
      </w:pPr>
      <w:r w:rsidRPr="00E41114">
        <w:rPr>
          <w:b/>
          <w:bCs/>
          <w:lang w:val="en-ID"/>
        </w:rPr>
        <w:t>Metode</w:t>
      </w:r>
      <w:r w:rsidRPr="00E41114">
        <w:rPr>
          <w:lang w:val="en-ID"/>
        </w:rPr>
        <w:t>:</w:t>
      </w:r>
    </w:p>
    <w:p w14:paraId="6692121F" w14:textId="77777777" w:rsidR="00E41114" w:rsidRPr="00E41114" w:rsidRDefault="00E41114">
      <w:pPr>
        <w:pStyle w:val="ListParagraph"/>
        <w:numPr>
          <w:ilvl w:val="1"/>
          <w:numId w:val="71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editSurat</w:t>
      </w:r>
      <w:proofErr w:type="spellEnd"/>
      <w:r w:rsidRPr="00E41114">
        <w:rPr>
          <w:lang w:val="en-ID"/>
        </w:rPr>
        <w:t xml:space="preserve">(), </w:t>
      </w:r>
      <w:proofErr w:type="spellStart"/>
      <w:r w:rsidRPr="00E41114">
        <w:rPr>
          <w:lang w:val="en-ID"/>
        </w:rPr>
        <w:t>hapusSurat</w:t>
      </w:r>
      <w:proofErr w:type="spellEnd"/>
      <w:r w:rsidRPr="00E41114">
        <w:rPr>
          <w:lang w:val="en-ID"/>
        </w:rPr>
        <w:t xml:space="preserve">(), </w:t>
      </w:r>
      <w:proofErr w:type="spellStart"/>
      <w:r w:rsidRPr="00E41114">
        <w:rPr>
          <w:lang w:val="en-ID"/>
        </w:rPr>
        <w:t>tambahSurat</w:t>
      </w:r>
      <w:proofErr w:type="spellEnd"/>
      <w:r w:rsidRPr="00E41114">
        <w:rPr>
          <w:lang w:val="en-ID"/>
        </w:rPr>
        <w:t xml:space="preserve">(): </w:t>
      </w:r>
      <w:proofErr w:type="spellStart"/>
      <w:r w:rsidRPr="00E41114">
        <w:rPr>
          <w:lang w:val="en-ID"/>
        </w:rPr>
        <w:t>aksi</w:t>
      </w:r>
      <w:proofErr w:type="spellEnd"/>
      <w:r w:rsidRPr="00E41114">
        <w:rPr>
          <w:lang w:val="en-ID"/>
        </w:rPr>
        <w:t xml:space="preserve"> pada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>.</w:t>
      </w:r>
    </w:p>
    <w:p w14:paraId="0CCE0E33" w14:textId="77777777" w:rsidR="00E41114" w:rsidRPr="00E41114" w:rsidRDefault="00E41114">
      <w:pPr>
        <w:pStyle w:val="ListParagraph"/>
        <w:numPr>
          <w:ilvl w:val="1"/>
          <w:numId w:val="71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cetak</w:t>
      </w:r>
      <w:proofErr w:type="spellEnd"/>
      <w:r w:rsidRPr="00E41114">
        <w:rPr>
          <w:lang w:val="en-ID"/>
        </w:rPr>
        <w:t xml:space="preserve">(): </w:t>
      </w:r>
      <w:proofErr w:type="spellStart"/>
      <w:r w:rsidRPr="00E41114">
        <w:rPr>
          <w:lang w:val="en-ID"/>
        </w:rPr>
        <w:t>mencetak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ke</w:t>
      </w:r>
      <w:proofErr w:type="spellEnd"/>
      <w:r w:rsidRPr="00E41114">
        <w:rPr>
          <w:lang w:val="en-ID"/>
        </w:rPr>
        <w:t xml:space="preserve"> format PDF.</w:t>
      </w:r>
    </w:p>
    <w:p w14:paraId="176C04DB" w14:textId="38E6F2DD" w:rsidR="00E41114" w:rsidRPr="004B2250" w:rsidRDefault="00E41114" w:rsidP="004B2250">
      <w:pPr>
        <w:pStyle w:val="ListParagraph"/>
        <w:spacing w:after="0" w:line="360" w:lineRule="auto"/>
        <w:ind w:left="1276"/>
        <w:jc w:val="both"/>
        <w:rPr>
          <w:lang w:val="en-ID"/>
        </w:rPr>
      </w:pPr>
      <w:proofErr w:type="spellStart"/>
      <w:r w:rsidRPr="00E41114">
        <w:rPr>
          <w:i/>
          <w:iCs/>
          <w:lang w:val="en-ID"/>
        </w:rPr>
        <w:t>Penjelasan</w:t>
      </w:r>
      <w:proofErr w:type="spellEnd"/>
      <w:r w:rsidRPr="00E41114">
        <w:rPr>
          <w:lang w:val="en-ID"/>
        </w:rPr>
        <w:t xml:space="preserve">: Surat </w:t>
      </w:r>
      <w:proofErr w:type="spellStart"/>
      <w:r w:rsidRPr="00E41114">
        <w:rPr>
          <w:lang w:val="en-ID"/>
        </w:rPr>
        <w:t>berelasi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dengan</w:t>
      </w:r>
      <w:proofErr w:type="spellEnd"/>
      <w:r w:rsidRPr="00E41114">
        <w:rPr>
          <w:lang w:val="en-ID"/>
        </w:rPr>
        <w:t xml:space="preserve"> User (</w:t>
      </w:r>
      <w:proofErr w:type="spellStart"/>
      <w:r w:rsidRPr="00E41114">
        <w:rPr>
          <w:lang w:val="en-ID"/>
        </w:rPr>
        <w:t>pembuat</w:t>
      </w:r>
      <w:proofErr w:type="spellEnd"/>
      <w:r w:rsidRPr="00E41114">
        <w:rPr>
          <w:lang w:val="en-ID"/>
        </w:rPr>
        <w:t xml:space="preserve">) dan </w:t>
      </w:r>
      <w:proofErr w:type="spellStart"/>
      <w:r w:rsidRPr="00E41114">
        <w:rPr>
          <w:lang w:val="en-ID"/>
        </w:rPr>
        <w:t>TemplateSurat</w:t>
      </w:r>
      <w:proofErr w:type="spellEnd"/>
      <w:r w:rsidRPr="00E41114">
        <w:rPr>
          <w:lang w:val="en-ID"/>
        </w:rPr>
        <w:t xml:space="preserve"> (</w:t>
      </w:r>
      <w:proofErr w:type="spellStart"/>
      <w:r w:rsidRPr="00E41114">
        <w:rPr>
          <w:lang w:val="en-ID"/>
        </w:rPr>
        <w:t>jenis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>).</w:t>
      </w:r>
    </w:p>
    <w:p w14:paraId="260306E6" w14:textId="563861BF" w:rsidR="00E41114" w:rsidRPr="00E41114" w:rsidRDefault="00E41114" w:rsidP="004B2250">
      <w:pPr>
        <w:pStyle w:val="ListParagraph"/>
        <w:spacing w:after="0" w:line="360" w:lineRule="auto"/>
        <w:ind w:firstLine="131"/>
        <w:rPr>
          <w:b/>
          <w:bCs/>
          <w:lang w:val="en-ID"/>
        </w:rPr>
      </w:pPr>
      <w:r w:rsidRPr="00E41114">
        <w:rPr>
          <w:b/>
          <w:bCs/>
          <w:lang w:val="en-ID"/>
        </w:rPr>
        <w:t xml:space="preserve">5. </w:t>
      </w:r>
      <w:proofErr w:type="spellStart"/>
      <w:r w:rsidRPr="00E41114">
        <w:rPr>
          <w:b/>
          <w:bCs/>
          <w:lang w:val="en-ID"/>
        </w:rPr>
        <w:t>TemplateSurat</w:t>
      </w:r>
      <w:proofErr w:type="spellEnd"/>
    </w:p>
    <w:p w14:paraId="5D2C6804" w14:textId="77777777" w:rsidR="00E41114" w:rsidRPr="00E41114" w:rsidRDefault="00E41114">
      <w:pPr>
        <w:pStyle w:val="ListParagraph"/>
        <w:numPr>
          <w:ilvl w:val="0"/>
          <w:numId w:val="72"/>
        </w:numPr>
        <w:spacing w:after="0" w:line="360" w:lineRule="auto"/>
        <w:ind w:firstLine="414"/>
        <w:rPr>
          <w:lang w:val="en-ID"/>
        </w:rPr>
      </w:pPr>
      <w:r w:rsidRPr="00E41114">
        <w:rPr>
          <w:lang w:val="en-ID"/>
        </w:rPr>
        <w:t xml:space="preserve">Template </w:t>
      </w:r>
      <w:proofErr w:type="spellStart"/>
      <w:r w:rsidRPr="00E41114">
        <w:rPr>
          <w:lang w:val="en-ID"/>
        </w:rPr>
        <w:t>atau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bentuk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dasar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yang </w:t>
      </w:r>
      <w:proofErr w:type="spellStart"/>
      <w:r w:rsidRPr="00E41114">
        <w:rPr>
          <w:lang w:val="en-ID"/>
        </w:rPr>
        <w:t>bisa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digunakan</w:t>
      </w:r>
      <w:proofErr w:type="spellEnd"/>
      <w:r w:rsidRPr="00E41114">
        <w:rPr>
          <w:lang w:val="en-ID"/>
        </w:rPr>
        <w:t>.</w:t>
      </w:r>
    </w:p>
    <w:p w14:paraId="0B9F3FB7" w14:textId="77777777" w:rsidR="00E41114" w:rsidRPr="00E41114" w:rsidRDefault="00E41114">
      <w:pPr>
        <w:pStyle w:val="ListParagraph"/>
        <w:numPr>
          <w:ilvl w:val="0"/>
          <w:numId w:val="72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b/>
          <w:bCs/>
          <w:lang w:val="en-ID"/>
        </w:rPr>
        <w:t>Atribut</w:t>
      </w:r>
      <w:proofErr w:type="spellEnd"/>
      <w:r w:rsidRPr="00E41114">
        <w:rPr>
          <w:lang w:val="en-ID"/>
        </w:rPr>
        <w:t>:</w:t>
      </w:r>
    </w:p>
    <w:p w14:paraId="775C1649" w14:textId="77777777" w:rsidR="00E41114" w:rsidRPr="00E41114" w:rsidRDefault="00E41114">
      <w:pPr>
        <w:pStyle w:val="ListParagraph"/>
        <w:numPr>
          <w:ilvl w:val="1"/>
          <w:numId w:val="72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templateID</w:t>
      </w:r>
      <w:proofErr w:type="spellEnd"/>
      <w:r w:rsidRPr="00E41114">
        <w:rPr>
          <w:lang w:val="en-ID"/>
        </w:rPr>
        <w:t xml:space="preserve">, </w:t>
      </w:r>
      <w:proofErr w:type="spellStart"/>
      <w:r w:rsidRPr="00E41114">
        <w:rPr>
          <w:lang w:val="en-ID"/>
        </w:rPr>
        <w:t>namaTemplate</w:t>
      </w:r>
      <w:proofErr w:type="spellEnd"/>
      <w:r w:rsidRPr="00E41114">
        <w:rPr>
          <w:lang w:val="en-ID"/>
        </w:rPr>
        <w:t xml:space="preserve">, </w:t>
      </w:r>
      <w:proofErr w:type="spellStart"/>
      <w:r w:rsidRPr="00E41114">
        <w:rPr>
          <w:lang w:val="en-ID"/>
        </w:rPr>
        <w:t>isiTemplate</w:t>
      </w:r>
      <w:proofErr w:type="spellEnd"/>
    </w:p>
    <w:p w14:paraId="22CFE150" w14:textId="77777777" w:rsidR="00E41114" w:rsidRPr="00E41114" w:rsidRDefault="00E41114">
      <w:pPr>
        <w:pStyle w:val="ListParagraph"/>
        <w:numPr>
          <w:ilvl w:val="0"/>
          <w:numId w:val="72"/>
        </w:numPr>
        <w:spacing w:after="0" w:line="360" w:lineRule="auto"/>
        <w:ind w:firstLine="414"/>
        <w:rPr>
          <w:lang w:val="en-ID"/>
        </w:rPr>
      </w:pPr>
      <w:r w:rsidRPr="00E41114">
        <w:rPr>
          <w:b/>
          <w:bCs/>
          <w:lang w:val="en-ID"/>
        </w:rPr>
        <w:t>Metode</w:t>
      </w:r>
      <w:r w:rsidRPr="00E41114">
        <w:rPr>
          <w:lang w:val="en-ID"/>
        </w:rPr>
        <w:t>:</w:t>
      </w:r>
    </w:p>
    <w:p w14:paraId="1C037808" w14:textId="77777777" w:rsidR="00E41114" w:rsidRPr="00E41114" w:rsidRDefault="00E41114">
      <w:pPr>
        <w:pStyle w:val="ListParagraph"/>
        <w:numPr>
          <w:ilvl w:val="1"/>
          <w:numId w:val="72"/>
        </w:numPr>
        <w:tabs>
          <w:tab w:val="clear" w:pos="1440"/>
          <w:tab w:val="num" w:pos="2127"/>
        </w:tabs>
        <w:spacing w:after="0" w:line="360" w:lineRule="auto"/>
        <w:ind w:left="2127" w:hanging="273"/>
        <w:rPr>
          <w:lang w:val="en-ID"/>
        </w:rPr>
      </w:pPr>
      <w:proofErr w:type="spellStart"/>
      <w:r w:rsidRPr="00E41114">
        <w:rPr>
          <w:lang w:val="en-ID"/>
        </w:rPr>
        <w:t>tambahTemplate</w:t>
      </w:r>
      <w:proofErr w:type="spellEnd"/>
      <w:r w:rsidRPr="00E41114">
        <w:rPr>
          <w:lang w:val="en-ID"/>
        </w:rPr>
        <w:t xml:space="preserve">(), </w:t>
      </w:r>
      <w:proofErr w:type="spellStart"/>
      <w:r w:rsidRPr="00E41114">
        <w:rPr>
          <w:lang w:val="en-ID"/>
        </w:rPr>
        <w:t>updateTemplate</w:t>
      </w:r>
      <w:proofErr w:type="spellEnd"/>
      <w:r w:rsidRPr="00E41114">
        <w:rPr>
          <w:lang w:val="en-ID"/>
        </w:rPr>
        <w:t xml:space="preserve">(), </w:t>
      </w:r>
      <w:proofErr w:type="spellStart"/>
      <w:r w:rsidRPr="00E41114">
        <w:rPr>
          <w:lang w:val="en-ID"/>
        </w:rPr>
        <w:t>editTemplate</w:t>
      </w:r>
      <w:proofErr w:type="spellEnd"/>
      <w:r w:rsidRPr="00E41114">
        <w:rPr>
          <w:lang w:val="en-ID"/>
        </w:rPr>
        <w:t xml:space="preserve">(), </w:t>
      </w:r>
      <w:proofErr w:type="spellStart"/>
      <w:r w:rsidRPr="00E41114">
        <w:rPr>
          <w:lang w:val="en-ID"/>
        </w:rPr>
        <w:t>hapusTemplate</w:t>
      </w:r>
      <w:proofErr w:type="spellEnd"/>
      <w:r w:rsidRPr="00E41114">
        <w:rPr>
          <w:lang w:val="en-ID"/>
        </w:rPr>
        <w:t>()</w:t>
      </w:r>
    </w:p>
    <w:p w14:paraId="16DC58EC" w14:textId="2638E7D3" w:rsidR="00E41114" w:rsidRPr="004B2250" w:rsidRDefault="00E41114" w:rsidP="004B2250">
      <w:pPr>
        <w:pStyle w:val="ListParagraph"/>
        <w:spacing w:after="0" w:line="360" w:lineRule="auto"/>
        <w:ind w:left="1276"/>
        <w:jc w:val="both"/>
        <w:rPr>
          <w:lang w:val="en-ID"/>
        </w:rPr>
      </w:pPr>
      <w:proofErr w:type="spellStart"/>
      <w:r w:rsidRPr="00E41114">
        <w:rPr>
          <w:i/>
          <w:iCs/>
          <w:lang w:val="en-ID"/>
        </w:rPr>
        <w:t>Penjelasan</w:t>
      </w:r>
      <w:proofErr w:type="spellEnd"/>
      <w:r w:rsidRPr="00E41114">
        <w:rPr>
          <w:lang w:val="en-ID"/>
        </w:rPr>
        <w:t xml:space="preserve">: Admin </w:t>
      </w:r>
      <w:proofErr w:type="spellStart"/>
      <w:r w:rsidRPr="00E41114">
        <w:rPr>
          <w:lang w:val="en-ID"/>
        </w:rPr>
        <w:t>bisa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membuat</w:t>
      </w:r>
      <w:proofErr w:type="spellEnd"/>
      <w:r w:rsidRPr="00E41114">
        <w:rPr>
          <w:lang w:val="en-ID"/>
        </w:rPr>
        <w:t xml:space="preserve"> template </w:t>
      </w:r>
      <w:proofErr w:type="spellStart"/>
      <w:r w:rsidRPr="00E41114">
        <w:rPr>
          <w:lang w:val="en-ID"/>
        </w:rPr>
        <w:t>ini</w:t>
      </w:r>
      <w:proofErr w:type="spellEnd"/>
      <w:r w:rsidRPr="00E41114">
        <w:rPr>
          <w:lang w:val="en-ID"/>
        </w:rPr>
        <w:t xml:space="preserve"> agar </w:t>
      </w:r>
      <w:proofErr w:type="spellStart"/>
      <w:r w:rsidRPr="00E41114">
        <w:rPr>
          <w:lang w:val="en-ID"/>
        </w:rPr>
        <w:t>karyawan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bisa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memilih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saat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mengajukan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>.</w:t>
      </w:r>
    </w:p>
    <w:p w14:paraId="1E4C0BAF" w14:textId="2D30312B" w:rsidR="00E41114" w:rsidRPr="00E41114" w:rsidRDefault="00E41114" w:rsidP="004B2250">
      <w:pPr>
        <w:pStyle w:val="ListParagraph"/>
        <w:spacing w:after="0" w:line="360" w:lineRule="auto"/>
        <w:ind w:firstLine="131"/>
        <w:rPr>
          <w:b/>
          <w:bCs/>
          <w:lang w:val="en-ID"/>
        </w:rPr>
      </w:pPr>
      <w:r w:rsidRPr="00E41114">
        <w:rPr>
          <w:b/>
          <w:bCs/>
          <w:lang w:val="en-ID"/>
        </w:rPr>
        <w:t xml:space="preserve">6. </w:t>
      </w:r>
      <w:proofErr w:type="spellStart"/>
      <w:r w:rsidRPr="00E41114">
        <w:rPr>
          <w:b/>
          <w:bCs/>
          <w:lang w:val="en-ID"/>
        </w:rPr>
        <w:t>Laporan</w:t>
      </w:r>
      <w:proofErr w:type="spellEnd"/>
    </w:p>
    <w:p w14:paraId="66690A05" w14:textId="77777777" w:rsidR="00E41114" w:rsidRPr="00E41114" w:rsidRDefault="00E41114">
      <w:pPr>
        <w:pStyle w:val="ListParagraph"/>
        <w:numPr>
          <w:ilvl w:val="0"/>
          <w:numId w:val="73"/>
        </w:numPr>
        <w:spacing w:after="0" w:line="360" w:lineRule="auto"/>
        <w:ind w:firstLine="414"/>
        <w:rPr>
          <w:lang w:val="en-ID"/>
        </w:rPr>
      </w:pPr>
      <w:r w:rsidRPr="00E41114">
        <w:rPr>
          <w:lang w:val="en-ID"/>
        </w:rPr>
        <w:t xml:space="preserve">Berisi </w:t>
      </w:r>
      <w:proofErr w:type="spellStart"/>
      <w:r w:rsidRPr="00E41114">
        <w:rPr>
          <w:lang w:val="en-ID"/>
        </w:rPr>
        <w:t>rekap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surat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dalam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suatu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periode</w:t>
      </w:r>
      <w:proofErr w:type="spellEnd"/>
      <w:r w:rsidRPr="00E41114">
        <w:rPr>
          <w:lang w:val="en-ID"/>
        </w:rPr>
        <w:t>.</w:t>
      </w:r>
    </w:p>
    <w:p w14:paraId="66B24CAA" w14:textId="77777777" w:rsidR="00E41114" w:rsidRPr="00E41114" w:rsidRDefault="00E41114">
      <w:pPr>
        <w:pStyle w:val="ListParagraph"/>
        <w:numPr>
          <w:ilvl w:val="0"/>
          <w:numId w:val="73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b/>
          <w:bCs/>
          <w:lang w:val="en-ID"/>
        </w:rPr>
        <w:t>Atribut</w:t>
      </w:r>
      <w:proofErr w:type="spellEnd"/>
      <w:r w:rsidRPr="00E41114">
        <w:rPr>
          <w:lang w:val="en-ID"/>
        </w:rPr>
        <w:t>:</w:t>
      </w:r>
    </w:p>
    <w:p w14:paraId="6133F058" w14:textId="77777777" w:rsidR="00E41114" w:rsidRPr="00E41114" w:rsidRDefault="00E41114">
      <w:pPr>
        <w:pStyle w:val="ListParagraph"/>
        <w:numPr>
          <w:ilvl w:val="1"/>
          <w:numId w:val="73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laporanID</w:t>
      </w:r>
      <w:proofErr w:type="spellEnd"/>
      <w:r w:rsidRPr="00E41114">
        <w:rPr>
          <w:lang w:val="en-ID"/>
        </w:rPr>
        <w:t xml:space="preserve">, </w:t>
      </w:r>
      <w:proofErr w:type="spellStart"/>
      <w:r w:rsidRPr="00E41114">
        <w:rPr>
          <w:lang w:val="en-ID"/>
        </w:rPr>
        <w:t>periode</w:t>
      </w:r>
      <w:proofErr w:type="spellEnd"/>
      <w:r w:rsidRPr="00E41114">
        <w:rPr>
          <w:lang w:val="en-ID"/>
        </w:rPr>
        <w:t xml:space="preserve">, </w:t>
      </w:r>
      <w:proofErr w:type="spellStart"/>
      <w:r w:rsidRPr="00E41114">
        <w:rPr>
          <w:lang w:val="en-ID"/>
        </w:rPr>
        <w:t>jumlahSurat</w:t>
      </w:r>
      <w:proofErr w:type="spellEnd"/>
    </w:p>
    <w:p w14:paraId="209850F6" w14:textId="77777777" w:rsidR="00E41114" w:rsidRPr="00E41114" w:rsidRDefault="00E41114">
      <w:pPr>
        <w:pStyle w:val="ListParagraph"/>
        <w:numPr>
          <w:ilvl w:val="0"/>
          <w:numId w:val="73"/>
        </w:numPr>
        <w:spacing w:after="0" w:line="360" w:lineRule="auto"/>
        <w:ind w:firstLine="414"/>
        <w:rPr>
          <w:lang w:val="en-ID"/>
        </w:rPr>
      </w:pPr>
      <w:r w:rsidRPr="00E41114">
        <w:rPr>
          <w:b/>
          <w:bCs/>
          <w:lang w:val="en-ID"/>
        </w:rPr>
        <w:t>Metode</w:t>
      </w:r>
      <w:r w:rsidRPr="00E41114">
        <w:rPr>
          <w:lang w:val="en-ID"/>
        </w:rPr>
        <w:t>:</w:t>
      </w:r>
    </w:p>
    <w:p w14:paraId="0E66C3EA" w14:textId="77777777" w:rsidR="00E41114" w:rsidRPr="00E41114" w:rsidRDefault="00E41114">
      <w:pPr>
        <w:pStyle w:val="ListParagraph"/>
        <w:numPr>
          <w:ilvl w:val="1"/>
          <w:numId w:val="73"/>
        </w:numPr>
        <w:spacing w:after="0" w:line="360" w:lineRule="auto"/>
        <w:ind w:firstLine="414"/>
        <w:rPr>
          <w:lang w:val="en-ID"/>
        </w:rPr>
      </w:pPr>
      <w:proofErr w:type="spellStart"/>
      <w:r w:rsidRPr="00E41114">
        <w:rPr>
          <w:lang w:val="en-ID"/>
        </w:rPr>
        <w:t>exportPDF</w:t>
      </w:r>
      <w:proofErr w:type="spellEnd"/>
      <w:r w:rsidRPr="00E41114">
        <w:rPr>
          <w:lang w:val="en-ID"/>
        </w:rPr>
        <w:t xml:space="preserve">(): </w:t>
      </w:r>
      <w:proofErr w:type="spellStart"/>
      <w:r w:rsidRPr="00E41114">
        <w:rPr>
          <w:lang w:val="en-ID"/>
        </w:rPr>
        <w:t>mengekspor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laporan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ke</w:t>
      </w:r>
      <w:proofErr w:type="spellEnd"/>
      <w:r w:rsidRPr="00E41114">
        <w:rPr>
          <w:lang w:val="en-ID"/>
        </w:rPr>
        <w:t xml:space="preserve"> PDF.</w:t>
      </w:r>
    </w:p>
    <w:p w14:paraId="1776939E" w14:textId="68FBFE6E" w:rsidR="00E41114" w:rsidRPr="00E41114" w:rsidRDefault="00E41114" w:rsidP="004B2250">
      <w:pPr>
        <w:pStyle w:val="ListParagraph"/>
        <w:spacing w:after="0" w:line="360" w:lineRule="auto"/>
        <w:ind w:left="1276"/>
        <w:rPr>
          <w:lang w:val="en-ID"/>
        </w:rPr>
      </w:pPr>
      <w:proofErr w:type="spellStart"/>
      <w:r w:rsidRPr="00E41114">
        <w:rPr>
          <w:i/>
          <w:iCs/>
          <w:lang w:val="en-ID"/>
        </w:rPr>
        <w:t>Penjelasan</w:t>
      </w:r>
      <w:proofErr w:type="spellEnd"/>
      <w:r w:rsidRPr="00E41114">
        <w:rPr>
          <w:lang w:val="en-ID"/>
        </w:rPr>
        <w:t xml:space="preserve">: </w:t>
      </w:r>
      <w:proofErr w:type="spellStart"/>
      <w:r w:rsidRPr="00E41114">
        <w:rPr>
          <w:lang w:val="en-ID"/>
        </w:rPr>
        <w:t>Digunakan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untuk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keperluan</w:t>
      </w:r>
      <w:proofErr w:type="spellEnd"/>
      <w:r w:rsidRPr="00E41114">
        <w:rPr>
          <w:lang w:val="en-ID"/>
        </w:rPr>
        <w:t xml:space="preserve"> </w:t>
      </w:r>
      <w:proofErr w:type="spellStart"/>
      <w:r w:rsidRPr="00E41114">
        <w:rPr>
          <w:lang w:val="en-ID"/>
        </w:rPr>
        <w:t>pelaporan</w:t>
      </w:r>
      <w:proofErr w:type="spellEnd"/>
      <w:r w:rsidRPr="00E41114">
        <w:rPr>
          <w:lang w:val="en-ID"/>
        </w:rPr>
        <w:t xml:space="preserve"> yang </w:t>
      </w:r>
      <w:proofErr w:type="spellStart"/>
      <w:r w:rsidRPr="00E41114">
        <w:rPr>
          <w:lang w:val="en-ID"/>
        </w:rPr>
        <w:t>dilakukan</w:t>
      </w:r>
      <w:proofErr w:type="spellEnd"/>
      <w:r w:rsidRPr="00E41114">
        <w:rPr>
          <w:lang w:val="en-ID"/>
        </w:rPr>
        <w:t xml:space="preserve"> oleh Admin.</w:t>
      </w:r>
    </w:p>
    <w:p w14:paraId="02F3881A" w14:textId="77777777" w:rsidR="00301218" w:rsidRDefault="00301218" w:rsidP="007D37C2">
      <w:pPr>
        <w:spacing w:after="0"/>
        <w:rPr>
          <w:rStyle w:val="Heading2Char"/>
        </w:rPr>
      </w:pPr>
    </w:p>
    <w:p w14:paraId="484AD930" w14:textId="77777777" w:rsidR="004B2250" w:rsidRDefault="004B2250" w:rsidP="007D37C2">
      <w:pPr>
        <w:spacing w:after="0"/>
        <w:rPr>
          <w:rStyle w:val="Heading2Char"/>
        </w:rPr>
      </w:pPr>
    </w:p>
    <w:p w14:paraId="574B51D8" w14:textId="77777777" w:rsidR="004B2250" w:rsidRDefault="004B2250" w:rsidP="007D37C2">
      <w:pPr>
        <w:spacing w:after="0"/>
        <w:rPr>
          <w:rStyle w:val="Heading2Char"/>
        </w:rPr>
      </w:pPr>
    </w:p>
    <w:p w14:paraId="44AE9A68" w14:textId="77777777" w:rsidR="004B2250" w:rsidRDefault="004B2250" w:rsidP="007D37C2">
      <w:pPr>
        <w:spacing w:after="0"/>
        <w:rPr>
          <w:rStyle w:val="Heading2Char"/>
        </w:rPr>
      </w:pPr>
    </w:p>
    <w:p w14:paraId="66E16C43" w14:textId="77777777" w:rsidR="004B2250" w:rsidRDefault="004B2250" w:rsidP="007D37C2">
      <w:pPr>
        <w:spacing w:after="0"/>
        <w:rPr>
          <w:rStyle w:val="Heading2Char"/>
        </w:rPr>
      </w:pPr>
    </w:p>
    <w:p w14:paraId="20DC4C0A" w14:textId="77777777" w:rsidR="004B2250" w:rsidRDefault="004B2250" w:rsidP="007D37C2">
      <w:pPr>
        <w:spacing w:after="0"/>
        <w:rPr>
          <w:rStyle w:val="Heading2Char"/>
        </w:rPr>
      </w:pPr>
    </w:p>
    <w:p w14:paraId="32299C76" w14:textId="77777777" w:rsidR="004B2250" w:rsidRDefault="004B2250" w:rsidP="007D37C2">
      <w:pPr>
        <w:spacing w:after="0"/>
        <w:rPr>
          <w:rStyle w:val="Heading2Char"/>
        </w:rPr>
      </w:pPr>
    </w:p>
    <w:p w14:paraId="7CB41082" w14:textId="77777777" w:rsidR="004B2250" w:rsidRDefault="004B2250" w:rsidP="007D37C2">
      <w:pPr>
        <w:spacing w:after="0"/>
        <w:rPr>
          <w:rStyle w:val="Heading2Char"/>
        </w:rPr>
      </w:pPr>
    </w:p>
    <w:p w14:paraId="10D29E75" w14:textId="77777777" w:rsidR="004B2250" w:rsidRDefault="004B2250" w:rsidP="007D37C2">
      <w:pPr>
        <w:spacing w:after="0"/>
        <w:rPr>
          <w:rStyle w:val="Heading2Char"/>
        </w:rPr>
      </w:pPr>
    </w:p>
    <w:p w14:paraId="1FF92B9F" w14:textId="77777777" w:rsidR="00340CC6" w:rsidRDefault="00340CC6" w:rsidP="007D37C2">
      <w:pPr>
        <w:spacing w:after="0"/>
        <w:rPr>
          <w:rStyle w:val="Heading2Char"/>
        </w:rPr>
      </w:pPr>
    </w:p>
    <w:p w14:paraId="4AEBAC75" w14:textId="7BAC6705" w:rsidR="007D37C2" w:rsidRDefault="003B0AEA" w:rsidP="007D37C2">
      <w:pPr>
        <w:spacing w:after="0"/>
        <w:rPr>
          <w:rStyle w:val="Heading2Char"/>
        </w:rPr>
      </w:pPr>
      <w:r w:rsidRPr="009F51DF">
        <w:rPr>
          <w:rStyle w:val="Heading2Char"/>
        </w:rPr>
        <w:lastRenderedPageBreak/>
        <w:br/>
      </w:r>
      <w:bookmarkStart w:id="18" w:name="_Toc201961390"/>
      <w:r w:rsidRPr="009F51DF">
        <w:rPr>
          <w:rStyle w:val="Heading2Char"/>
        </w:rPr>
        <w:t>3.4 Mockup UI/UX</w:t>
      </w:r>
      <w:bookmarkEnd w:id="18"/>
    </w:p>
    <w:p w14:paraId="723CC5B5" w14:textId="77777777" w:rsidR="00EC5C05" w:rsidRDefault="00EC5C05" w:rsidP="00EC5C05">
      <w:pPr>
        <w:spacing w:after="0"/>
        <w:ind w:firstLine="284"/>
        <w:rPr>
          <w:rStyle w:val="Heading2Char"/>
        </w:rPr>
      </w:pPr>
      <w:bookmarkStart w:id="19" w:name="_Toc201961391"/>
      <w:r w:rsidRPr="00EC5C05">
        <w:rPr>
          <w:rStyle w:val="Heading3Char"/>
          <w:rFonts w:ascii="Times New Roman" w:hAnsi="Times New Roman" w:cs="Times New Roman"/>
          <w:color w:val="auto"/>
        </w:rPr>
        <w:t>3.4.1</w:t>
      </w:r>
      <w:bookmarkEnd w:id="19"/>
      <w:r>
        <w:rPr>
          <w:rStyle w:val="Heading2Char"/>
        </w:rPr>
        <w:t xml:space="preserve"> Mockup UI/UX </w:t>
      </w:r>
      <w:proofErr w:type="spellStart"/>
      <w:r>
        <w:rPr>
          <w:rStyle w:val="Heading2Char"/>
        </w:rPr>
        <w:t>Versi</w:t>
      </w:r>
      <w:proofErr w:type="spellEnd"/>
      <w:r>
        <w:rPr>
          <w:rStyle w:val="Heading2Char"/>
        </w:rPr>
        <w:t xml:space="preserve"> Mobile</w:t>
      </w:r>
    </w:p>
    <w:p w14:paraId="626B2C94" w14:textId="77777777" w:rsidR="00C62B9B" w:rsidRDefault="00C62B9B" w:rsidP="00EC5C05">
      <w:pPr>
        <w:spacing w:after="0"/>
        <w:ind w:firstLine="284"/>
        <w:rPr>
          <w:rStyle w:val="Heading2Char"/>
        </w:rPr>
      </w:pPr>
    </w:p>
    <w:p w14:paraId="7F88A3ED" w14:textId="3FBB3807" w:rsidR="00C62B9B" w:rsidRDefault="00C62B9B" w:rsidP="004B2250">
      <w:pPr>
        <w:pStyle w:val="ListParagraph"/>
        <w:spacing w:after="0"/>
        <w:ind w:left="1004"/>
        <w:rPr>
          <w:rFonts w:eastAsiaTheme="majorEastAsia" w:cstheme="majorBidi"/>
          <w:b/>
          <w:bCs/>
          <w:szCs w:val="26"/>
        </w:rPr>
      </w:pPr>
      <w:r w:rsidRPr="00C62B9B">
        <w:rPr>
          <w:rFonts w:eastAsia="Times New Roman" w:cs="Times New Roman"/>
          <w:noProof/>
          <w:szCs w:val="24"/>
        </w:rPr>
        <w:drawing>
          <wp:inline distT="0" distB="0" distL="0" distR="0" wp14:anchorId="0C612FA0" wp14:editId="584C6851">
            <wp:extent cx="1247219" cy="2812357"/>
            <wp:effectExtent l="0" t="0" r="0" b="7620"/>
            <wp:docPr id="106835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33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9849" cy="288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CC6">
        <w:rPr>
          <w:noProof/>
        </w:rPr>
        <w:drawing>
          <wp:anchor distT="0" distB="0" distL="114300" distR="114300" simplePos="0" relativeHeight="251661312" behindDoc="0" locked="0" layoutInCell="1" allowOverlap="1" wp14:anchorId="61B99078" wp14:editId="07C7030A">
            <wp:simplePos x="0" y="0"/>
            <wp:positionH relativeFrom="column">
              <wp:posOffset>1343660</wp:posOffset>
            </wp:positionH>
            <wp:positionV relativeFrom="paragraph">
              <wp:posOffset>4445</wp:posOffset>
            </wp:positionV>
            <wp:extent cx="1252220" cy="2805430"/>
            <wp:effectExtent l="0" t="0" r="5080" b="0"/>
            <wp:wrapSquare wrapText="bothSides"/>
            <wp:docPr id="172155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11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CC6" w:rsidRPr="00340CC6">
        <w:rPr>
          <w:rFonts w:eastAsiaTheme="majorEastAsia" w:cstheme="majorBidi"/>
          <w:b/>
          <w:bCs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76B8A312" wp14:editId="56543749">
            <wp:simplePos x="1780309" y="1717964"/>
            <wp:positionH relativeFrom="column">
              <wp:align>left</wp:align>
            </wp:positionH>
            <wp:positionV relativeFrom="paragraph">
              <wp:align>top</wp:align>
            </wp:positionV>
            <wp:extent cx="1253836" cy="2825545"/>
            <wp:effectExtent l="0" t="0" r="3810" b="0"/>
            <wp:wrapSquare wrapText="bothSides"/>
            <wp:docPr id="185862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28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3836" cy="28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AB9A6" w14:textId="4A345867" w:rsidR="00C62B9B" w:rsidRDefault="00C62B9B" w:rsidP="004B2250">
      <w:pPr>
        <w:pStyle w:val="ListParagraph"/>
        <w:spacing w:after="0"/>
        <w:ind w:left="1004"/>
        <w:rPr>
          <w:rFonts w:eastAsiaTheme="majorEastAsia" w:cstheme="majorBidi"/>
          <w:b/>
          <w:bCs/>
          <w:szCs w:val="26"/>
        </w:rPr>
      </w:pPr>
    </w:p>
    <w:p w14:paraId="284D00C2" w14:textId="0E36DAE5" w:rsidR="00C62B9B" w:rsidRDefault="00C62B9B" w:rsidP="00C62B9B">
      <w:pPr>
        <w:pStyle w:val="ListParagraph"/>
        <w:tabs>
          <w:tab w:val="left" w:pos="1560"/>
        </w:tabs>
        <w:spacing w:after="0"/>
        <w:ind w:left="1004"/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tab/>
      </w:r>
    </w:p>
    <w:p w14:paraId="2C80B740" w14:textId="431EE458" w:rsidR="00C62B9B" w:rsidRDefault="00C62B9B" w:rsidP="00C62B9B">
      <w:pPr>
        <w:pStyle w:val="ListParagraph"/>
        <w:tabs>
          <w:tab w:val="left" w:pos="2018"/>
        </w:tabs>
        <w:spacing w:after="0"/>
        <w:ind w:left="1004"/>
        <w:rPr>
          <w:rFonts w:eastAsiaTheme="majorEastAsia" w:cstheme="majorBidi"/>
          <w:b/>
          <w:bCs/>
          <w:szCs w:val="26"/>
        </w:rPr>
      </w:pPr>
      <w:r w:rsidRPr="00C62B9B"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16421CD9" wp14:editId="390CB688">
            <wp:simplePos x="0" y="0"/>
            <wp:positionH relativeFrom="column">
              <wp:posOffset>2722418</wp:posOffset>
            </wp:positionH>
            <wp:positionV relativeFrom="paragraph">
              <wp:posOffset>38908</wp:posOffset>
            </wp:positionV>
            <wp:extent cx="1243530" cy="2791114"/>
            <wp:effectExtent l="0" t="0" r="0" b="0"/>
            <wp:wrapNone/>
            <wp:docPr id="56695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52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2401" cy="2811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B9B"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6E4D4C96" wp14:editId="1368F370">
            <wp:simplePos x="0" y="0"/>
            <wp:positionH relativeFrom="column">
              <wp:posOffset>1350645</wp:posOffset>
            </wp:positionH>
            <wp:positionV relativeFrom="paragraph">
              <wp:posOffset>80602</wp:posOffset>
            </wp:positionV>
            <wp:extent cx="1237324" cy="2750127"/>
            <wp:effectExtent l="0" t="0" r="1270" b="0"/>
            <wp:wrapNone/>
            <wp:docPr id="29752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27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7324" cy="2750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B9B">
        <w:rPr>
          <w:rFonts w:eastAsiaTheme="majorEastAsia" w:cstheme="majorBidi"/>
          <w:b/>
          <w:bCs/>
          <w:noProof/>
          <w:szCs w:val="26"/>
        </w:rPr>
        <w:drawing>
          <wp:anchor distT="0" distB="0" distL="114300" distR="114300" simplePos="0" relativeHeight="251662336" behindDoc="0" locked="0" layoutInCell="1" allowOverlap="1" wp14:anchorId="794BEB2A" wp14:editId="364A3DE7">
            <wp:simplePos x="0" y="0"/>
            <wp:positionH relativeFrom="margin">
              <wp:align>left</wp:align>
            </wp:positionH>
            <wp:positionV relativeFrom="paragraph">
              <wp:posOffset>58940</wp:posOffset>
            </wp:positionV>
            <wp:extent cx="1257270" cy="2770910"/>
            <wp:effectExtent l="0" t="0" r="635" b="0"/>
            <wp:wrapNone/>
            <wp:docPr id="17754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957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270" cy="27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DB55E" w14:textId="7E57BF36" w:rsidR="00C62B9B" w:rsidRDefault="00C62B9B" w:rsidP="00C62B9B">
      <w:pPr>
        <w:pStyle w:val="ListParagraph"/>
        <w:tabs>
          <w:tab w:val="left" w:pos="2018"/>
        </w:tabs>
        <w:spacing w:after="0"/>
        <w:ind w:left="1004"/>
        <w:rPr>
          <w:rFonts w:eastAsiaTheme="majorEastAsia" w:cstheme="majorBidi"/>
          <w:b/>
          <w:bCs/>
          <w:szCs w:val="26"/>
        </w:rPr>
      </w:pPr>
    </w:p>
    <w:p w14:paraId="578CF3AC" w14:textId="0CE7957E" w:rsidR="00EC5C05" w:rsidRPr="004B2250" w:rsidRDefault="00C62B9B" w:rsidP="00C62B9B">
      <w:pPr>
        <w:pStyle w:val="ListParagraph"/>
        <w:tabs>
          <w:tab w:val="left" w:pos="2018"/>
        </w:tabs>
        <w:spacing w:after="0"/>
        <w:ind w:left="1004"/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br w:type="textWrapping" w:clear="all"/>
      </w:r>
    </w:p>
    <w:p w14:paraId="092B33CD" w14:textId="72084A7F" w:rsidR="00340CC6" w:rsidRDefault="00C62B9B" w:rsidP="00C62B9B">
      <w:pPr>
        <w:tabs>
          <w:tab w:val="left" w:pos="2913"/>
          <w:tab w:val="center" w:pos="4437"/>
          <w:tab w:val="left" w:pos="4844"/>
        </w:tabs>
        <w:spacing w:before="240" w:after="240"/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</w:p>
    <w:p w14:paraId="0E827BF0" w14:textId="77777777" w:rsidR="00340CC6" w:rsidRDefault="00340CC6" w:rsidP="00340CC6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34C18FE0" w14:textId="77777777" w:rsidR="00340CC6" w:rsidRDefault="00340CC6" w:rsidP="00340CC6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63BEE5DF" w14:textId="77777777" w:rsidR="00340CC6" w:rsidRDefault="00340CC6" w:rsidP="00340CC6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791A4EDF" w14:textId="77777777" w:rsidR="00340CC6" w:rsidRDefault="00340CC6" w:rsidP="00340CC6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135BBDEF" w14:textId="77777777" w:rsidR="00340CC6" w:rsidRDefault="00340CC6" w:rsidP="00340CC6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57B8A953" w14:textId="77777777" w:rsidR="001F5C13" w:rsidRPr="001F5C13" w:rsidRDefault="001F5C13">
      <w:pPr>
        <w:pStyle w:val="ListParagraph"/>
        <w:numPr>
          <w:ilvl w:val="0"/>
          <w:numId w:val="67"/>
        </w:numPr>
        <w:spacing w:before="240" w:after="240"/>
        <w:jc w:val="both"/>
        <w:rPr>
          <w:rFonts w:eastAsia="Times New Roman" w:cs="Times New Roman"/>
          <w:b/>
          <w:bCs/>
          <w:szCs w:val="24"/>
          <w:lang w:val="en-ID"/>
        </w:rPr>
      </w:pP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Penjelasan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 xml:space="preserve"> UI 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Mockup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Aplikasi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Arsip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 xml:space="preserve"> Surat (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Versi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 xml:space="preserve"> Mobile)</w:t>
      </w:r>
    </w:p>
    <w:p w14:paraId="6244AC24" w14:textId="77777777" w:rsidR="001F5C13" w:rsidRPr="001F5C13" w:rsidRDefault="001F5C13">
      <w:pPr>
        <w:numPr>
          <w:ilvl w:val="0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r w:rsidRPr="001F5C13">
        <w:rPr>
          <w:rFonts w:eastAsia="Times New Roman" w:cs="Times New Roman"/>
          <w:b/>
          <w:bCs/>
          <w:szCs w:val="24"/>
          <w:lang w:val="en-ID"/>
        </w:rPr>
        <w:t>Halaman Login</w:t>
      </w:r>
    </w:p>
    <w:p w14:paraId="7F8CDCDB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t>Menyediakan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kolom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input </w:t>
      </w:r>
      <w:proofErr w:type="spellStart"/>
      <w:r w:rsidRPr="001F5C13">
        <w:rPr>
          <w:rFonts w:eastAsia="Times New Roman" w:cs="Times New Roman"/>
          <w:szCs w:val="24"/>
          <w:lang w:val="en-ID"/>
        </w:rPr>
        <w:t>untuk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r w:rsidRPr="001F5C13">
        <w:rPr>
          <w:rFonts w:eastAsia="Times New Roman" w:cs="Times New Roman"/>
          <w:b/>
          <w:bCs/>
          <w:szCs w:val="24"/>
          <w:lang w:val="en-ID"/>
        </w:rPr>
        <w:t>Email</w:t>
      </w:r>
      <w:r w:rsidRPr="001F5C13">
        <w:rPr>
          <w:rFonts w:eastAsia="Times New Roman" w:cs="Times New Roman"/>
          <w:szCs w:val="24"/>
          <w:lang w:val="en-ID"/>
        </w:rPr>
        <w:t xml:space="preserve"> dan </w:t>
      </w:r>
      <w:r w:rsidRPr="001F5C13">
        <w:rPr>
          <w:rFonts w:eastAsia="Times New Roman" w:cs="Times New Roman"/>
          <w:b/>
          <w:bCs/>
          <w:szCs w:val="24"/>
          <w:lang w:val="en-ID"/>
        </w:rPr>
        <w:t>Password</w:t>
      </w:r>
      <w:r w:rsidRPr="001F5C13">
        <w:rPr>
          <w:rFonts w:eastAsia="Times New Roman" w:cs="Times New Roman"/>
          <w:szCs w:val="24"/>
          <w:lang w:val="en-ID"/>
        </w:rPr>
        <w:t>.</w:t>
      </w:r>
    </w:p>
    <w:p w14:paraId="5A01C075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t>Tersedia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tombol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r w:rsidRPr="001F5C13">
        <w:rPr>
          <w:rFonts w:eastAsia="Times New Roman" w:cs="Times New Roman"/>
          <w:b/>
          <w:bCs/>
          <w:szCs w:val="24"/>
          <w:lang w:val="en-ID"/>
        </w:rPr>
        <w:t>Login</w:t>
      </w:r>
      <w:r w:rsidRPr="001F5C13">
        <w:rPr>
          <w:rFonts w:eastAsia="Times New Roman" w:cs="Times New Roman"/>
          <w:szCs w:val="24"/>
          <w:lang w:val="en-ID"/>
        </w:rPr>
        <w:t xml:space="preserve"> dan link </w:t>
      </w:r>
      <w:r w:rsidRPr="001F5C13">
        <w:rPr>
          <w:rFonts w:eastAsia="Times New Roman" w:cs="Times New Roman"/>
          <w:b/>
          <w:bCs/>
          <w:szCs w:val="24"/>
          <w:lang w:val="en-ID"/>
        </w:rPr>
        <w:t>Lupa password?</w:t>
      </w:r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untuk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mengatur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ulang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kata </w:t>
      </w:r>
      <w:proofErr w:type="spellStart"/>
      <w:r w:rsidRPr="001F5C13">
        <w:rPr>
          <w:rFonts w:eastAsia="Times New Roman" w:cs="Times New Roman"/>
          <w:szCs w:val="24"/>
          <w:lang w:val="en-ID"/>
        </w:rPr>
        <w:t>sandi</w:t>
      </w:r>
      <w:proofErr w:type="spellEnd"/>
      <w:r w:rsidRPr="001F5C13">
        <w:rPr>
          <w:rFonts w:eastAsia="Times New Roman" w:cs="Times New Roman"/>
          <w:szCs w:val="24"/>
          <w:lang w:val="en-ID"/>
        </w:rPr>
        <w:t>.</w:t>
      </w:r>
    </w:p>
    <w:p w14:paraId="10412EEF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lastRenderedPageBreak/>
        <w:t>Tampilan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bersih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dengan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latar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gradasi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biru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1F5C13">
        <w:rPr>
          <w:rFonts w:eastAsia="Times New Roman" w:cs="Times New Roman"/>
          <w:szCs w:val="24"/>
          <w:lang w:val="en-ID"/>
        </w:rPr>
        <w:t>serta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ikon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pengguna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di </w:t>
      </w:r>
      <w:proofErr w:type="spellStart"/>
      <w:r w:rsidRPr="001F5C13">
        <w:rPr>
          <w:rFonts w:eastAsia="Times New Roman" w:cs="Times New Roman"/>
          <w:szCs w:val="24"/>
          <w:lang w:val="en-ID"/>
        </w:rPr>
        <w:t>bagian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atas</w:t>
      </w:r>
      <w:proofErr w:type="spellEnd"/>
      <w:r w:rsidRPr="001F5C13">
        <w:rPr>
          <w:rFonts w:eastAsia="Times New Roman" w:cs="Times New Roman"/>
          <w:szCs w:val="24"/>
          <w:lang w:val="en-ID"/>
        </w:rPr>
        <w:t>.</w:t>
      </w:r>
    </w:p>
    <w:p w14:paraId="2FB245EA" w14:textId="77777777" w:rsidR="001F5C13" w:rsidRPr="001F5C13" w:rsidRDefault="001F5C13">
      <w:pPr>
        <w:numPr>
          <w:ilvl w:val="0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r w:rsidRPr="001F5C13">
        <w:rPr>
          <w:rFonts w:eastAsia="Times New Roman" w:cs="Times New Roman"/>
          <w:b/>
          <w:bCs/>
          <w:szCs w:val="24"/>
          <w:lang w:val="en-ID"/>
        </w:rPr>
        <w:t>Menu Utama</w:t>
      </w:r>
    </w:p>
    <w:p w14:paraId="6530F999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t>Menampilkan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ucapan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selamat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datang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beserta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peran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pengguna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(</w:t>
      </w:r>
      <w:proofErr w:type="spellStart"/>
      <w:r w:rsidRPr="001F5C13">
        <w:rPr>
          <w:rFonts w:eastAsia="Times New Roman" w:cs="Times New Roman"/>
          <w:szCs w:val="24"/>
          <w:lang w:val="en-ID"/>
        </w:rPr>
        <w:t>misalnya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"</w:t>
      </w:r>
      <w:proofErr w:type="spellStart"/>
      <w:r w:rsidRPr="001F5C13">
        <w:rPr>
          <w:rFonts w:eastAsia="Times New Roman" w:cs="Times New Roman"/>
          <w:szCs w:val="24"/>
          <w:lang w:val="en-ID"/>
        </w:rPr>
        <w:t>Karyawan</w:t>
      </w:r>
      <w:proofErr w:type="spellEnd"/>
      <w:r w:rsidRPr="001F5C13">
        <w:rPr>
          <w:rFonts w:eastAsia="Times New Roman" w:cs="Times New Roman"/>
          <w:szCs w:val="24"/>
          <w:lang w:val="en-ID"/>
        </w:rPr>
        <w:t>").</w:t>
      </w:r>
    </w:p>
    <w:p w14:paraId="22E44963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t>Terdapat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empat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menu </w:t>
      </w:r>
      <w:proofErr w:type="spellStart"/>
      <w:r w:rsidRPr="001F5C13">
        <w:rPr>
          <w:rFonts w:eastAsia="Times New Roman" w:cs="Times New Roman"/>
          <w:szCs w:val="24"/>
          <w:lang w:val="en-ID"/>
        </w:rPr>
        <w:t>utama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: Template Surat,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Pengajuan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Surat, Status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Pengajuan</w:t>
      </w:r>
      <w:proofErr w:type="spellEnd"/>
      <w:r w:rsidRPr="001F5C13">
        <w:rPr>
          <w:rFonts w:eastAsia="Times New Roman" w:cs="Times New Roman"/>
          <w:szCs w:val="24"/>
          <w:lang w:val="en-ID"/>
        </w:rPr>
        <w:t>, dan Riwayat Surat.</w:t>
      </w:r>
    </w:p>
    <w:p w14:paraId="2AE01689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t>Tersedia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tombol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r w:rsidRPr="001F5C13">
        <w:rPr>
          <w:rFonts w:eastAsia="Times New Roman" w:cs="Times New Roman"/>
          <w:b/>
          <w:bCs/>
          <w:szCs w:val="24"/>
          <w:lang w:val="en-ID"/>
        </w:rPr>
        <w:t>Logout</w:t>
      </w:r>
      <w:r w:rsidRPr="001F5C13">
        <w:rPr>
          <w:rFonts w:eastAsia="Times New Roman" w:cs="Times New Roman"/>
          <w:szCs w:val="24"/>
          <w:lang w:val="en-ID"/>
        </w:rPr>
        <w:t xml:space="preserve"> di </w:t>
      </w:r>
      <w:proofErr w:type="spellStart"/>
      <w:r w:rsidRPr="001F5C13">
        <w:rPr>
          <w:rFonts w:eastAsia="Times New Roman" w:cs="Times New Roman"/>
          <w:szCs w:val="24"/>
          <w:lang w:val="en-ID"/>
        </w:rPr>
        <w:t>bagian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bawah</w:t>
      </w:r>
      <w:proofErr w:type="spellEnd"/>
      <w:r w:rsidRPr="001F5C13">
        <w:rPr>
          <w:rFonts w:eastAsia="Times New Roman" w:cs="Times New Roman"/>
          <w:szCs w:val="24"/>
          <w:lang w:val="en-ID"/>
        </w:rPr>
        <w:t>.</w:t>
      </w:r>
    </w:p>
    <w:p w14:paraId="71CD48C1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r w:rsidRPr="001F5C13">
        <w:rPr>
          <w:rFonts w:eastAsia="Times New Roman" w:cs="Times New Roman"/>
          <w:szCs w:val="24"/>
          <w:lang w:val="en-ID"/>
        </w:rPr>
        <w:t xml:space="preserve">Desain </w:t>
      </w:r>
      <w:proofErr w:type="spellStart"/>
      <w:r w:rsidRPr="001F5C13">
        <w:rPr>
          <w:rFonts w:eastAsia="Times New Roman" w:cs="Times New Roman"/>
          <w:szCs w:val="24"/>
          <w:lang w:val="en-ID"/>
        </w:rPr>
        <w:t>minimalis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1F5C13">
        <w:rPr>
          <w:rFonts w:eastAsia="Times New Roman" w:cs="Times New Roman"/>
          <w:szCs w:val="24"/>
          <w:lang w:val="en-ID"/>
        </w:rPr>
        <w:t>intuitif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dengan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ikon </w:t>
      </w:r>
      <w:proofErr w:type="spellStart"/>
      <w:r w:rsidRPr="001F5C13">
        <w:rPr>
          <w:rFonts w:eastAsia="Times New Roman" w:cs="Times New Roman"/>
          <w:szCs w:val="24"/>
          <w:lang w:val="en-ID"/>
        </w:rPr>
        <w:t>untuk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tiap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menu.</w:t>
      </w:r>
    </w:p>
    <w:p w14:paraId="6B6CFCC9" w14:textId="77777777" w:rsidR="001F5C13" w:rsidRPr="001F5C13" w:rsidRDefault="001F5C13">
      <w:pPr>
        <w:numPr>
          <w:ilvl w:val="0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r w:rsidRPr="001F5C13">
        <w:rPr>
          <w:rFonts w:eastAsia="Times New Roman" w:cs="Times New Roman"/>
          <w:b/>
          <w:bCs/>
          <w:szCs w:val="24"/>
          <w:lang w:val="en-ID"/>
        </w:rPr>
        <w:t>Template Surat</w:t>
      </w:r>
    </w:p>
    <w:p w14:paraId="4F2AA1C8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t>Menampilkan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dropdown </w:t>
      </w:r>
      <w:proofErr w:type="spellStart"/>
      <w:r w:rsidRPr="001F5C13">
        <w:rPr>
          <w:rFonts w:eastAsia="Times New Roman" w:cs="Times New Roman"/>
          <w:szCs w:val="24"/>
          <w:lang w:val="en-ID"/>
        </w:rPr>
        <w:t>kategori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surat</w:t>
      </w:r>
      <w:proofErr w:type="spellEnd"/>
      <w:r w:rsidRPr="001F5C13">
        <w:rPr>
          <w:rFonts w:eastAsia="Times New Roman" w:cs="Times New Roman"/>
          <w:szCs w:val="24"/>
          <w:lang w:val="en-ID"/>
        </w:rPr>
        <w:t>.</w:t>
      </w:r>
    </w:p>
    <w:p w14:paraId="318D4BC0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r w:rsidRPr="001F5C13">
        <w:rPr>
          <w:rFonts w:eastAsia="Times New Roman" w:cs="Times New Roman"/>
          <w:szCs w:val="24"/>
          <w:lang w:val="en-ID"/>
        </w:rPr>
        <w:t xml:space="preserve">Saat </w:t>
      </w:r>
      <w:proofErr w:type="spellStart"/>
      <w:r w:rsidRPr="001F5C13">
        <w:rPr>
          <w:rFonts w:eastAsia="Times New Roman" w:cs="Times New Roman"/>
          <w:szCs w:val="24"/>
          <w:lang w:val="en-ID"/>
        </w:rPr>
        <w:t>diklik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1F5C13">
        <w:rPr>
          <w:rFonts w:eastAsia="Times New Roman" w:cs="Times New Roman"/>
          <w:szCs w:val="24"/>
          <w:lang w:val="en-ID"/>
        </w:rPr>
        <w:t>muncul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pilihan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jenis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surat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seperti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: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Permohonan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Cuti,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Pengajuan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Kegiatan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, Surat </w:t>
      </w:r>
      <w:proofErr w:type="spellStart"/>
      <w:r w:rsidRPr="001F5C13">
        <w:rPr>
          <w:rFonts w:eastAsia="Times New Roman" w:cs="Times New Roman"/>
          <w:szCs w:val="24"/>
          <w:lang w:val="en-ID"/>
        </w:rPr>
        <w:t>Rekomendasi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, dan Surat </w:t>
      </w:r>
      <w:proofErr w:type="spellStart"/>
      <w:r w:rsidRPr="001F5C13">
        <w:rPr>
          <w:rFonts w:eastAsia="Times New Roman" w:cs="Times New Roman"/>
          <w:szCs w:val="24"/>
          <w:lang w:val="en-ID"/>
        </w:rPr>
        <w:t>Keterangan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Karyawan</w:t>
      </w:r>
      <w:proofErr w:type="spellEnd"/>
      <w:r w:rsidRPr="001F5C13">
        <w:rPr>
          <w:rFonts w:eastAsia="Times New Roman" w:cs="Times New Roman"/>
          <w:szCs w:val="24"/>
          <w:lang w:val="en-ID"/>
        </w:rPr>
        <w:t>.</w:t>
      </w:r>
    </w:p>
    <w:p w14:paraId="149FD347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r w:rsidRPr="001F5C13">
        <w:rPr>
          <w:rFonts w:eastAsia="Times New Roman" w:cs="Times New Roman"/>
          <w:szCs w:val="24"/>
          <w:lang w:val="en-ID"/>
        </w:rPr>
        <w:t xml:space="preserve">User </w:t>
      </w:r>
      <w:proofErr w:type="spellStart"/>
      <w:r w:rsidRPr="001F5C13">
        <w:rPr>
          <w:rFonts w:eastAsia="Times New Roman" w:cs="Times New Roman"/>
          <w:szCs w:val="24"/>
          <w:lang w:val="en-ID"/>
        </w:rPr>
        <w:t>memilih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template </w:t>
      </w:r>
      <w:proofErr w:type="spellStart"/>
      <w:r w:rsidRPr="001F5C13">
        <w:rPr>
          <w:rFonts w:eastAsia="Times New Roman" w:cs="Times New Roman"/>
          <w:szCs w:val="24"/>
          <w:lang w:val="en-ID"/>
        </w:rPr>
        <w:t>sebelum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membuat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pengajuan</w:t>
      </w:r>
      <w:proofErr w:type="spellEnd"/>
      <w:r w:rsidRPr="001F5C13">
        <w:rPr>
          <w:rFonts w:eastAsia="Times New Roman" w:cs="Times New Roman"/>
          <w:szCs w:val="24"/>
          <w:lang w:val="en-ID"/>
        </w:rPr>
        <w:t>.</w:t>
      </w:r>
    </w:p>
    <w:p w14:paraId="52790C0E" w14:textId="77777777" w:rsidR="001F5C13" w:rsidRPr="001F5C13" w:rsidRDefault="001F5C13">
      <w:pPr>
        <w:numPr>
          <w:ilvl w:val="0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Pengajuan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 xml:space="preserve"> Surat</w:t>
      </w:r>
    </w:p>
    <w:p w14:paraId="08D056F2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t>Formulir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pengisian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surat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berdasarkan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template yang </w:t>
      </w:r>
      <w:proofErr w:type="spellStart"/>
      <w:r w:rsidRPr="001F5C13">
        <w:rPr>
          <w:rFonts w:eastAsia="Times New Roman" w:cs="Times New Roman"/>
          <w:szCs w:val="24"/>
          <w:lang w:val="en-ID"/>
        </w:rPr>
        <w:t>dipilih</w:t>
      </w:r>
      <w:proofErr w:type="spellEnd"/>
      <w:r w:rsidRPr="001F5C13">
        <w:rPr>
          <w:rFonts w:eastAsia="Times New Roman" w:cs="Times New Roman"/>
          <w:szCs w:val="24"/>
          <w:lang w:val="en-ID"/>
        </w:rPr>
        <w:t>.</w:t>
      </w:r>
    </w:p>
    <w:p w14:paraId="3BA43DEF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r w:rsidRPr="001F5C13">
        <w:rPr>
          <w:rFonts w:eastAsia="Times New Roman" w:cs="Times New Roman"/>
          <w:szCs w:val="24"/>
          <w:lang w:val="en-ID"/>
        </w:rPr>
        <w:t xml:space="preserve">Input </w:t>
      </w:r>
      <w:proofErr w:type="spellStart"/>
      <w:r w:rsidRPr="001F5C13">
        <w:rPr>
          <w:rFonts w:eastAsia="Times New Roman" w:cs="Times New Roman"/>
          <w:szCs w:val="24"/>
          <w:lang w:val="en-ID"/>
        </w:rPr>
        <w:t>meliputi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: </w:t>
      </w:r>
      <w:proofErr w:type="spellStart"/>
      <w:r w:rsidRPr="001F5C13">
        <w:rPr>
          <w:rFonts w:eastAsia="Times New Roman" w:cs="Times New Roman"/>
          <w:szCs w:val="24"/>
          <w:lang w:val="en-ID"/>
        </w:rPr>
        <w:t>Tanggal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pengajuan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, Nama, </w:t>
      </w:r>
      <w:proofErr w:type="spellStart"/>
      <w:r w:rsidRPr="001F5C13">
        <w:rPr>
          <w:rFonts w:eastAsia="Times New Roman" w:cs="Times New Roman"/>
          <w:szCs w:val="24"/>
          <w:lang w:val="en-ID"/>
        </w:rPr>
        <w:t>Keperluan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1F5C13">
        <w:rPr>
          <w:rFonts w:eastAsia="Times New Roman" w:cs="Times New Roman"/>
          <w:szCs w:val="24"/>
          <w:lang w:val="en-ID"/>
        </w:rPr>
        <w:t>Tanggal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mulai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1F5C13">
        <w:rPr>
          <w:rFonts w:eastAsia="Times New Roman" w:cs="Times New Roman"/>
          <w:szCs w:val="24"/>
          <w:lang w:val="en-ID"/>
        </w:rPr>
        <w:t>akhir</w:t>
      </w:r>
      <w:proofErr w:type="spellEnd"/>
      <w:r w:rsidRPr="001F5C13">
        <w:rPr>
          <w:rFonts w:eastAsia="Times New Roman" w:cs="Times New Roman"/>
          <w:szCs w:val="24"/>
          <w:lang w:val="en-ID"/>
        </w:rPr>
        <w:t>.</w:t>
      </w:r>
    </w:p>
    <w:p w14:paraId="26E8C042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t>Dilengkapi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tombol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Ajukan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 xml:space="preserve"> Surat</w:t>
      </w:r>
      <w:r w:rsidRPr="001F5C13">
        <w:rPr>
          <w:rFonts w:eastAsia="Times New Roman" w:cs="Times New Roman"/>
          <w:szCs w:val="24"/>
          <w:lang w:val="en-ID"/>
        </w:rPr>
        <w:t xml:space="preserve"> di </w:t>
      </w:r>
      <w:proofErr w:type="spellStart"/>
      <w:r w:rsidRPr="001F5C13">
        <w:rPr>
          <w:rFonts w:eastAsia="Times New Roman" w:cs="Times New Roman"/>
          <w:szCs w:val="24"/>
          <w:lang w:val="en-ID"/>
        </w:rPr>
        <w:t>bagian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bawah</w:t>
      </w:r>
      <w:proofErr w:type="spellEnd"/>
      <w:r w:rsidRPr="001F5C13">
        <w:rPr>
          <w:rFonts w:eastAsia="Times New Roman" w:cs="Times New Roman"/>
          <w:szCs w:val="24"/>
          <w:lang w:val="en-ID"/>
        </w:rPr>
        <w:t>.</w:t>
      </w:r>
    </w:p>
    <w:p w14:paraId="4A2473ED" w14:textId="77777777" w:rsidR="001F5C13" w:rsidRPr="001F5C13" w:rsidRDefault="001F5C13">
      <w:pPr>
        <w:numPr>
          <w:ilvl w:val="0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r w:rsidRPr="001F5C13">
        <w:rPr>
          <w:rFonts w:eastAsia="Times New Roman" w:cs="Times New Roman"/>
          <w:b/>
          <w:bCs/>
          <w:szCs w:val="24"/>
          <w:lang w:val="en-ID"/>
        </w:rPr>
        <w:t xml:space="preserve">Status 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Pengajuan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 xml:space="preserve"> Surat</w:t>
      </w:r>
    </w:p>
    <w:p w14:paraId="73801DAA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t>Menampilkan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daftar status </w:t>
      </w:r>
      <w:proofErr w:type="spellStart"/>
      <w:r w:rsidRPr="001F5C13">
        <w:rPr>
          <w:rFonts w:eastAsia="Times New Roman" w:cs="Times New Roman"/>
          <w:szCs w:val="24"/>
          <w:lang w:val="en-ID"/>
        </w:rPr>
        <w:t>surat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1F5C13">
        <w:rPr>
          <w:rFonts w:eastAsia="Times New Roman" w:cs="Times New Roman"/>
          <w:szCs w:val="24"/>
          <w:lang w:val="en-ID"/>
        </w:rPr>
        <w:t>telah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diajukan</w:t>
      </w:r>
      <w:proofErr w:type="spellEnd"/>
      <w:r w:rsidRPr="001F5C13">
        <w:rPr>
          <w:rFonts w:eastAsia="Times New Roman" w:cs="Times New Roman"/>
          <w:szCs w:val="24"/>
          <w:lang w:val="en-ID"/>
        </w:rPr>
        <w:t>.</w:t>
      </w:r>
    </w:p>
    <w:p w14:paraId="14FF0968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t>Setiap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surat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akan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ditampilkan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dengan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status </w:t>
      </w:r>
      <w:proofErr w:type="spellStart"/>
      <w:r w:rsidRPr="001F5C13">
        <w:rPr>
          <w:rFonts w:eastAsia="Times New Roman" w:cs="Times New Roman"/>
          <w:szCs w:val="24"/>
          <w:lang w:val="en-ID"/>
        </w:rPr>
        <w:t>seperti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“</w:t>
      </w:r>
      <w:proofErr w:type="spellStart"/>
      <w:r w:rsidRPr="001F5C13">
        <w:rPr>
          <w:rFonts w:eastAsia="Times New Roman" w:cs="Times New Roman"/>
          <w:szCs w:val="24"/>
          <w:lang w:val="en-ID"/>
        </w:rPr>
        <w:t>Diproses</w:t>
      </w:r>
      <w:proofErr w:type="spellEnd"/>
      <w:r w:rsidRPr="001F5C13">
        <w:rPr>
          <w:rFonts w:eastAsia="Times New Roman" w:cs="Times New Roman"/>
          <w:szCs w:val="24"/>
          <w:lang w:val="en-ID"/>
        </w:rPr>
        <w:t>”, “</w:t>
      </w:r>
      <w:proofErr w:type="spellStart"/>
      <w:r w:rsidRPr="001F5C13">
        <w:rPr>
          <w:rFonts w:eastAsia="Times New Roman" w:cs="Times New Roman"/>
          <w:szCs w:val="24"/>
          <w:lang w:val="en-ID"/>
        </w:rPr>
        <w:t>Disetujui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”, </w:t>
      </w:r>
      <w:proofErr w:type="spellStart"/>
      <w:r w:rsidRPr="001F5C13">
        <w:rPr>
          <w:rFonts w:eastAsia="Times New Roman" w:cs="Times New Roman"/>
          <w:szCs w:val="24"/>
          <w:lang w:val="en-ID"/>
        </w:rPr>
        <w:t>atau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“</w:t>
      </w:r>
      <w:proofErr w:type="spellStart"/>
      <w:r w:rsidRPr="001F5C13">
        <w:rPr>
          <w:rFonts w:eastAsia="Times New Roman" w:cs="Times New Roman"/>
          <w:szCs w:val="24"/>
          <w:lang w:val="en-ID"/>
        </w:rPr>
        <w:t>Ditolak</w:t>
      </w:r>
      <w:proofErr w:type="spellEnd"/>
      <w:r w:rsidRPr="001F5C13">
        <w:rPr>
          <w:rFonts w:eastAsia="Times New Roman" w:cs="Times New Roman"/>
          <w:szCs w:val="24"/>
          <w:lang w:val="en-ID"/>
        </w:rPr>
        <w:t>”.</w:t>
      </w:r>
    </w:p>
    <w:p w14:paraId="17189DFF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t>Terdapat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tombol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r w:rsidRPr="001F5C13">
        <w:rPr>
          <w:rFonts w:eastAsia="Times New Roman" w:cs="Times New Roman"/>
          <w:b/>
          <w:bCs/>
          <w:szCs w:val="24"/>
          <w:lang w:val="en-ID"/>
        </w:rPr>
        <w:t>Kembali</w:t>
      </w:r>
      <w:r w:rsidRPr="001F5C13">
        <w:rPr>
          <w:rFonts w:eastAsia="Times New Roman" w:cs="Times New Roman"/>
          <w:szCs w:val="24"/>
          <w:lang w:val="en-ID"/>
        </w:rPr>
        <w:t xml:space="preserve"> di header.</w:t>
      </w:r>
    </w:p>
    <w:p w14:paraId="2671F07E" w14:textId="77777777" w:rsidR="001F5C13" w:rsidRPr="001F5C13" w:rsidRDefault="001F5C13">
      <w:pPr>
        <w:numPr>
          <w:ilvl w:val="0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r w:rsidRPr="001F5C13">
        <w:rPr>
          <w:rFonts w:eastAsia="Times New Roman" w:cs="Times New Roman"/>
          <w:b/>
          <w:bCs/>
          <w:szCs w:val="24"/>
          <w:lang w:val="en-ID"/>
        </w:rPr>
        <w:t>Riwayat Surat</w:t>
      </w:r>
    </w:p>
    <w:p w14:paraId="7C23D5BB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t>Menampilkan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seluruh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surat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pernah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diajukan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oleh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pengguna</w:t>
      </w:r>
      <w:proofErr w:type="spellEnd"/>
      <w:r w:rsidRPr="001F5C13">
        <w:rPr>
          <w:rFonts w:eastAsia="Times New Roman" w:cs="Times New Roman"/>
          <w:szCs w:val="24"/>
          <w:lang w:val="en-ID"/>
        </w:rPr>
        <w:t>.</w:t>
      </w:r>
    </w:p>
    <w:p w14:paraId="05CB5D79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proofErr w:type="spellStart"/>
      <w:r w:rsidRPr="001F5C13">
        <w:rPr>
          <w:rFonts w:eastAsia="Times New Roman" w:cs="Times New Roman"/>
          <w:szCs w:val="24"/>
          <w:lang w:val="en-ID"/>
        </w:rPr>
        <w:t>Terdapat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fitur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pencarian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untuk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memfilter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berdasarkan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nama, </w:t>
      </w:r>
      <w:proofErr w:type="spellStart"/>
      <w:r w:rsidRPr="001F5C13">
        <w:rPr>
          <w:rFonts w:eastAsia="Times New Roman" w:cs="Times New Roman"/>
          <w:szCs w:val="24"/>
          <w:lang w:val="en-ID"/>
        </w:rPr>
        <w:t>jenis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1F5C13">
        <w:rPr>
          <w:rFonts w:eastAsia="Times New Roman" w:cs="Times New Roman"/>
          <w:szCs w:val="24"/>
          <w:lang w:val="en-ID"/>
        </w:rPr>
        <w:t>atau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tanggal</w:t>
      </w:r>
      <w:proofErr w:type="spellEnd"/>
      <w:r w:rsidRPr="001F5C13">
        <w:rPr>
          <w:rFonts w:eastAsia="Times New Roman" w:cs="Times New Roman"/>
          <w:szCs w:val="24"/>
          <w:lang w:val="en-ID"/>
        </w:rPr>
        <w:t>.</w:t>
      </w:r>
    </w:p>
    <w:p w14:paraId="65CDAC38" w14:textId="77777777" w:rsidR="001F5C13" w:rsidRPr="001F5C13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r w:rsidRPr="001F5C13">
        <w:rPr>
          <w:rFonts w:eastAsia="Times New Roman" w:cs="Times New Roman"/>
          <w:szCs w:val="24"/>
          <w:lang w:val="en-ID"/>
        </w:rPr>
        <w:t xml:space="preserve">Jika </w:t>
      </w:r>
      <w:proofErr w:type="spellStart"/>
      <w:r w:rsidRPr="001F5C13">
        <w:rPr>
          <w:rFonts w:eastAsia="Times New Roman" w:cs="Times New Roman"/>
          <w:szCs w:val="24"/>
          <w:lang w:val="en-ID"/>
        </w:rPr>
        <w:t>belum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ada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data, </w:t>
      </w:r>
      <w:proofErr w:type="spellStart"/>
      <w:r w:rsidRPr="001F5C13">
        <w:rPr>
          <w:rFonts w:eastAsia="Times New Roman" w:cs="Times New Roman"/>
          <w:szCs w:val="24"/>
          <w:lang w:val="en-ID"/>
        </w:rPr>
        <w:t>ditampilkan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pesan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r w:rsidRPr="001F5C13">
        <w:rPr>
          <w:rFonts w:eastAsia="Times New Roman" w:cs="Times New Roman"/>
          <w:b/>
          <w:bCs/>
          <w:szCs w:val="24"/>
          <w:lang w:val="en-ID"/>
        </w:rPr>
        <w:t xml:space="preserve">"Tidak 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ada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riwayat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surat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b/>
          <w:bCs/>
          <w:szCs w:val="24"/>
          <w:lang w:val="en-ID"/>
        </w:rPr>
        <w:t>ditemukan</w:t>
      </w:r>
      <w:proofErr w:type="spellEnd"/>
      <w:r w:rsidRPr="001F5C13">
        <w:rPr>
          <w:rFonts w:eastAsia="Times New Roman" w:cs="Times New Roman"/>
          <w:b/>
          <w:bCs/>
          <w:szCs w:val="24"/>
          <w:lang w:val="en-ID"/>
        </w:rPr>
        <w:t>"</w:t>
      </w:r>
      <w:r w:rsidRPr="001F5C13">
        <w:rPr>
          <w:rFonts w:eastAsia="Times New Roman" w:cs="Times New Roman"/>
          <w:szCs w:val="24"/>
          <w:lang w:val="en-ID"/>
        </w:rPr>
        <w:t>.</w:t>
      </w:r>
    </w:p>
    <w:p w14:paraId="3435BC8E" w14:textId="517B1BB1" w:rsidR="00C462F9" w:rsidRDefault="001F5C13">
      <w:pPr>
        <w:numPr>
          <w:ilvl w:val="1"/>
          <w:numId w:val="92"/>
        </w:numPr>
        <w:spacing w:before="240" w:after="240" w:line="240" w:lineRule="auto"/>
        <w:jc w:val="both"/>
        <w:rPr>
          <w:rFonts w:eastAsia="Times New Roman" w:cs="Times New Roman"/>
          <w:szCs w:val="24"/>
          <w:lang w:val="en-ID"/>
        </w:rPr>
      </w:pPr>
      <w:r w:rsidRPr="001F5C13">
        <w:rPr>
          <w:rFonts w:eastAsia="Times New Roman" w:cs="Times New Roman"/>
          <w:szCs w:val="24"/>
          <w:lang w:val="en-ID"/>
        </w:rPr>
        <w:lastRenderedPageBreak/>
        <w:t xml:space="preserve">Header juga </w:t>
      </w:r>
      <w:proofErr w:type="spellStart"/>
      <w:r w:rsidRPr="001F5C13">
        <w:rPr>
          <w:rFonts w:eastAsia="Times New Roman" w:cs="Times New Roman"/>
          <w:szCs w:val="24"/>
          <w:lang w:val="en-ID"/>
        </w:rPr>
        <w:t>dilengkapi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1F5C13">
        <w:rPr>
          <w:rFonts w:eastAsia="Times New Roman" w:cs="Times New Roman"/>
          <w:szCs w:val="24"/>
          <w:lang w:val="en-ID"/>
        </w:rPr>
        <w:t>tombol</w:t>
      </w:r>
      <w:proofErr w:type="spellEnd"/>
      <w:r w:rsidRPr="001F5C13">
        <w:rPr>
          <w:rFonts w:eastAsia="Times New Roman" w:cs="Times New Roman"/>
          <w:szCs w:val="24"/>
          <w:lang w:val="en-ID"/>
        </w:rPr>
        <w:t xml:space="preserve"> </w:t>
      </w:r>
      <w:r w:rsidRPr="001F5C13">
        <w:rPr>
          <w:rFonts w:eastAsia="Times New Roman" w:cs="Times New Roman"/>
          <w:b/>
          <w:bCs/>
          <w:szCs w:val="24"/>
          <w:lang w:val="en-ID"/>
        </w:rPr>
        <w:t>Kembali</w:t>
      </w:r>
      <w:r w:rsidRPr="001F5C13">
        <w:rPr>
          <w:rFonts w:eastAsia="Times New Roman" w:cs="Times New Roman"/>
          <w:szCs w:val="24"/>
          <w:lang w:val="en-ID"/>
        </w:rPr>
        <w:t>.</w:t>
      </w:r>
    </w:p>
    <w:p w14:paraId="527F2684" w14:textId="77777777" w:rsidR="001F5C13" w:rsidRPr="001F5C13" w:rsidRDefault="001F5C13" w:rsidP="001F5C13">
      <w:pPr>
        <w:spacing w:before="240" w:after="240" w:line="240" w:lineRule="auto"/>
        <w:ind w:left="1440"/>
        <w:jc w:val="both"/>
        <w:rPr>
          <w:rFonts w:eastAsia="Times New Roman" w:cs="Times New Roman"/>
          <w:szCs w:val="24"/>
          <w:lang w:val="en-ID"/>
        </w:rPr>
      </w:pPr>
    </w:p>
    <w:p w14:paraId="740FAFA8" w14:textId="139A7E05" w:rsidR="00C462F9" w:rsidRDefault="00C462F9" w:rsidP="00C462F9">
      <w:pPr>
        <w:pStyle w:val="Heading3"/>
        <w:rPr>
          <w:rFonts w:ascii="Times New Roman" w:hAnsi="Times New Roman" w:cs="Times New Roman"/>
          <w:color w:val="auto"/>
        </w:rPr>
      </w:pPr>
      <w:bookmarkStart w:id="20" w:name="_Toc201961392"/>
      <w:r w:rsidRPr="00C462F9">
        <w:rPr>
          <w:rFonts w:ascii="Times New Roman" w:hAnsi="Times New Roman" w:cs="Times New Roman"/>
          <w:color w:val="auto"/>
        </w:rPr>
        <w:t>3.4.2</w:t>
      </w:r>
      <w:r>
        <w:rPr>
          <w:rFonts w:ascii="Times New Roman" w:hAnsi="Times New Roman" w:cs="Times New Roman"/>
          <w:color w:val="auto"/>
        </w:rPr>
        <w:t xml:space="preserve"> Mockup UI/UX </w:t>
      </w:r>
      <w:proofErr w:type="spellStart"/>
      <w:r>
        <w:rPr>
          <w:rFonts w:ascii="Times New Roman" w:hAnsi="Times New Roman" w:cs="Times New Roman"/>
          <w:color w:val="auto"/>
        </w:rPr>
        <w:t>Tampilan</w:t>
      </w:r>
      <w:proofErr w:type="spellEnd"/>
      <w:r>
        <w:rPr>
          <w:rFonts w:ascii="Times New Roman" w:hAnsi="Times New Roman" w:cs="Times New Roman"/>
          <w:color w:val="auto"/>
        </w:rPr>
        <w:t xml:space="preserve"> Website</w:t>
      </w:r>
      <w:bookmarkEnd w:id="20"/>
    </w:p>
    <w:p w14:paraId="6473B780" w14:textId="433D43DF" w:rsidR="00C462F9" w:rsidRDefault="00C462F9">
      <w:pPr>
        <w:pStyle w:val="ListParagraph"/>
        <w:numPr>
          <w:ilvl w:val="0"/>
          <w:numId w:val="16"/>
        </w:numPr>
      </w:pPr>
      <w:proofErr w:type="spellStart"/>
      <w:r>
        <w:t>Tampilan</w:t>
      </w:r>
      <w:proofErr w:type="spellEnd"/>
      <w:r>
        <w:t xml:space="preserve"> Login</w:t>
      </w:r>
    </w:p>
    <w:p w14:paraId="5BDB6969" w14:textId="4856752C" w:rsidR="00C462F9" w:rsidRDefault="00C462F9" w:rsidP="00C462F9">
      <w:pPr>
        <w:pStyle w:val="ListParagraph"/>
        <w:ind w:left="1004"/>
      </w:pPr>
      <w:r>
        <w:rPr>
          <w:noProof/>
        </w:rPr>
        <w:drawing>
          <wp:inline distT="114300" distB="114300" distL="114300" distR="114300" wp14:anchorId="37D9F393" wp14:editId="0173E431">
            <wp:extent cx="5133975" cy="36480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3E08B" w14:textId="77777777" w:rsidR="00C462F9" w:rsidRDefault="00C462F9" w:rsidP="00C462F9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Halaman </w:t>
      </w:r>
      <w:r>
        <w:rPr>
          <w:rFonts w:eastAsia="Times New Roman" w:cs="Times New Roman"/>
          <w:i/>
          <w:szCs w:val="24"/>
        </w:rPr>
        <w:t>Login</w:t>
      </w:r>
      <w:r>
        <w:rPr>
          <w:rFonts w:eastAsia="Times New Roman" w:cs="Times New Roman"/>
          <w:szCs w:val="24"/>
        </w:rPr>
        <w:t xml:space="preserve"> pada </w:t>
      </w:r>
      <w:proofErr w:type="spellStart"/>
      <w:r>
        <w:rPr>
          <w:rFonts w:eastAsia="Times New Roman" w:cs="Times New Roman"/>
          <w:szCs w:val="24"/>
        </w:rPr>
        <w:t>tampilan</w:t>
      </w:r>
      <w:proofErr w:type="spellEnd"/>
      <w:r>
        <w:rPr>
          <w:rFonts w:eastAsia="Times New Roman" w:cs="Times New Roman"/>
          <w:szCs w:val="24"/>
        </w:rPr>
        <w:t xml:space="preserve"> website </w:t>
      </w:r>
      <w:proofErr w:type="spellStart"/>
      <w:r>
        <w:rPr>
          <w:rFonts w:eastAsia="Times New Roman" w:cs="Times New Roman"/>
          <w:szCs w:val="24"/>
        </w:rPr>
        <w:t>dirancang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pendekatan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minimalis</w:t>
      </w:r>
      <w:proofErr w:type="spellEnd"/>
      <w:r>
        <w:rPr>
          <w:rFonts w:eastAsia="Times New Roman" w:cs="Times New Roman"/>
          <w:szCs w:val="24"/>
        </w:rPr>
        <w:t xml:space="preserve"> dan modern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kesan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profesional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sejak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awal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pengguna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mengakses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Antarmuka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terdiri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atas</w:t>
      </w:r>
      <w:proofErr w:type="spellEnd"/>
      <w:r>
        <w:rPr>
          <w:rFonts w:eastAsia="Times New Roman" w:cs="Times New Roman"/>
          <w:szCs w:val="24"/>
        </w:rPr>
        <w:t xml:space="preserve"> dua </w:t>
      </w:r>
      <w:proofErr w:type="spellStart"/>
      <w:r>
        <w:rPr>
          <w:rFonts w:eastAsia="Times New Roman" w:cs="Times New Roman"/>
          <w:szCs w:val="24"/>
        </w:rPr>
        <w:t>bidang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isian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utama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yaitu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username</w:t>
      </w:r>
      <w:r>
        <w:rPr>
          <w:rFonts w:eastAsia="Times New Roman" w:cs="Times New Roman"/>
          <w:szCs w:val="24"/>
        </w:rPr>
        <w:t xml:space="preserve"> dan </w:t>
      </w:r>
      <w:r>
        <w:rPr>
          <w:rFonts w:eastAsia="Times New Roman" w:cs="Times New Roman"/>
          <w:b/>
          <w:szCs w:val="24"/>
        </w:rPr>
        <w:t>password</w:t>
      </w:r>
      <w:r>
        <w:rPr>
          <w:rFonts w:eastAsia="Times New Roman" w:cs="Times New Roman"/>
          <w:szCs w:val="24"/>
        </w:rPr>
        <w:t xml:space="preserve">, yang </w:t>
      </w:r>
      <w:proofErr w:type="spellStart"/>
      <w:r>
        <w:rPr>
          <w:rFonts w:eastAsia="Times New Roman" w:cs="Times New Roman"/>
          <w:szCs w:val="24"/>
        </w:rPr>
        <w:t>disusun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vertikal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sejajar</w:t>
      </w:r>
      <w:proofErr w:type="spellEnd"/>
      <w:r>
        <w:rPr>
          <w:rFonts w:eastAsia="Times New Roman" w:cs="Times New Roman"/>
          <w:szCs w:val="24"/>
        </w:rPr>
        <w:t xml:space="preserve"> di </w:t>
      </w:r>
      <w:proofErr w:type="spellStart"/>
      <w:r>
        <w:rPr>
          <w:rFonts w:eastAsia="Times New Roman" w:cs="Times New Roman"/>
          <w:szCs w:val="24"/>
        </w:rPr>
        <w:t>bagian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tengah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>.</w:t>
      </w:r>
    </w:p>
    <w:p w14:paraId="7F2A21D0" w14:textId="77777777" w:rsidR="00C462F9" w:rsidRDefault="00C462F9" w:rsidP="00C462F9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Tombol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LOGIN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ditampilkan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biru</w:t>
      </w:r>
      <w:proofErr w:type="spellEnd"/>
      <w:r>
        <w:rPr>
          <w:rFonts w:eastAsia="Times New Roman" w:cs="Times New Roman"/>
          <w:szCs w:val="24"/>
        </w:rPr>
        <w:t xml:space="preserve"> solid, </w:t>
      </w:r>
      <w:proofErr w:type="spellStart"/>
      <w:r>
        <w:rPr>
          <w:rFonts w:eastAsia="Times New Roman" w:cs="Times New Roman"/>
          <w:szCs w:val="24"/>
        </w:rPr>
        <w:t>ditempatkan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tepat</w:t>
      </w:r>
      <w:proofErr w:type="spellEnd"/>
      <w:r>
        <w:rPr>
          <w:rFonts w:eastAsia="Times New Roman" w:cs="Times New Roman"/>
          <w:szCs w:val="24"/>
        </w:rPr>
        <w:t xml:space="preserve"> di </w:t>
      </w:r>
      <w:proofErr w:type="spellStart"/>
      <w:r>
        <w:rPr>
          <w:rFonts w:eastAsia="Times New Roman" w:cs="Times New Roman"/>
          <w:szCs w:val="24"/>
        </w:rPr>
        <w:t>bawah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kedua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kolom</w:t>
      </w:r>
      <w:proofErr w:type="spellEnd"/>
      <w:r>
        <w:rPr>
          <w:rFonts w:eastAsia="Times New Roman" w:cs="Times New Roman"/>
          <w:szCs w:val="24"/>
        </w:rPr>
        <w:t xml:space="preserve"> input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utama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Penggunaan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biru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bertujuan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menarik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perhatian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pengguna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terhadap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tindakan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harus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dilakukan</w:t>
      </w:r>
      <w:proofErr w:type="spellEnd"/>
      <w:r>
        <w:rPr>
          <w:rFonts w:eastAsia="Times New Roman" w:cs="Times New Roman"/>
          <w:szCs w:val="24"/>
        </w:rPr>
        <w:t>.</w:t>
      </w:r>
    </w:p>
    <w:p w14:paraId="0E60294B" w14:textId="77777777" w:rsidR="00C462F9" w:rsidRDefault="00C462F9" w:rsidP="00C462F9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elemen</w:t>
      </w:r>
      <w:proofErr w:type="spellEnd"/>
      <w:r>
        <w:rPr>
          <w:rFonts w:eastAsia="Times New Roman" w:cs="Times New Roman"/>
          <w:szCs w:val="24"/>
        </w:rPr>
        <w:t xml:space="preserve"> visual </w:t>
      </w:r>
      <w:proofErr w:type="spellStart"/>
      <w:r>
        <w:rPr>
          <w:rFonts w:eastAsia="Times New Roman" w:cs="Times New Roman"/>
          <w:szCs w:val="24"/>
        </w:rPr>
        <w:t>tambahan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terdapat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dekorasi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grafis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berupa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lingkaran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konsentris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biru</w:t>
      </w:r>
      <w:proofErr w:type="spellEnd"/>
      <w:r>
        <w:rPr>
          <w:rFonts w:eastAsia="Times New Roman" w:cs="Times New Roman"/>
          <w:b/>
          <w:szCs w:val="24"/>
        </w:rPr>
        <w:t xml:space="preserve"> dan </w:t>
      </w:r>
      <w:proofErr w:type="spellStart"/>
      <w:r>
        <w:rPr>
          <w:rFonts w:eastAsia="Times New Roman" w:cs="Times New Roman"/>
          <w:b/>
          <w:szCs w:val="24"/>
        </w:rPr>
        <w:t>toska</w:t>
      </w:r>
      <w:proofErr w:type="spellEnd"/>
      <w:r>
        <w:rPr>
          <w:rFonts w:eastAsia="Times New Roman" w:cs="Times New Roman"/>
          <w:szCs w:val="24"/>
        </w:rPr>
        <w:t xml:space="preserve"> pada </w:t>
      </w:r>
      <w:proofErr w:type="spellStart"/>
      <w:r>
        <w:rPr>
          <w:rFonts w:eastAsia="Times New Roman" w:cs="Times New Roman"/>
          <w:szCs w:val="24"/>
        </w:rPr>
        <w:t>sisi</w:t>
      </w:r>
      <w:proofErr w:type="spellEnd"/>
      <w:r>
        <w:rPr>
          <w:rFonts w:eastAsia="Times New Roman" w:cs="Times New Roman"/>
          <w:szCs w:val="24"/>
        </w:rPr>
        <w:t xml:space="preserve"> kiri </w:t>
      </w:r>
      <w:proofErr w:type="spellStart"/>
      <w:r>
        <w:rPr>
          <w:rFonts w:eastAsia="Times New Roman" w:cs="Times New Roman"/>
          <w:szCs w:val="24"/>
        </w:rPr>
        <w:t>layar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Elemen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memperkuat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estetika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tetapi</w:t>
      </w:r>
      <w:proofErr w:type="spellEnd"/>
      <w:r>
        <w:rPr>
          <w:rFonts w:eastAsia="Times New Roman" w:cs="Times New Roman"/>
          <w:szCs w:val="24"/>
        </w:rPr>
        <w:t xml:space="preserve"> juga </w:t>
      </w: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identitas</w:t>
      </w:r>
      <w:proofErr w:type="spellEnd"/>
      <w:r>
        <w:rPr>
          <w:rFonts w:eastAsia="Times New Roman" w:cs="Times New Roman"/>
          <w:szCs w:val="24"/>
        </w:rPr>
        <w:t xml:space="preserve"> visual yang </w:t>
      </w:r>
      <w:proofErr w:type="spellStart"/>
      <w:r>
        <w:rPr>
          <w:rFonts w:eastAsia="Times New Roman" w:cs="Times New Roman"/>
          <w:szCs w:val="24"/>
        </w:rPr>
        <w:t>khas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terhadap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  <w:r>
        <w:rPr>
          <w:rFonts w:eastAsia="Times New Roman" w:cs="Times New Roman"/>
          <w:szCs w:val="24"/>
        </w:rPr>
        <w:t>.</w:t>
      </w:r>
    </w:p>
    <w:p w14:paraId="1A1CD81F" w14:textId="77777777" w:rsidR="00C462F9" w:rsidRDefault="00C462F9" w:rsidP="00C462F9">
      <w:pPr>
        <w:spacing w:before="240" w:after="240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keseluruhan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dirancang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>:</w:t>
      </w:r>
    </w:p>
    <w:p w14:paraId="5F9BE7BD" w14:textId="0530EBF9" w:rsidR="00C462F9" w:rsidRDefault="00C462F9">
      <w:pPr>
        <w:numPr>
          <w:ilvl w:val="0"/>
          <w:numId w:val="17"/>
        </w:numPr>
        <w:spacing w:before="240" w:after="0" w:line="36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  <w:szCs w:val="24"/>
        </w:rPr>
        <w:t>Memastikan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alur</w:t>
      </w:r>
      <w:proofErr w:type="spellEnd"/>
      <w:r>
        <w:rPr>
          <w:rFonts w:eastAsia="Times New Roman" w:cs="Times New Roman"/>
          <w:szCs w:val="24"/>
        </w:rPr>
        <w:t xml:space="preserve"> login yang </w:t>
      </w:r>
      <w:proofErr w:type="spellStart"/>
      <w:r>
        <w:rPr>
          <w:rFonts w:eastAsia="Times New Roman" w:cs="Times New Roman"/>
          <w:szCs w:val="24"/>
        </w:rPr>
        <w:t>sederhana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intuitif</w:t>
      </w:r>
      <w:proofErr w:type="spellEnd"/>
    </w:p>
    <w:p w14:paraId="7B162CA0" w14:textId="40D95E10" w:rsidR="00C462F9" w:rsidRDefault="00C462F9">
      <w:pPr>
        <w:numPr>
          <w:ilvl w:val="0"/>
          <w:numId w:val="17"/>
        </w:numPr>
        <w:spacing w:after="0" w:line="36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  <w:szCs w:val="24"/>
        </w:rPr>
        <w:t>Menjaga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keseimbangan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estetika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fungsionalitas</w:t>
      </w:r>
      <w:proofErr w:type="spellEnd"/>
    </w:p>
    <w:p w14:paraId="1CBAF6B4" w14:textId="77777777" w:rsidR="00C462F9" w:rsidRDefault="00C462F9">
      <w:pPr>
        <w:numPr>
          <w:ilvl w:val="0"/>
          <w:numId w:val="17"/>
        </w:numPr>
        <w:spacing w:after="0" w:line="36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  <w:szCs w:val="24"/>
        </w:rPr>
        <w:t>Meningkatkan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pengalaman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pengguna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desain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bersih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responsif</w:t>
      </w:r>
      <w:proofErr w:type="spellEnd"/>
    </w:p>
    <w:p w14:paraId="39BB1F52" w14:textId="77777777" w:rsidR="00C462F9" w:rsidRPr="00C462F9" w:rsidRDefault="00C462F9" w:rsidP="00C462F9">
      <w:pPr>
        <w:pStyle w:val="ListParagraph"/>
        <w:ind w:left="1004" w:hanging="1004"/>
      </w:pPr>
    </w:p>
    <w:p w14:paraId="12647E66" w14:textId="77777777" w:rsidR="00C462F9" w:rsidRDefault="00C462F9" w:rsidP="00C462F9">
      <w:pPr>
        <w:pStyle w:val="ListParagraph"/>
        <w:spacing w:before="240" w:after="240"/>
        <w:ind w:left="1004" w:hanging="1004"/>
        <w:jc w:val="both"/>
      </w:pPr>
    </w:p>
    <w:p w14:paraId="5EB50C3D" w14:textId="77777777" w:rsidR="00F6425D" w:rsidRDefault="00F6425D" w:rsidP="00F6425D">
      <w:pPr>
        <w:spacing w:before="240" w:after="240"/>
        <w:ind w:firstLine="567"/>
        <w:jc w:val="both"/>
        <w:rPr>
          <w:rFonts w:eastAsia="Times New Roman" w:cs="Times New Roman"/>
        </w:rPr>
      </w:pPr>
    </w:p>
    <w:p w14:paraId="20F92C25" w14:textId="0E9D3228" w:rsidR="00F6425D" w:rsidRDefault="00C462F9">
      <w:pPr>
        <w:pStyle w:val="ListParagraph"/>
        <w:numPr>
          <w:ilvl w:val="0"/>
          <w:numId w:val="16"/>
        </w:numPr>
        <w:spacing w:before="240" w:after="240"/>
        <w:jc w:val="both"/>
      </w:pPr>
      <w:proofErr w:type="spellStart"/>
      <w:r>
        <w:t>Tampilan</w:t>
      </w:r>
      <w:proofErr w:type="spellEnd"/>
      <w:r>
        <w:t xml:space="preserve"> Dashboard Admin</w:t>
      </w:r>
    </w:p>
    <w:p w14:paraId="0FDBA4E6" w14:textId="27C9ACF6" w:rsidR="00C462F9" w:rsidRDefault="00C462F9" w:rsidP="00C462F9">
      <w:pPr>
        <w:pStyle w:val="ListParagraph"/>
        <w:spacing w:before="240" w:after="240"/>
        <w:ind w:left="1004"/>
        <w:jc w:val="both"/>
      </w:pPr>
      <w:r>
        <w:rPr>
          <w:noProof/>
        </w:rPr>
        <w:drawing>
          <wp:inline distT="114300" distB="114300" distL="114300" distR="114300" wp14:anchorId="7EFD12FC" wp14:editId="4DCE4189">
            <wp:extent cx="5105400" cy="3667125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78697" w14:textId="77777777" w:rsidR="00C462F9" w:rsidRDefault="00C462F9" w:rsidP="00C462F9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Halaman </w:t>
      </w:r>
      <w:r>
        <w:rPr>
          <w:rFonts w:eastAsia="Times New Roman" w:cs="Times New Roman"/>
          <w:i/>
          <w:szCs w:val="24"/>
        </w:rPr>
        <w:t>Dashboard Admin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berfungsi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pusat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kendali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utama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bagi</w:t>
      </w:r>
      <w:proofErr w:type="spellEnd"/>
      <w:r>
        <w:rPr>
          <w:rFonts w:eastAsia="Times New Roman" w:cs="Times New Roman"/>
          <w:szCs w:val="24"/>
        </w:rPr>
        <w:t xml:space="preserve"> administrator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memantau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aktivitas</w:t>
      </w:r>
      <w:proofErr w:type="spellEnd"/>
      <w:r>
        <w:rPr>
          <w:rFonts w:eastAsia="Times New Roman" w:cs="Times New Roman"/>
          <w:szCs w:val="24"/>
        </w:rPr>
        <w:t xml:space="preserve"> dan data </w:t>
      </w:r>
      <w:proofErr w:type="spellStart"/>
      <w:r>
        <w:rPr>
          <w:rFonts w:eastAsia="Times New Roman" w:cs="Times New Roman"/>
          <w:szCs w:val="24"/>
        </w:rPr>
        <w:t>penting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pengelolaan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arsip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Antarmuka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disusun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informatif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responsif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memprioritaskan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visualisasi</w:t>
      </w:r>
      <w:proofErr w:type="spellEnd"/>
      <w:r>
        <w:rPr>
          <w:rFonts w:eastAsia="Times New Roman" w:cs="Times New Roman"/>
          <w:szCs w:val="24"/>
        </w:rPr>
        <w:t xml:space="preserve"> data </w:t>
      </w:r>
      <w:proofErr w:type="spellStart"/>
      <w:r>
        <w:rPr>
          <w:rFonts w:eastAsia="Times New Roman" w:cs="Times New Roman"/>
          <w:szCs w:val="24"/>
        </w:rPr>
        <w:t>statistik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navigasi</w:t>
      </w:r>
      <w:proofErr w:type="spellEnd"/>
      <w:r>
        <w:rPr>
          <w:rFonts w:eastAsia="Times New Roman" w:cs="Times New Roman"/>
          <w:szCs w:val="24"/>
        </w:rPr>
        <w:t xml:space="preserve"> menu yang </w:t>
      </w:r>
      <w:proofErr w:type="spellStart"/>
      <w:r>
        <w:rPr>
          <w:rFonts w:eastAsia="Times New Roman" w:cs="Times New Roman"/>
          <w:szCs w:val="24"/>
        </w:rPr>
        <w:t>terstruktur</w:t>
      </w:r>
      <w:proofErr w:type="spellEnd"/>
      <w:r>
        <w:rPr>
          <w:rFonts w:eastAsia="Times New Roman" w:cs="Times New Roman"/>
          <w:szCs w:val="24"/>
        </w:rPr>
        <w:t>.</w:t>
      </w:r>
    </w:p>
    <w:p w14:paraId="25C345EB" w14:textId="77777777" w:rsidR="00C462F9" w:rsidRDefault="00C462F9" w:rsidP="00C462F9">
      <w:pPr>
        <w:spacing w:before="240" w:after="24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Pada </w:t>
      </w:r>
      <w:proofErr w:type="spellStart"/>
      <w:r>
        <w:rPr>
          <w:rFonts w:eastAsia="Times New Roman" w:cs="Times New Roman"/>
          <w:szCs w:val="24"/>
        </w:rPr>
        <w:t>bagian</w:t>
      </w:r>
      <w:proofErr w:type="spellEnd"/>
      <w:r>
        <w:rPr>
          <w:rFonts w:eastAsia="Times New Roman" w:cs="Times New Roman"/>
          <w:szCs w:val="24"/>
        </w:rPr>
        <w:t xml:space="preserve"> kiri </w:t>
      </w:r>
      <w:proofErr w:type="spellStart"/>
      <w:r>
        <w:rPr>
          <w:rFonts w:eastAsia="Times New Roman" w:cs="Times New Roman"/>
          <w:szCs w:val="24"/>
        </w:rPr>
        <w:t>layar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terdapat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 xml:space="preserve">panel </w:t>
      </w:r>
      <w:proofErr w:type="spellStart"/>
      <w:r>
        <w:rPr>
          <w:rFonts w:eastAsia="Times New Roman" w:cs="Times New Roman"/>
          <w:b/>
          <w:szCs w:val="24"/>
        </w:rPr>
        <w:t>navigasi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vertikal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latar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belakang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biru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muda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memuat</w:t>
      </w:r>
      <w:proofErr w:type="spellEnd"/>
      <w:r>
        <w:rPr>
          <w:rFonts w:eastAsia="Times New Roman" w:cs="Times New Roman"/>
          <w:szCs w:val="24"/>
        </w:rPr>
        <w:t xml:space="preserve"> menu </w:t>
      </w:r>
      <w:proofErr w:type="spellStart"/>
      <w:r>
        <w:rPr>
          <w:rFonts w:eastAsia="Times New Roman" w:cs="Times New Roman"/>
          <w:szCs w:val="24"/>
        </w:rPr>
        <w:t>utama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seperti</w:t>
      </w:r>
      <w:proofErr w:type="spellEnd"/>
      <w:r>
        <w:rPr>
          <w:rFonts w:eastAsia="Times New Roman" w:cs="Times New Roman"/>
          <w:szCs w:val="24"/>
        </w:rPr>
        <w:t>:</w:t>
      </w:r>
    </w:p>
    <w:p w14:paraId="4F5E13F9" w14:textId="77777777" w:rsidR="00C462F9" w:rsidRDefault="00C462F9">
      <w:pPr>
        <w:numPr>
          <w:ilvl w:val="0"/>
          <w:numId w:val="22"/>
        </w:numPr>
        <w:spacing w:before="240"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Dashboard</w:t>
      </w:r>
    </w:p>
    <w:p w14:paraId="67311BDC" w14:textId="77777777" w:rsidR="00C462F9" w:rsidRDefault="00C462F9">
      <w:pPr>
        <w:numPr>
          <w:ilvl w:val="0"/>
          <w:numId w:val="22"/>
        </w:num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Surat (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submenu: Edit Surat dan Daftar </w:t>
      </w:r>
      <w:proofErr w:type="spellStart"/>
      <w:r>
        <w:rPr>
          <w:rFonts w:eastAsia="Times New Roman" w:cs="Times New Roman"/>
          <w:szCs w:val="24"/>
        </w:rPr>
        <w:t>Histori</w:t>
      </w:r>
      <w:proofErr w:type="spellEnd"/>
      <w:r>
        <w:rPr>
          <w:rFonts w:eastAsia="Times New Roman" w:cs="Times New Roman"/>
          <w:szCs w:val="24"/>
        </w:rPr>
        <w:t xml:space="preserve"> Surat)</w:t>
      </w:r>
    </w:p>
    <w:p w14:paraId="6206B00B" w14:textId="5C95EED8" w:rsidR="00C462F9" w:rsidRDefault="00C462F9">
      <w:pPr>
        <w:numPr>
          <w:ilvl w:val="0"/>
          <w:numId w:val="22"/>
        </w:numPr>
        <w:spacing w:after="24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Pengajuan</w:t>
      </w:r>
      <w:proofErr w:type="spellEnd"/>
      <w:r>
        <w:rPr>
          <w:rFonts w:eastAsia="Times New Roman" w:cs="Times New Roman"/>
          <w:szCs w:val="24"/>
        </w:rPr>
        <w:t xml:space="preserve"> Surat</w:t>
      </w:r>
    </w:p>
    <w:p w14:paraId="359C9021" w14:textId="77777777" w:rsidR="00C462F9" w:rsidRDefault="00C462F9" w:rsidP="00C462F9">
      <w:pPr>
        <w:spacing w:before="240" w:after="24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Sementara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itu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bagian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utama</w:t>
      </w:r>
      <w:proofErr w:type="spellEnd"/>
      <w:r>
        <w:rPr>
          <w:rFonts w:eastAsia="Times New Roman" w:cs="Times New Roman"/>
          <w:szCs w:val="24"/>
        </w:rPr>
        <w:t xml:space="preserve"> dashboard </w:t>
      </w:r>
      <w:proofErr w:type="spellStart"/>
      <w:r>
        <w:rPr>
          <w:rFonts w:eastAsia="Times New Roman" w:cs="Times New Roman"/>
          <w:szCs w:val="24"/>
        </w:rPr>
        <w:t>menampilkan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kartu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informasi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ringkas</w:t>
      </w:r>
      <w:proofErr w:type="spellEnd"/>
      <w:r>
        <w:rPr>
          <w:rFonts w:eastAsia="Times New Roman" w:cs="Times New Roman"/>
          <w:b/>
          <w:szCs w:val="24"/>
        </w:rPr>
        <w:t xml:space="preserve"> (summary box)</w:t>
      </w:r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menunjukkan</w:t>
      </w:r>
      <w:proofErr w:type="spellEnd"/>
      <w:r>
        <w:rPr>
          <w:rFonts w:eastAsia="Times New Roman" w:cs="Times New Roman"/>
          <w:szCs w:val="24"/>
        </w:rPr>
        <w:t xml:space="preserve"> data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berikut</w:t>
      </w:r>
      <w:proofErr w:type="spellEnd"/>
      <w:r>
        <w:rPr>
          <w:rFonts w:eastAsia="Times New Roman" w:cs="Times New Roman"/>
          <w:szCs w:val="24"/>
        </w:rPr>
        <w:t>:</w:t>
      </w:r>
    </w:p>
    <w:p w14:paraId="52521EAC" w14:textId="77777777" w:rsidR="00C462F9" w:rsidRDefault="00C462F9">
      <w:pPr>
        <w:numPr>
          <w:ilvl w:val="0"/>
          <w:numId w:val="21"/>
        </w:numPr>
        <w:spacing w:before="240" w:after="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Jumlah</w:t>
      </w:r>
      <w:proofErr w:type="spellEnd"/>
      <w:r>
        <w:rPr>
          <w:rFonts w:eastAsia="Times New Roman" w:cs="Times New Roman"/>
          <w:szCs w:val="24"/>
        </w:rPr>
        <w:t xml:space="preserve"> Karyawan: 216</w:t>
      </w:r>
    </w:p>
    <w:p w14:paraId="336FA0C6" w14:textId="77777777" w:rsidR="00C462F9" w:rsidRDefault="00C462F9">
      <w:pPr>
        <w:numPr>
          <w:ilvl w:val="0"/>
          <w:numId w:val="21"/>
        </w:numPr>
        <w:spacing w:after="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Jumlah</w:t>
      </w:r>
      <w:proofErr w:type="spellEnd"/>
      <w:r>
        <w:rPr>
          <w:rFonts w:eastAsia="Times New Roman" w:cs="Times New Roman"/>
          <w:szCs w:val="24"/>
        </w:rPr>
        <w:t xml:space="preserve"> Pengajuan Surat: 57</w:t>
      </w:r>
    </w:p>
    <w:p w14:paraId="5C77A22C" w14:textId="7EF8AC6E" w:rsidR="00C462F9" w:rsidRDefault="00C462F9">
      <w:pPr>
        <w:numPr>
          <w:ilvl w:val="0"/>
          <w:numId w:val="21"/>
        </w:numPr>
        <w:spacing w:after="24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Jumlah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Nomor</w:t>
      </w:r>
      <w:proofErr w:type="spellEnd"/>
      <w:r>
        <w:rPr>
          <w:rFonts w:eastAsia="Times New Roman" w:cs="Times New Roman"/>
          <w:szCs w:val="24"/>
        </w:rPr>
        <w:t xml:space="preserve"> Surat </w:t>
      </w:r>
      <w:proofErr w:type="spellStart"/>
      <w:r>
        <w:rPr>
          <w:rFonts w:eastAsia="Times New Roman" w:cs="Times New Roman"/>
          <w:szCs w:val="24"/>
        </w:rPr>
        <w:t>Terdaftar</w:t>
      </w:r>
      <w:proofErr w:type="spellEnd"/>
      <w:r>
        <w:rPr>
          <w:rFonts w:eastAsia="Times New Roman" w:cs="Times New Roman"/>
          <w:szCs w:val="24"/>
        </w:rPr>
        <w:t>: 44</w:t>
      </w:r>
    </w:p>
    <w:p w14:paraId="74954E71" w14:textId="77777777" w:rsidR="00C462F9" w:rsidRDefault="00C462F9" w:rsidP="00C462F9">
      <w:pPr>
        <w:spacing w:before="240" w:after="24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Di </w:t>
      </w:r>
      <w:proofErr w:type="spellStart"/>
      <w:r>
        <w:rPr>
          <w:rFonts w:eastAsia="Times New Roman" w:cs="Times New Roman"/>
          <w:szCs w:val="24"/>
        </w:rPr>
        <w:t>bawahnya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terdapat</w:t>
      </w:r>
      <w:proofErr w:type="spellEnd"/>
      <w:r>
        <w:rPr>
          <w:rFonts w:eastAsia="Times New Roman" w:cs="Times New Roman"/>
          <w:szCs w:val="24"/>
        </w:rPr>
        <w:t xml:space="preserve"> dua </w:t>
      </w:r>
      <w:proofErr w:type="spellStart"/>
      <w:r>
        <w:rPr>
          <w:rFonts w:eastAsia="Times New Roman" w:cs="Times New Roman"/>
          <w:szCs w:val="24"/>
        </w:rPr>
        <w:t>grafik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interaktif</w:t>
      </w:r>
      <w:proofErr w:type="spellEnd"/>
      <w:r>
        <w:rPr>
          <w:rFonts w:eastAsia="Times New Roman" w:cs="Times New Roman"/>
          <w:szCs w:val="24"/>
        </w:rPr>
        <w:t>:</w:t>
      </w:r>
    </w:p>
    <w:p w14:paraId="1EEF4ACD" w14:textId="77777777" w:rsidR="00C462F9" w:rsidRDefault="00C462F9">
      <w:pPr>
        <w:numPr>
          <w:ilvl w:val="0"/>
          <w:numId w:val="18"/>
        </w:numPr>
        <w:spacing w:before="240" w:after="0" w:line="259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b/>
          <w:szCs w:val="24"/>
        </w:rPr>
        <w:t>Grafik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batang</w:t>
      </w:r>
      <w:proofErr w:type="spellEnd"/>
      <w:r>
        <w:rPr>
          <w:rFonts w:eastAsia="Times New Roman" w:cs="Times New Roman"/>
          <w:b/>
          <w:szCs w:val="24"/>
        </w:rPr>
        <w:t xml:space="preserve"> (bar chart)</w:t>
      </w:r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menunjukkan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statistik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pengajuan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jumlah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nomor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, dan data </w:t>
      </w:r>
      <w:proofErr w:type="spellStart"/>
      <w:r>
        <w:rPr>
          <w:rFonts w:eastAsia="Times New Roman" w:cs="Times New Roman"/>
          <w:szCs w:val="24"/>
        </w:rPr>
        <w:t>karyawan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kurun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waktu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mingguan</w:t>
      </w:r>
      <w:proofErr w:type="spellEnd"/>
      <w:r>
        <w:rPr>
          <w:rFonts w:eastAsia="Times New Roman" w:cs="Times New Roman"/>
          <w:szCs w:val="24"/>
        </w:rPr>
        <w:t>.</w:t>
      </w:r>
    </w:p>
    <w:p w14:paraId="5D1556CA" w14:textId="77777777" w:rsidR="00C462F9" w:rsidRDefault="00C462F9">
      <w:pPr>
        <w:numPr>
          <w:ilvl w:val="0"/>
          <w:numId w:val="20"/>
        </w:numPr>
        <w:spacing w:after="240" w:line="259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b/>
          <w:szCs w:val="24"/>
        </w:rPr>
        <w:t>Grafik</w:t>
      </w:r>
      <w:proofErr w:type="spellEnd"/>
      <w:r>
        <w:rPr>
          <w:rFonts w:eastAsia="Times New Roman" w:cs="Times New Roman"/>
          <w:b/>
          <w:szCs w:val="24"/>
        </w:rPr>
        <w:t xml:space="preserve"> garis (line chart)</w:t>
      </w:r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menampilkan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tren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pengajuan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berdasarkan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bulan</w:t>
      </w:r>
      <w:proofErr w:type="spellEnd"/>
      <w:r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br/>
      </w:r>
    </w:p>
    <w:p w14:paraId="16AF65B1" w14:textId="77777777" w:rsidR="00C462F9" w:rsidRDefault="00C462F9" w:rsidP="00C462F9">
      <w:pPr>
        <w:spacing w:before="240" w:after="24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Desain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mengutamakan</w:t>
      </w:r>
      <w:proofErr w:type="spellEnd"/>
      <w:r>
        <w:rPr>
          <w:rFonts w:eastAsia="Times New Roman" w:cs="Times New Roman"/>
          <w:szCs w:val="24"/>
        </w:rPr>
        <w:t>:</w:t>
      </w:r>
    </w:p>
    <w:p w14:paraId="61DCF6C3" w14:textId="77777777" w:rsidR="00C462F9" w:rsidRDefault="00C462F9">
      <w:pPr>
        <w:numPr>
          <w:ilvl w:val="0"/>
          <w:numId w:val="19"/>
        </w:numPr>
        <w:spacing w:before="240" w:after="0" w:line="360" w:lineRule="auto"/>
        <w:ind w:left="851" w:hanging="425"/>
        <w:rPr>
          <w:rFonts w:ascii="Arial" w:eastAsia="Arial" w:hAnsi="Arial" w:cs="Arial"/>
        </w:rPr>
      </w:pPr>
      <w:proofErr w:type="spellStart"/>
      <w:r>
        <w:rPr>
          <w:rFonts w:eastAsia="Times New Roman" w:cs="Times New Roman"/>
          <w:szCs w:val="24"/>
        </w:rPr>
        <w:t>Keterbacaan</w:t>
      </w:r>
      <w:proofErr w:type="spellEnd"/>
      <w:r>
        <w:rPr>
          <w:rFonts w:eastAsia="Times New Roman" w:cs="Times New Roman"/>
          <w:szCs w:val="24"/>
        </w:rPr>
        <w:t xml:space="preserve"> data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kontras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biru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putih</w:t>
      </w:r>
      <w:proofErr w:type="spellEnd"/>
    </w:p>
    <w:p w14:paraId="74F39145" w14:textId="77777777" w:rsidR="00C462F9" w:rsidRDefault="00C462F9">
      <w:pPr>
        <w:numPr>
          <w:ilvl w:val="0"/>
          <w:numId w:val="19"/>
        </w:numPr>
        <w:spacing w:after="0" w:line="360" w:lineRule="auto"/>
        <w:ind w:left="851" w:hanging="425"/>
        <w:rPr>
          <w:rFonts w:ascii="Arial" w:eastAsia="Arial" w:hAnsi="Arial" w:cs="Arial"/>
        </w:rPr>
      </w:pPr>
      <w:proofErr w:type="spellStart"/>
      <w:r>
        <w:rPr>
          <w:rFonts w:eastAsia="Times New Roman" w:cs="Times New Roman"/>
          <w:szCs w:val="24"/>
        </w:rPr>
        <w:t>Penyajian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informasi</w:t>
      </w:r>
      <w:proofErr w:type="spellEnd"/>
      <w:r>
        <w:rPr>
          <w:rFonts w:eastAsia="Times New Roman" w:cs="Times New Roman"/>
          <w:szCs w:val="24"/>
        </w:rPr>
        <w:t xml:space="preserve"> real-time dan </w:t>
      </w:r>
      <w:proofErr w:type="spellStart"/>
      <w:r>
        <w:rPr>
          <w:rFonts w:eastAsia="Times New Roman" w:cs="Times New Roman"/>
          <w:szCs w:val="24"/>
        </w:rPr>
        <w:t>terpusat</w:t>
      </w:r>
      <w:proofErr w:type="spellEnd"/>
    </w:p>
    <w:p w14:paraId="3F18FCA0" w14:textId="77777777" w:rsidR="00C462F9" w:rsidRPr="00C462F9" w:rsidRDefault="00C462F9">
      <w:pPr>
        <w:numPr>
          <w:ilvl w:val="0"/>
          <w:numId w:val="19"/>
        </w:numPr>
        <w:spacing w:after="240" w:line="360" w:lineRule="auto"/>
        <w:ind w:left="851" w:hanging="425"/>
        <w:rPr>
          <w:rFonts w:ascii="Arial" w:eastAsia="Arial" w:hAnsi="Arial" w:cs="Arial"/>
        </w:rPr>
      </w:pPr>
      <w:proofErr w:type="spellStart"/>
      <w:r>
        <w:rPr>
          <w:rFonts w:eastAsia="Times New Roman" w:cs="Times New Roman"/>
          <w:szCs w:val="24"/>
        </w:rPr>
        <w:t>Kemudahan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akses</w:t>
      </w:r>
      <w:proofErr w:type="spellEnd"/>
      <w:r>
        <w:rPr>
          <w:rFonts w:eastAsia="Times New Roman" w:cs="Times New Roman"/>
          <w:szCs w:val="24"/>
        </w:rPr>
        <w:t xml:space="preserve"> menu </w:t>
      </w:r>
      <w:proofErr w:type="spellStart"/>
      <w:r>
        <w:rPr>
          <w:rFonts w:eastAsia="Times New Roman" w:cs="Times New Roman"/>
          <w:szCs w:val="24"/>
        </w:rPr>
        <w:t>melalui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struktur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jelas</w:t>
      </w:r>
      <w:proofErr w:type="spellEnd"/>
    </w:p>
    <w:p w14:paraId="370B24D7" w14:textId="29ECD090" w:rsidR="00C462F9" w:rsidRDefault="00C462F9">
      <w:pPr>
        <w:pStyle w:val="ListParagraph"/>
        <w:numPr>
          <w:ilvl w:val="0"/>
          <w:numId w:val="16"/>
        </w:numPr>
        <w:spacing w:after="240" w:line="360" w:lineRule="auto"/>
        <w:rPr>
          <w:rFonts w:eastAsia="Arial" w:cs="Times New Roman"/>
        </w:rPr>
      </w:pPr>
      <w:proofErr w:type="spellStart"/>
      <w:r w:rsidRPr="00C462F9">
        <w:rPr>
          <w:rFonts w:eastAsia="Arial" w:cs="Times New Roman"/>
        </w:rPr>
        <w:t>Tampilan</w:t>
      </w:r>
      <w:proofErr w:type="spellEnd"/>
      <w:r w:rsidRPr="00C462F9">
        <w:rPr>
          <w:rFonts w:eastAsia="Arial" w:cs="Times New Roman"/>
        </w:rPr>
        <w:t xml:space="preserve"> Edit Surat</w:t>
      </w:r>
    </w:p>
    <w:p w14:paraId="29DCDDCE" w14:textId="5936AFC6" w:rsidR="00C462F9" w:rsidRDefault="00C462F9" w:rsidP="00C462F9">
      <w:pPr>
        <w:pStyle w:val="ListParagraph"/>
        <w:spacing w:after="240" w:line="360" w:lineRule="auto"/>
        <w:ind w:left="1004"/>
        <w:rPr>
          <w:rFonts w:eastAsia="Arial" w:cs="Times New Roman"/>
        </w:rPr>
      </w:pPr>
      <w:r>
        <w:rPr>
          <w:noProof/>
        </w:rPr>
        <w:drawing>
          <wp:inline distT="114300" distB="114300" distL="114300" distR="114300" wp14:anchorId="22021AA5" wp14:editId="45C4EC01">
            <wp:extent cx="5133975" cy="364807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4E735" w14:textId="77777777" w:rsidR="00C462F9" w:rsidRDefault="00C462F9" w:rsidP="00C462F9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Halaman </w:t>
      </w:r>
      <w:r>
        <w:rPr>
          <w:rFonts w:eastAsia="Times New Roman" w:cs="Times New Roman"/>
          <w:i/>
          <w:szCs w:val="24"/>
        </w:rPr>
        <w:t>Edit Surat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merupakan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bagian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panel </w:t>
      </w:r>
      <w:proofErr w:type="spellStart"/>
      <w:r>
        <w:rPr>
          <w:rFonts w:eastAsia="Times New Roman" w:cs="Times New Roman"/>
          <w:szCs w:val="24"/>
        </w:rPr>
        <w:t>administrasi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akses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kepada</w:t>
      </w:r>
      <w:proofErr w:type="spellEnd"/>
      <w:r>
        <w:rPr>
          <w:rFonts w:eastAsia="Times New Roman" w:cs="Times New Roman"/>
          <w:szCs w:val="24"/>
        </w:rPr>
        <w:t xml:space="preserve"> admin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mengelola</w:t>
      </w:r>
      <w:proofErr w:type="spellEnd"/>
      <w:r>
        <w:rPr>
          <w:rFonts w:eastAsia="Times New Roman" w:cs="Times New Roman"/>
          <w:szCs w:val="24"/>
        </w:rPr>
        <w:t xml:space="preserve"> data template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tersedia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Antarmuka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menggabungkan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fungsi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tampilan</w:t>
      </w:r>
      <w:proofErr w:type="spellEnd"/>
      <w:r>
        <w:rPr>
          <w:rFonts w:eastAsia="Times New Roman" w:cs="Times New Roman"/>
          <w:szCs w:val="24"/>
        </w:rPr>
        <w:t xml:space="preserve"> daftar dan </w:t>
      </w:r>
      <w:proofErr w:type="spellStart"/>
      <w:r>
        <w:rPr>
          <w:rFonts w:eastAsia="Times New Roman" w:cs="Times New Roman"/>
          <w:szCs w:val="24"/>
        </w:rPr>
        <w:t>formulir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interaktif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tampilan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ringkas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efisien</w:t>
      </w:r>
      <w:proofErr w:type="spellEnd"/>
      <w:r>
        <w:rPr>
          <w:rFonts w:eastAsia="Times New Roman" w:cs="Times New Roman"/>
          <w:szCs w:val="24"/>
        </w:rPr>
        <w:t>.</w:t>
      </w:r>
    </w:p>
    <w:p w14:paraId="4576B412" w14:textId="77777777" w:rsidR="00C462F9" w:rsidRDefault="00C462F9" w:rsidP="00C462F9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Di </w:t>
      </w:r>
      <w:proofErr w:type="spellStart"/>
      <w:r>
        <w:rPr>
          <w:rFonts w:eastAsia="Times New Roman" w:cs="Times New Roman"/>
          <w:szCs w:val="24"/>
        </w:rPr>
        <w:t>latar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belakang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ditampilkan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tabel</w:t>
      </w:r>
      <w:proofErr w:type="spellEnd"/>
      <w:r>
        <w:rPr>
          <w:rFonts w:eastAsia="Times New Roman" w:cs="Times New Roman"/>
          <w:b/>
          <w:szCs w:val="24"/>
        </w:rPr>
        <w:t xml:space="preserve"> daftar </w:t>
      </w:r>
      <w:proofErr w:type="spellStart"/>
      <w:r>
        <w:rPr>
          <w:rFonts w:eastAsia="Times New Roman" w:cs="Times New Roman"/>
          <w:b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berisi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informasi-informasi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penting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seperti</w:t>
      </w:r>
      <w:proofErr w:type="spellEnd"/>
      <w:r>
        <w:rPr>
          <w:rFonts w:eastAsia="Times New Roman" w:cs="Times New Roman"/>
          <w:szCs w:val="24"/>
        </w:rPr>
        <w:t xml:space="preserve"> nama file, </w:t>
      </w:r>
      <w:proofErr w:type="spellStart"/>
      <w:r>
        <w:rPr>
          <w:rFonts w:eastAsia="Times New Roman" w:cs="Times New Roman"/>
          <w:szCs w:val="24"/>
        </w:rPr>
        <w:t>kategori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dilakukan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baris </w:t>
      </w:r>
      <w:proofErr w:type="spellStart"/>
      <w:r>
        <w:rPr>
          <w:rFonts w:eastAsia="Times New Roman" w:cs="Times New Roman"/>
          <w:szCs w:val="24"/>
        </w:rPr>
        <w:t>dilengkapi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tombol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seperti</w:t>
      </w:r>
      <w:proofErr w:type="spellEnd"/>
      <w:r>
        <w:rPr>
          <w:rFonts w:eastAsia="Times New Roman" w:cs="Times New Roman"/>
          <w:szCs w:val="24"/>
        </w:rPr>
        <w:t xml:space="preserve"> edit, hapus, dan </w:t>
      </w:r>
      <w:proofErr w:type="spellStart"/>
      <w:r>
        <w:rPr>
          <w:rFonts w:eastAsia="Times New Roman" w:cs="Times New Roman"/>
          <w:szCs w:val="24"/>
        </w:rPr>
        <w:t>pratinjau</w:t>
      </w:r>
      <w:proofErr w:type="spellEnd"/>
      <w:r>
        <w:rPr>
          <w:rFonts w:eastAsia="Times New Roman" w:cs="Times New Roman"/>
          <w:szCs w:val="24"/>
        </w:rPr>
        <w:t xml:space="preserve"> (</w:t>
      </w:r>
      <w:r>
        <w:rPr>
          <w:rFonts w:eastAsia="Times New Roman" w:cs="Times New Roman"/>
          <w:i/>
          <w:szCs w:val="24"/>
        </w:rPr>
        <w:t>preview</w:t>
      </w:r>
      <w:r>
        <w:rPr>
          <w:rFonts w:eastAsia="Times New Roman" w:cs="Times New Roman"/>
          <w:szCs w:val="24"/>
        </w:rPr>
        <w:t xml:space="preserve">),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mempermudah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pengelolaan</w:t>
      </w:r>
      <w:proofErr w:type="spellEnd"/>
      <w:r>
        <w:rPr>
          <w:rFonts w:eastAsia="Times New Roman" w:cs="Times New Roman"/>
          <w:szCs w:val="24"/>
        </w:rPr>
        <w:t xml:space="preserve"> file.</w:t>
      </w:r>
    </w:p>
    <w:p w14:paraId="47ADBA60" w14:textId="26643EAA" w:rsidR="007F18FB" w:rsidRDefault="00C462F9" w:rsidP="007F18FB">
      <w:pPr>
        <w:spacing w:before="240" w:after="24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Ketika </w:t>
      </w:r>
      <w:proofErr w:type="spellStart"/>
      <w:r>
        <w:rPr>
          <w:rFonts w:eastAsia="Times New Roman" w:cs="Times New Roman"/>
          <w:szCs w:val="24"/>
        </w:rPr>
        <w:t>tombol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Edit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ditekan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muncul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modal popup</w:t>
      </w:r>
      <w:r>
        <w:rPr>
          <w:rFonts w:eastAsia="Times New Roman" w:cs="Times New Roman"/>
          <w:szCs w:val="24"/>
        </w:rPr>
        <w:t xml:space="preserve"> di </w:t>
      </w:r>
      <w:proofErr w:type="spellStart"/>
      <w:r>
        <w:rPr>
          <w:rFonts w:eastAsia="Times New Roman" w:cs="Times New Roman"/>
          <w:szCs w:val="24"/>
        </w:rPr>
        <w:t>bagian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tengah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layar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judul</w:t>
      </w:r>
      <w:proofErr w:type="spellEnd"/>
      <w:r>
        <w:rPr>
          <w:rFonts w:eastAsia="Times New Roman" w:cs="Times New Roman"/>
          <w:szCs w:val="24"/>
        </w:rPr>
        <w:t xml:space="preserve"> “Edit File”. Pada </w:t>
      </w:r>
      <w:proofErr w:type="spellStart"/>
      <w:r>
        <w:rPr>
          <w:rFonts w:eastAsia="Times New Roman" w:cs="Times New Roman"/>
          <w:szCs w:val="24"/>
        </w:rPr>
        <w:t>jendela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, admin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>:</w:t>
      </w:r>
    </w:p>
    <w:p w14:paraId="36F412AC" w14:textId="77777777" w:rsidR="00C462F9" w:rsidRDefault="00C462F9">
      <w:pPr>
        <w:numPr>
          <w:ilvl w:val="0"/>
          <w:numId w:val="23"/>
        </w:numPr>
        <w:spacing w:before="240" w:after="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Memilih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kategori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melalui</w:t>
      </w:r>
      <w:proofErr w:type="spellEnd"/>
      <w:r>
        <w:rPr>
          <w:rFonts w:eastAsia="Times New Roman" w:cs="Times New Roman"/>
          <w:szCs w:val="24"/>
        </w:rPr>
        <w:t xml:space="preserve"> menu dropdown</w:t>
      </w:r>
    </w:p>
    <w:p w14:paraId="4C7D14BE" w14:textId="77777777" w:rsidR="00C462F9" w:rsidRDefault="00C462F9">
      <w:pPr>
        <w:numPr>
          <w:ilvl w:val="0"/>
          <w:numId w:val="23"/>
        </w:numPr>
        <w:spacing w:after="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Mengubah</w:t>
      </w:r>
      <w:proofErr w:type="spellEnd"/>
      <w:r>
        <w:rPr>
          <w:rFonts w:eastAsia="Times New Roman" w:cs="Times New Roman"/>
          <w:szCs w:val="24"/>
        </w:rPr>
        <w:t xml:space="preserve"> nama file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atau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judul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deskriptif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</w:p>
    <w:p w14:paraId="7591A911" w14:textId="77777777" w:rsidR="00C462F9" w:rsidRDefault="00C462F9">
      <w:pPr>
        <w:numPr>
          <w:ilvl w:val="0"/>
          <w:numId w:val="23"/>
        </w:numPr>
        <w:spacing w:after="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Menyimpan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perubahan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menekan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tombol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Simpan</w:t>
      </w:r>
      <w:proofErr w:type="spellEnd"/>
    </w:p>
    <w:p w14:paraId="700FEE87" w14:textId="10B70967" w:rsidR="00C462F9" w:rsidRDefault="00C462F9">
      <w:pPr>
        <w:numPr>
          <w:ilvl w:val="0"/>
          <w:numId w:val="23"/>
        </w:numPr>
        <w:spacing w:after="24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Membatalkan</w:t>
      </w:r>
      <w:proofErr w:type="spellEnd"/>
      <w:r>
        <w:rPr>
          <w:rFonts w:eastAsia="Times New Roman" w:cs="Times New Roman"/>
          <w:szCs w:val="24"/>
        </w:rPr>
        <w:t xml:space="preserve"> proses </w:t>
      </w:r>
      <w:proofErr w:type="spellStart"/>
      <w:r>
        <w:rPr>
          <w:rFonts w:eastAsia="Times New Roman" w:cs="Times New Roman"/>
          <w:szCs w:val="24"/>
        </w:rPr>
        <w:t>melalui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tombol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Batal</w:t>
      </w:r>
    </w:p>
    <w:p w14:paraId="2E3EACE7" w14:textId="77777777" w:rsidR="00C462F9" w:rsidRDefault="00C462F9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Tampilan</w:t>
      </w:r>
      <w:proofErr w:type="spellEnd"/>
      <w:r>
        <w:rPr>
          <w:rFonts w:eastAsia="Times New Roman" w:cs="Times New Roman"/>
          <w:szCs w:val="24"/>
        </w:rPr>
        <w:t xml:space="preserve"> popup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bersifat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intuitif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fokus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menghindari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gangguan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elemen</w:t>
      </w:r>
      <w:proofErr w:type="spellEnd"/>
      <w:r>
        <w:rPr>
          <w:rFonts w:eastAsia="Times New Roman" w:cs="Times New Roman"/>
          <w:szCs w:val="24"/>
        </w:rPr>
        <w:t xml:space="preserve"> lain di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Elemen-elemen</w:t>
      </w:r>
      <w:proofErr w:type="spellEnd"/>
      <w:r>
        <w:rPr>
          <w:rFonts w:eastAsia="Times New Roman" w:cs="Times New Roman"/>
          <w:szCs w:val="24"/>
        </w:rPr>
        <w:t xml:space="preserve"> visual </w:t>
      </w:r>
      <w:proofErr w:type="spellStart"/>
      <w:r>
        <w:rPr>
          <w:rFonts w:eastAsia="Times New Roman" w:cs="Times New Roman"/>
          <w:szCs w:val="24"/>
        </w:rPr>
        <w:t>seperti</w:t>
      </w:r>
      <w:proofErr w:type="spellEnd"/>
      <w:r>
        <w:rPr>
          <w:rFonts w:eastAsia="Times New Roman" w:cs="Times New Roman"/>
          <w:szCs w:val="24"/>
        </w:rPr>
        <w:t xml:space="preserve"> dropdown, </w:t>
      </w:r>
      <w:proofErr w:type="spellStart"/>
      <w:r>
        <w:rPr>
          <w:rFonts w:eastAsia="Times New Roman" w:cs="Times New Roman"/>
          <w:szCs w:val="24"/>
        </w:rPr>
        <w:t>tombol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berwarna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hijau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layout form dua </w:t>
      </w:r>
      <w:proofErr w:type="spellStart"/>
      <w:r>
        <w:rPr>
          <w:rFonts w:eastAsia="Times New Roman" w:cs="Times New Roman"/>
          <w:szCs w:val="24"/>
        </w:rPr>
        <w:t>kolom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dirancang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mempercepat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interaksi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meminimalisasi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kesalahan</w:t>
      </w:r>
      <w:proofErr w:type="spellEnd"/>
      <w:r>
        <w:rPr>
          <w:rFonts w:eastAsia="Times New Roman" w:cs="Times New Roman"/>
          <w:szCs w:val="24"/>
        </w:rPr>
        <w:t xml:space="preserve"> input.</w:t>
      </w:r>
    </w:p>
    <w:p w14:paraId="357BD723" w14:textId="77777777" w:rsidR="00C462F9" w:rsidRDefault="00C462F9" w:rsidP="00C462F9">
      <w:pPr>
        <w:spacing w:before="240" w:after="24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Desain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keseluruhan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mendukung</w:t>
      </w:r>
      <w:proofErr w:type="spellEnd"/>
      <w:r>
        <w:rPr>
          <w:rFonts w:eastAsia="Times New Roman" w:cs="Times New Roman"/>
          <w:szCs w:val="24"/>
        </w:rPr>
        <w:t>:</w:t>
      </w:r>
    </w:p>
    <w:p w14:paraId="6AF91C8C" w14:textId="77777777" w:rsidR="00C462F9" w:rsidRDefault="00C462F9">
      <w:pPr>
        <w:numPr>
          <w:ilvl w:val="0"/>
          <w:numId w:val="24"/>
        </w:numPr>
        <w:spacing w:before="240" w:after="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Pengelolaan</w:t>
      </w:r>
      <w:proofErr w:type="spellEnd"/>
      <w:r>
        <w:rPr>
          <w:rFonts w:eastAsia="Times New Roman" w:cs="Times New Roman"/>
          <w:szCs w:val="24"/>
        </w:rPr>
        <w:t xml:space="preserve"> template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cepat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akurat</w:t>
      </w:r>
      <w:proofErr w:type="spellEnd"/>
    </w:p>
    <w:p w14:paraId="71C927F5" w14:textId="77777777" w:rsidR="00C462F9" w:rsidRDefault="00C462F9">
      <w:pPr>
        <w:numPr>
          <w:ilvl w:val="0"/>
          <w:numId w:val="24"/>
        </w:numPr>
        <w:spacing w:after="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Navigasi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terstruktur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manajemen</w:t>
      </w:r>
      <w:proofErr w:type="spellEnd"/>
      <w:r>
        <w:rPr>
          <w:rFonts w:eastAsia="Times New Roman" w:cs="Times New Roman"/>
          <w:szCs w:val="24"/>
        </w:rPr>
        <w:t xml:space="preserve"> data</w:t>
      </w:r>
    </w:p>
    <w:p w14:paraId="4D0EE102" w14:textId="77777777" w:rsidR="00C462F9" w:rsidRDefault="00C462F9">
      <w:pPr>
        <w:numPr>
          <w:ilvl w:val="0"/>
          <w:numId w:val="24"/>
        </w:numPr>
        <w:spacing w:after="24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Penggunaan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komponen</w:t>
      </w:r>
      <w:proofErr w:type="spellEnd"/>
      <w:r>
        <w:rPr>
          <w:rFonts w:eastAsia="Times New Roman" w:cs="Times New Roman"/>
          <w:szCs w:val="24"/>
        </w:rPr>
        <w:t xml:space="preserve"> visual yang </w:t>
      </w:r>
      <w:proofErr w:type="spellStart"/>
      <w:r>
        <w:rPr>
          <w:rFonts w:eastAsia="Times New Roman" w:cs="Times New Roman"/>
          <w:szCs w:val="24"/>
        </w:rPr>
        <w:t>konsisten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antarmuka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lainnya</w:t>
      </w:r>
      <w:proofErr w:type="spellEnd"/>
    </w:p>
    <w:p w14:paraId="63E56FB8" w14:textId="0EE6C639" w:rsidR="007F18FB" w:rsidRDefault="007F18FB">
      <w:pPr>
        <w:pStyle w:val="ListParagraph"/>
        <w:numPr>
          <w:ilvl w:val="0"/>
          <w:numId w:val="16"/>
        </w:numPr>
        <w:spacing w:after="24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Tampilan</w:t>
      </w:r>
      <w:proofErr w:type="spellEnd"/>
      <w:r>
        <w:rPr>
          <w:rFonts w:eastAsia="Times New Roman" w:cs="Times New Roman"/>
          <w:szCs w:val="24"/>
        </w:rPr>
        <w:t xml:space="preserve"> History Surat</w:t>
      </w:r>
    </w:p>
    <w:p w14:paraId="0726BA05" w14:textId="73BB17A6" w:rsidR="007F18FB" w:rsidRDefault="007F18FB" w:rsidP="007F18FB">
      <w:pPr>
        <w:pStyle w:val="ListParagraph"/>
        <w:spacing w:after="240" w:line="360" w:lineRule="auto"/>
        <w:ind w:left="1004"/>
        <w:rPr>
          <w:rFonts w:eastAsia="Times New Roman" w:cs="Times New Roman"/>
          <w:szCs w:val="24"/>
        </w:rPr>
      </w:pPr>
      <w:r>
        <w:rPr>
          <w:noProof/>
        </w:rPr>
        <w:drawing>
          <wp:inline distT="114300" distB="114300" distL="114300" distR="114300" wp14:anchorId="6B87203B" wp14:editId="39EC6B0C">
            <wp:extent cx="5124450" cy="366712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FC22C" w14:textId="6EC4BB40" w:rsidR="007F18FB" w:rsidRDefault="007F18FB" w:rsidP="004B2250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Halaman Histori Surat </w:t>
      </w:r>
      <w:proofErr w:type="spellStart"/>
      <w:r>
        <w:rPr>
          <w:rFonts w:eastAsia="Times New Roman" w:cs="Times New Roman"/>
          <w:szCs w:val="24"/>
        </w:rPr>
        <w:t>merupakan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tampilan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digunakan</w:t>
      </w:r>
      <w:proofErr w:type="spellEnd"/>
      <w:r>
        <w:rPr>
          <w:rFonts w:eastAsia="Times New Roman" w:cs="Times New Roman"/>
          <w:szCs w:val="24"/>
        </w:rPr>
        <w:t xml:space="preserve"> oleh admin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memantau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data </w:t>
      </w:r>
      <w:proofErr w:type="spellStart"/>
      <w:r>
        <w:rPr>
          <w:rFonts w:eastAsia="Times New Roman" w:cs="Times New Roman"/>
          <w:szCs w:val="24"/>
        </w:rPr>
        <w:t>pengajuan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masuk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Tampilan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lastRenderedPageBreak/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disusun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tabel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rapi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responsif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memuat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penting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seperti</w:t>
      </w:r>
      <w:proofErr w:type="spellEnd"/>
      <w:r>
        <w:rPr>
          <w:rFonts w:eastAsia="Times New Roman" w:cs="Times New Roman"/>
          <w:szCs w:val="24"/>
        </w:rPr>
        <w:t>:</w:t>
      </w:r>
    </w:p>
    <w:p w14:paraId="3937AA63" w14:textId="77777777" w:rsidR="007F18FB" w:rsidRDefault="007F18FB">
      <w:pPr>
        <w:numPr>
          <w:ilvl w:val="0"/>
          <w:numId w:val="25"/>
        </w:numPr>
        <w:spacing w:before="240" w:after="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Nomor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Induk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Karyawan</w:t>
      </w:r>
      <w:proofErr w:type="spellEnd"/>
      <w:r>
        <w:rPr>
          <w:rFonts w:eastAsia="Times New Roman" w:cs="Times New Roman"/>
          <w:szCs w:val="24"/>
        </w:rPr>
        <w:t xml:space="preserve"> (NIK)</w:t>
      </w:r>
    </w:p>
    <w:p w14:paraId="27907986" w14:textId="77777777" w:rsidR="007F18FB" w:rsidRDefault="007F18FB">
      <w:pPr>
        <w:numPr>
          <w:ilvl w:val="0"/>
          <w:numId w:val="25"/>
        </w:num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Nama Karyawan</w:t>
      </w:r>
    </w:p>
    <w:p w14:paraId="6C92D02F" w14:textId="77777777" w:rsidR="007F18FB" w:rsidRDefault="007F18FB">
      <w:pPr>
        <w:numPr>
          <w:ilvl w:val="0"/>
          <w:numId w:val="25"/>
        </w:numPr>
        <w:spacing w:after="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Nomor</w:t>
      </w:r>
      <w:proofErr w:type="spellEnd"/>
      <w:r>
        <w:rPr>
          <w:rFonts w:eastAsia="Times New Roman" w:cs="Times New Roman"/>
          <w:szCs w:val="24"/>
        </w:rPr>
        <w:t xml:space="preserve"> Surat</w:t>
      </w:r>
    </w:p>
    <w:p w14:paraId="5749985A" w14:textId="77777777" w:rsidR="007F18FB" w:rsidRDefault="007F18FB">
      <w:pPr>
        <w:numPr>
          <w:ilvl w:val="0"/>
          <w:numId w:val="25"/>
        </w:num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Kategori Surat</w:t>
      </w:r>
    </w:p>
    <w:p w14:paraId="3D66A982" w14:textId="13B2B741" w:rsidR="007F18FB" w:rsidRDefault="007F18FB">
      <w:pPr>
        <w:numPr>
          <w:ilvl w:val="0"/>
          <w:numId w:val="25"/>
        </w:numPr>
        <w:spacing w:after="24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Status Surat (</w:t>
      </w:r>
      <w:proofErr w:type="spellStart"/>
      <w:r>
        <w:rPr>
          <w:rFonts w:eastAsia="Times New Roman" w:cs="Times New Roman"/>
          <w:szCs w:val="24"/>
        </w:rPr>
        <w:t>disetujui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ditolak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atau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menunggu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verifikasi</w:t>
      </w:r>
      <w:proofErr w:type="spellEnd"/>
      <w:r>
        <w:rPr>
          <w:rFonts w:eastAsia="Times New Roman" w:cs="Times New Roman"/>
          <w:szCs w:val="24"/>
        </w:rPr>
        <w:t>)</w:t>
      </w:r>
    </w:p>
    <w:p w14:paraId="2681C0E3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Di </w:t>
      </w:r>
      <w:proofErr w:type="spellStart"/>
      <w:r>
        <w:rPr>
          <w:rFonts w:eastAsia="Times New Roman" w:cs="Times New Roman"/>
          <w:szCs w:val="24"/>
        </w:rPr>
        <w:t>bagian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atas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ditampilkan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kotak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ringkasan</w:t>
      </w:r>
      <w:proofErr w:type="spellEnd"/>
      <w:r>
        <w:rPr>
          <w:rFonts w:eastAsia="Times New Roman" w:cs="Times New Roman"/>
          <w:szCs w:val="24"/>
        </w:rPr>
        <w:t xml:space="preserve"> (summary box) yang </w:t>
      </w:r>
      <w:proofErr w:type="spellStart"/>
      <w:r>
        <w:rPr>
          <w:rFonts w:eastAsia="Times New Roman" w:cs="Times New Roman"/>
          <w:szCs w:val="24"/>
        </w:rPr>
        <w:t>menunjukkan</w:t>
      </w:r>
      <w:proofErr w:type="spellEnd"/>
      <w:r>
        <w:rPr>
          <w:rFonts w:eastAsia="Times New Roman" w:cs="Times New Roman"/>
          <w:szCs w:val="24"/>
        </w:rPr>
        <w:t xml:space="preserve"> total </w:t>
      </w:r>
      <w:proofErr w:type="spellStart"/>
      <w:r>
        <w:rPr>
          <w:rFonts w:eastAsia="Times New Roman" w:cs="Times New Roman"/>
          <w:szCs w:val="24"/>
        </w:rPr>
        <w:t>jumlah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karyawan</w:t>
      </w:r>
      <w:proofErr w:type="spellEnd"/>
      <w:r>
        <w:rPr>
          <w:rFonts w:eastAsia="Times New Roman" w:cs="Times New Roman"/>
          <w:szCs w:val="24"/>
        </w:rPr>
        <w:t xml:space="preserve">, total </w:t>
      </w:r>
      <w:proofErr w:type="spellStart"/>
      <w:r>
        <w:rPr>
          <w:rFonts w:eastAsia="Times New Roman" w:cs="Times New Roman"/>
          <w:szCs w:val="24"/>
        </w:rPr>
        <w:t>pengajuan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, dan total </w:t>
      </w:r>
      <w:proofErr w:type="spellStart"/>
      <w:r>
        <w:rPr>
          <w:rFonts w:eastAsia="Times New Roman" w:cs="Times New Roman"/>
          <w:szCs w:val="24"/>
        </w:rPr>
        <w:t>nomor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terdaftar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Informasi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gambaran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cepat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terhadap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aktivitas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surat-menyurat</w:t>
      </w:r>
      <w:proofErr w:type="spellEnd"/>
      <w:r>
        <w:rPr>
          <w:rFonts w:eastAsia="Times New Roman" w:cs="Times New Roman"/>
          <w:szCs w:val="24"/>
        </w:rPr>
        <w:t xml:space="preserve"> di </w:t>
      </w:r>
      <w:proofErr w:type="spellStart"/>
      <w:r>
        <w:rPr>
          <w:rFonts w:eastAsia="Times New Roman" w:cs="Times New Roman"/>
          <w:szCs w:val="24"/>
        </w:rPr>
        <w:t>perusahaan</w:t>
      </w:r>
      <w:proofErr w:type="spellEnd"/>
      <w:r>
        <w:rPr>
          <w:rFonts w:eastAsia="Times New Roman" w:cs="Times New Roman"/>
          <w:szCs w:val="24"/>
        </w:rPr>
        <w:t>.</w:t>
      </w:r>
    </w:p>
    <w:p w14:paraId="5AD18414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Fitur </w:t>
      </w:r>
      <w:proofErr w:type="spellStart"/>
      <w:r>
        <w:rPr>
          <w:rFonts w:eastAsia="Times New Roman" w:cs="Times New Roman"/>
          <w:szCs w:val="24"/>
        </w:rPr>
        <w:t>pencarian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disediakan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kolom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teks</w:t>
      </w:r>
      <w:proofErr w:type="spellEnd"/>
      <w:r>
        <w:rPr>
          <w:rFonts w:eastAsia="Times New Roman" w:cs="Times New Roman"/>
          <w:szCs w:val="24"/>
        </w:rPr>
        <w:t xml:space="preserve"> dan dropdown </w:t>
      </w:r>
      <w:proofErr w:type="spellStart"/>
      <w:r>
        <w:rPr>
          <w:rFonts w:eastAsia="Times New Roman" w:cs="Times New Roman"/>
          <w:szCs w:val="24"/>
        </w:rPr>
        <w:t>kategori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memudahkan</w:t>
      </w:r>
      <w:proofErr w:type="spellEnd"/>
      <w:r>
        <w:rPr>
          <w:rFonts w:eastAsia="Times New Roman" w:cs="Times New Roman"/>
          <w:szCs w:val="24"/>
        </w:rPr>
        <w:t xml:space="preserve"> admin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menyaring</w:t>
      </w:r>
      <w:proofErr w:type="spellEnd"/>
      <w:r>
        <w:rPr>
          <w:rFonts w:eastAsia="Times New Roman" w:cs="Times New Roman"/>
          <w:szCs w:val="24"/>
        </w:rPr>
        <w:t xml:space="preserve"> data </w:t>
      </w:r>
      <w:proofErr w:type="spellStart"/>
      <w:r>
        <w:rPr>
          <w:rFonts w:eastAsia="Times New Roman" w:cs="Times New Roman"/>
          <w:szCs w:val="24"/>
        </w:rPr>
        <w:t>berdasarkan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jenis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ditampilkan</w:t>
      </w:r>
      <w:proofErr w:type="spellEnd"/>
      <w:r>
        <w:rPr>
          <w:rFonts w:eastAsia="Times New Roman" w:cs="Times New Roman"/>
          <w:szCs w:val="24"/>
        </w:rPr>
        <w:t xml:space="preserve">. Hal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meningkatkan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efisiensi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pencarian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jumlah</w:t>
      </w:r>
      <w:proofErr w:type="spellEnd"/>
      <w:r>
        <w:rPr>
          <w:rFonts w:eastAsia="Times New Roman" w:cs="Times New Roman"/>
          <w:szCs w:val="24"/>
        </w:rPr>
        <w:t xml:space="preserve"> data yang </w:t>
      </w:r>
      <w:proofErr w:type="spellStart"/>
      <w:r>
        <w:rPr>
          <w:rFonts w:eastAsia="Times New Roman" w:cs="Times New Roman"/>
          <w:szCs w:val="24"/>
        </w:rPr>
        <w:t>besar</w:t>
      </w:r>
      <w:proofErr w:type="spellEnd"/>
      <w:r>
        <w:rPr>
          <w:rFonts w:eastAsia="Times New Roman" w:cs="Times New Roman"/>
          <w:szCs w:val="24"/>
        </w:rPr>
        <w:t>.</w:t>
      </w:r>
    </w:p>
    <w:p w14:paraId="32C4D546" w14:textId="77777777" w:rsidR="007F18FB" w:rsidRDefault="007F18FB" w:rsidP="007F18FB">
      <w:pPr>
        <w:spacing w:before="240" w:after="240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Sementara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itu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indikator</w:t>
      </w:r>
      <w:proofErr w:type="spellEnd"/>
      <w:r>
        <w:rPr>
          <w:rFonts w:eastAsia="Times New Roman" w:cs="Times New Roman"/>
          <w:szCs w:val="24"/>
        </w:rPr>
        <w:t xml:space="preserve"> status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ditampilkan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ikon </w:t>
      </w:r>
      <w:proofErr w:type="spellStart"/>
      <w:r>
        <w:rPr>
          <w:rFonts w:eastAsia="Times New Roman" w:cs="Times New Roman"/>
          <w:szCs w:val="24"/>
        </w:rPr>
        <w:t>berwarna</w:t>
      </w:r>
      <w:proofErr w:type="spellEnd"/>
      <w:r>
        <w:rPr>
          <w:rFonts w:eastAsia="Times New Roman" w:cs="Times New Roman"/>
          <w:szCs w:val="24"/>
        </w:rPr>
        <w:t>:</w:t>
      </w:r>
    </w:p>
    <w:p w14:paraId="4436A862" w14:textId="77777777" w:rsidR="007F18FB" w:rsidRDefault="007F18FB">
      <w:pPr>
        <w:numPr>
          <w:ilvl w:val="0"/>
          <w:numId w:val="26"/>
        </w:numPr>
        <w:spacing w:before="240"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Hijau: Surat </w:t>
      </w:r>
      <w:proofErr w:type="spellStart"/>
      <w:r>
        <w:rPr>
          <w:rFonts w:eastAsia="Times New Roman" w:cs="Times New Roman"/>
          <w:szCs w:val="24"/>
        </w:rPr>
        <w:t>disetujui</w:t>
      </w:r>
      <w:proofErr w:type="spellEnd"/>
    </w:p>
    <w:p w14:paraId="7FE69C27" w14:textId="77777777" w:rsidR="007F18FB" w:rsidRDefault="007F18FB">
      <w:pPr>
        <w:numPr>
          <w:ilvl w:val="0"/>
          <w:numId w:val="26"/>
        </w:num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Merah: Surat </w:t>
      </w:r>
      <w:proofErr w:type="spellStart"/>
      <w:r>
        <w:rPr>
          <w:rFonts w:eastAsia="Times New Roman" w:cs="Times New Roman"/>
          <w:szCs w:val="24"/>
        </w:rPr>
        <w:t>ditolak</w:t>
      </w:r>
      <w:proofErr w:type="spellEnd"/>
    </w:p>
    <w:p w14:paraId="4D017B3B" w14:textId="36304EEF" w:rsidR="007F18FB" w:rsidRDefault="007F18FB">
      <w:pPr>
        <w:numPr>
          <w:ilvl w:val="0"/>
          <w:numId w:val="26"/>
        </w:numPr>
        <w:spacing w:after="24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Kuning: Surat </w:t>
      </w:r>
      <w:proofErr w:type="spellStart"/>
      <w:r>
        <w:rPr>
          <w:rFonts w:eastAsia="Times New Roman" w:cs="Times New Roman"/>
          <w:szCs w:val="24"/>
        </w:rPr>
        <w:t>sedang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diproses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atau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menunggu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verifikasi</w:t>
      </w:r>
      <w:proofErr w:type="spellEnd"/>
    </w:p>
    <w:p w14:paraId="4CE15209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Tabel </w:t>
      </w:r>
      <w:proofErr w:type="spellStart"/>
      <w:r>
        <w:rPr>
          <w:rFonts w:eastAsia="Times New Roman" w:cs="Times New Roman"/>
          <w:szCs w:val="24"/>
        </w:rPr>
        <w:t>histori</w:t>
      </w:r>
      <w:proofErr w:type="spellEnd"/>
      <w:r>
        <w:rPr>
          <w:rFonts w:eastAsia="Times New Roman" w:cs="Times New Roman"/>
          <w:szCs w:val="24"/>
        </w:rPr>
        <w:t xml:space="preserve"> juga </w:t>
      </w:r>
      <w:proofErr w:type="spellStart"/>
      <w:r>
        <w:rPr>
          <w:rFonts w:eastAsia="Times New Roman" w:cs="Times New Roman"/>
          <w:szCs w:val="24"/>
        </w:rPr>
        <w:t>dilengkapi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navigasi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 (pagination) di </w:t>
      </w:r>
      <w:proofErr w:type="spellStart"/>
      <w:r>
        <w:rPr>
          <w:rFonts w:eastAsia="Times New Roman" w:cs="Times New Roman"/>
          <w:szCs w:val="24"/>
        </w:rPr>
        <w:t>bagian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bawah</w:t>
      </w:r>
      <w:proofErr w:type="spellEnd"/>
      <w:r>
        <w:rPr>
          <w:rFonts w:eastAsia="Times New Roman" w:cs="Times New Roman"/>
          <w:szCs w:val="24"/>
        </w:rPr>
        <w:t xml:space="preserve"> agar admin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menelusuri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data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bertahap</w:t>
      </w:r>
      <w:proofErr w:type="spellEnd"/>
      <w:r>
        <w:rPr>
          <w:rFonts w:eastAsia="Times New Roman" w:cs="Times New Roman"/>
          <w:szCs w:val="24"/>
        </w:rPr>
        <w:t>.</w:t>
      </w:r>
    </w:p>
    <w:p w14:paraId="7B1507AC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demikian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dirancang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mempermudah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pengelolaan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dokumen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administrasi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cepat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informatif</w:t>
      </w:r>
      <w:proofErr w:type="spellEnd"/>
      <w:r>
        <w:rPr>
          <w:rFonts w:eastAsia="Times New Roman" w:cs="Times New Roman"/>
          <w:szCs w:val="24"/>
        </w:rPr>
        <w:t xml:space="preserve">, dan </w:t>
      </w:r>
      <w:proofErr w:type="spellStart"/>
      <w:r>
        <w:rPr>
          <w:rFonts w:eastAsia="Times New Roman" w:cs="Times New Roman"/>
          <w:szCs w:val="24"/>
        </w:rPr>
        <w:t>terstruktur</w:t>
      </w:r>
      <w:proofErr w:type="spellEnd"/>
      <w:r>
        <w:rPr>
          <w:rFonts w:eastAsia="Times New Roman" w:cs="Times New Roman"/>
          <w:szCs w:val="24"/>
        </w:rPr>
        <w:t>.</w:t>
      </w:r>
    </w:p>
    <w:p w14:paraId="7EA67166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4785BCC7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751DF695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52F2B3F8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4640D073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2094B9B3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410D1AC4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61E98717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60EE6110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</w:p>
    <w:p w14:paraId="167A5AE7" w14:textId="40077482" w:rsidR="007F18FB" w:rsidRDefault="007F18FB">
      <w:pPr>
        <w:pStyle w:val="ListParagraph"/>
        <w:numPr>
          <w:ilvl w:val="0"/>
          <w:numId w:val="16"/>
        </w:numPr>
        <w:spacing w:before="240" w:after="240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Surat</w:t>
      </w:r>
    </w:p>
    <w:p w14:paraId="150431B0" w14:textId="243F91C6" w:rsidR="007F18FB" w:rsidRDefault="007F18FB" w:rsidP="007F18FB">
      <w:pPr>
        <w:pStyle w:val="ListParagraph"/>
        <w:spacing w:before="240" w:after="240"/>
        <w:ind w:left="1004"/>
        <w:jc w:val="both"/>
      </w:pPr>
      <w:r>
        <w:rPr>
          <w:noProof/>
        </w:rPr>
        <w:drawing>
          <wp:inline distT="114300" distB="114300" distL="114300" distR="114300" wp14:anchorId="35C82E6C" wp14:editId="5BA9C8BD">
            <wp:extent cx="5114925" cy="36576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01FED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Halaman Pengajuan Surat </w:t>
      </w:r>
      <w:proofErr w:type="spellStart"/>
      <w:r>
        <w:rPr>
          <w:rFonts w:eastAsia="Times New Roman" w:cs="Times New Roman"/>
          <w:szCs w:val="24"/>
        </w:rPr>
        <w:t>merupakan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bagian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penting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berfungsi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pusat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validasi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permintaan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diajukan</w:t>
      </w:r>
      <w:proofErr w:type="spellEnd"/>
      <w:r>
        <w:rPr>
          <w:rFonts w:eastAsia="Times New Roman" w:cs="Times New Roman"/>
          <w:szCs w:val="24"/>
        </w:rPr>
        <w:t xml:space="preserve"> oleh </w:t>
      </w:r>
      <w:proofErr w:type="spellStart"/>
      <w:r>
        <w:rPr>
          <w:rFonts w:eastAsia="Times New Roman" w:cs="Times New Roman"/>
          <w:szCs w:val="24"/>
        </w:rPr>
        <w:t>pengguna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Tampilan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dirancang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admin agar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melihat</w:t>
      </w:r>
      <w:proofErr w:type="spellEnd"/>
      <w:r>
        <w:rPr>
          <w:rFonts w:eastAsia="Times New Roman" w:cs="Times New Roman"/>
          <w:szCs w:val="24"/>
        </w:rPr>
        <w:t xml:space="preserve"> daftar </w:t>
      </w:r>
      <w:proofErr w:type="spellStart"/>
      <w:r>
        <w:rPr>
          <w:rFonts w:eastAsia="Times New Roman" w:cs="Times New Roman"/>
          <w:szCs w:val="24"/>
        </w:rPr>
        <w:t>pengajuan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menyeluruh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memproses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permohonan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berdasarkan</w:t>
      </w:r>
      <w:proofErr w:type="spellEnd"/>
      <w:r>
        <w:rPr>
          <w:rFonts w:eastAsia="Times New Roman" w:cs="Times New Roman"/>
          <w:szCs w:val="24"/>
        </w:rPr>
        <w:t xml:space="preserve"> status dan </w:t>
      </w:r>
      <w:proofErr w:type="spellStart"/>
      <w:r>
        <w:rPr>
          <w:rFonts w:eastAsia="Times New Roman" w:cs="Times New Roman"/>
          <w:szCs w:val="24"/>
        </w:rPr>
        <w:t>kelengkapannya</w:t>
      </w:r>
      <w:proofErr w:type="spellEnd"/>
      <w:r>
        <w:rPr>
          <w:rFonts w:eastAsia="Times New Roman" w:cs="Times New Roman"/>
          <w:szCs w:val="24"/>
        </w:rPr>
        <w:t>.</w:t>
      </w:r>
    </w:p>
    <w:p w14:paraId="4975C3EE" w14:textId="77777777" w:rsidR="007F18FB" w:rsidRDefault="007F18FB" w:rsidP="007F18FB">
      <w:pPr>
        <w:spacing w:before="240" w:after="24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Antarmuka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terdiri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atas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tabel</w:t>
      </w:r>
      <w:proofErr w:type="spellEnd"/>
      <w:r>
        <w:rPr>
          <w:rFonts w:eastAsia="Times New Roman" w:cs="Times New Roman"/>
          <w:szCs w:val="24"/>
        </w:rPr>
        <w:t xml:space="preserve"> daftar </w:t>
      </w:r>
      <w:proofErr w:type="spellStart"/>
      <w:r>
        <w:rPr>
          <w:rFonts w:eastAsia="Times New Roman" w:cs="Times New Roman"/>
          <w:szCs w:val="24"/>
        </w:rPr>
        <w:t>pengajuan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menampilkan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kolom-kolom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berikut</w:t>
      </w:r>
      <w:proofErr w:type="spellEnd"/>
      <w:r>
        <w:rPr>
          <w:rFonts w:eastAsia="Times New Roman" w:cs="Times New Roman"/>
          <w:szCs w:val="24"/>
        </w:rPr>
        <w:t>:</w:t>
      </w:r>
    </w:p>
    <w:p w14:paraId="45EA4C9D" w14:textId="77777777" w:rsidR="007F18FB" w:rsidRDefault="007F18FB">
      <w:pPr>
        <w:numPr>
          <w:ilvl w:val="0"/>
          <w:numId w:val="29"/>
        </w:numPr>
        <w:spacing w:before="240"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NIK (</w:t>
      </w:r>
      <w:proofErr w:type="spellStart"/>
      <w:r>
        <w:rPr>
          <w:rFonts w:eastAsia="Times New Roman" w:cs="Times New Roman"/>
          <w:szCs w:val="24"/>
        </w:rPr>
        <w:t>Nomor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Induk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Karyawan</w:t>
      </w:r>
      <w:proofErr w:type="spellEnd"/>
      <w:r>
        <w:rPr>
          <w:rFonts w:eastAsia="Times New Roman" w:cs="Times New Roman"/>
          <w:szCs w:val="24"/>
        </w:rPr>
        <w:t>)</w:t>
      </w:r>
    </w:p>
    <w:p w14:paraId="488A03FE" w14:textId="77777777" w:rsidR="007F18FB" w:rsidRDefault="007F18FB">
      <w:pPr>
        <w:numPr>
          <w:ilvl w:val="0"/>
          <w:numId w:val="29"/>
        </w:num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Nama Karyawan</w:t>
      </w:r>
    </w:p>
    <w:p w14:paraId="71C802C2" w14:textId="77777777" w:rsidR="007F18FB" w:rsidRDefault="007F18FB">
      <w:pPr>
        <w:numPr>
          <w:ilvl w:val="0"/>
          <w:numId w:val="29"/>
        </w:num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Kategori Surat</w:t>
      </w:r>
    </w:p>
    <w:p w14:paraId="211EC45D" w14:textId="77777777" w:rsidR="007F18FB" w:rsidRDefault="007F18FB">
      <w:pPr>
        <w:numPr>
          <w:ilvl w:val="0"/>
          <w:numId w:val="29"/>
        </w:numPr>
        <w:spacing w:after="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Keterangan</w:t>
      </w:r>
      <w:proofErr w:type="spellEnd"/>
    </w:p>
    <w:p w14:paraId="345FEF3D" w14:textId="27AE5684" w:rsidR="007F18FB" w:rsidRDefault="007F18FB">
      <w:pPr>
        <w:numPr>
          <w:ilvl w:val="0"/>
          <w:numId w:val="29"/>
        </w:numPr>
        <w:spacing w:after="24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Aksi</w:t>
      </w:r>
    </w:p>
    <w:p w14:paraId="5F69CDA0" w14:textId="77777777" w:rsidR="007F18FB" w:rsidRDefault="007F18FB" w:rsidP="007F18FB">
      <w:pPr>
        <w:spacing w:before="240" w:after="240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baris </w:t>
      </w:r>
      <w:proofErr w:type="spellStart"/>
      <w:r>
        <w:rPr>
          <w:rFonts w:eastAsia="Times New Roman" w:cs="Times New Roman"/>
          <w:szCs w:val="24"/>
        </w:rPr>
        <w:t>dilengkapi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tombol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berupa</w:t>
      </w:r>
      <w:proofErr w:type="spellEnd"/>
      <w:r>
        <w:rPr>
          <w:rFonts w:eastAsia="Times New Roman" w:cs="Times New Roman"/>
          <w:szCs w:val="24"/>
        </w:rPr>
        <w:t>:</w:t>
      </w:r>
    </w:p>
    <w:p w14:paraId="7902647D" w14:textId="77777777" w:rsidR="007F18FB" w:rsidRDefault="007F18FB">
      <w:pPr>
        <w:numPr>
          <w:ilvl w:val="0"/>
          <w:numId w:val="27"/>
        </w:numPr>
        <w:spacing w:before="240"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Detail (</w:t>
      </w:r>
      <w:proofErr w:type="spellStart"/>
      <w:r>
        <w:rPr>
          <w:rFonts w:eastAsia="Times New Roman" w:cs="Times New Roman"/>
          <w:szCs w:val="24"/>
        </w:rPr>
        <w:t>warna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biru</w:t>
      </w:r>
      <w:proofErr w:type="spellEnd"/>
      <w:r>
        <w:rPr>
          <w:rFonts w:eastAsia="Times New Roman" w:cs="Times New Roman"/>
          <w:szCs w:val="24"/>
        </w:rPr>
        <w:t xml:space="preserve">): </w:t>
      </w:r>
      <w:proofErr w:type="spellStart"/>
      <w:r>
        <w:rPr>
          <w:rFonts w:eastAsia="Times New Roman" w:cs="Times New Roman"/>
          <w:szCs w:val="24"/>
        </w:rPr>
        <w:t>Menampilkan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lengkap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pengajuan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>.</w:t>
      </w:r>
    </w:p>
    <w:p w14:paraId="6BD608CB" w14:textId="77777777" w:rsidR="007F18FB" w:rsidRDefault="007F18FB">
      <w:pPr>
        <w:numPr>
          <w:ilvl w:val="0"/>
          <w:numId w:val="27"/>
        </w:num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Tolak (</w:t>
      </w:r>
      <w:proofErr w:type="spellStart"/>
      <w:r>
        <w:rPr>
          <w:rFonts w:eastAsia="Times New Roman" w:cs="Times New Roman"/>
          <w:szCs w:val="24"/>
        </w:rPr>
        <w:t>warna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merah</w:t>
      </w:r>
      <w:proofErr w:type="spellEnd"/>
      <w:r>
        <w:rPr>
          <w:rFonts w:eastAsia="Times New Roman" w:cs="Times New Roman"/>
          <w:szCs w:val="24"/>
        </w:rPr>
        <w:t xml:space="preserve">): </w:t>
      </w:r>
      <w:proofErr w:type="spellStart"/>
      <w:r>
        <w:rPr>
          <w:rFonts w:eastAsia="Times New Roman" w:cs="Times New Roman"/>
          <w:szCs w:val="24"/>
        </w:rPr>
        <w:t>Menolak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sesuai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atau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lengkap</w:t>
      </w:r>
      <w:proofErr w:type="spellEnd"/>
      <w:r>
        <w:rPr>
          <w:rFonts w:eastAsia="Times New Roman" w:cs="Times New Roman"/>
          <w:szCs w:val="24"/>
        </w:rPr>
        <w:t>.</w:t>
      </w:r>
    </w:p>
    <w:p w14:paraId="0D1C377B" w14:textId="0C5068A2" w:rsidR="007F18FB" w:rsidRDefault="007F18FB">
      <w:pPr>
        <w:numPr>
          <w:ilvl w:val="0"/>
          <w:numId w:val="27"/>
        </w:numPr>
        <w:spacing w:after="24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Setujui</w:t>
      </w:r>
      <w:proofErr w:type="spellEnd"/>
      <w:r>
        <w:rPr>
          <w:rFonts w:eastAsia="Times New Roman" w:cs="Times New Roman"/>
          <w:szCs w:val="24"/>
        </w:rPr>
        <w:t xml:space="preserve"> (</w:t>
      </w:r>
      <w:proofErr w:type="spellStart"/>
      <w:r>
        <w:rPr>
          <w:rFonts w:eastAsia="Times New Roman" w:cs="Times New Roman"/>
          <w:szCs w:val="24"/>
        </w:rPr>
        <w:t>warna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hijau</w:t>
      </w:r>
      <w:proofErr w:type="spellEnd"/>
      <w:r>
        <w:rPr>
          <w:rFonts w:eastAsia="Times New Roman" w:cs="Times New Roman"/>
          <w:szCs w:val="24"/>
        </w:rPr>
        <w:t xml:space="preserve">): </w:t>
      </w:r>
      <w:proofErr w:type="spellStart"/>
      <w:r>
        <w:rPr>
          <w:rFonts w:eastAsia="Times New Roman" w:cs="Times New Roman"/>
          <w:szCs w:val="24"/>
        </w:rPr>
        <w:t>Menyetujui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yang valid dan </w:t>
      </w:r>
      <w:proofErr w:type="spellStart"/>
      <w:r>
        <w:rPr>
          <w:rFonts w:eastAsia="Times New Roman" w:cs="Times New Roman"/>
          <w:szCs w:val="24"/>
        </w:rPr>
        <w:t>sesuai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persyaratan</w:t>
      </w:r>
      <w:proofErr w:type="spellEnd"/>
      <w:r>
        <w:rPr>
          <w:rFonts w:eastAsia="Times New Roman" w:cs="Times New Roman"/>
          <w:szCs w:val="24"/>
        </w:rPr>
        <w:t>.</w:t>
      </w:r>
    </w:p>
    <w:p w14:paraId="0E89142C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Di </w:t>
      </w:r>
      <w:proofErr w:type="spellStart"/>
      <w:r>
        <w:rPr>
          <w:rFonts w:eastAsia="Times New Roman" w:cs="Times New Roman"/>
          <w:szCs w:val="24"/>
        </w:rPr>
        <w:t>atas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tabel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terdapat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fitur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pencarian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teks</w:t>
      </w:r>
      <w:proofErr w:type="spellEnd"/>
      <w:r>
        <w:rPr>
          <w:rFonts w:eastAsia="Times New Roman" w:cs="Times New Roman"/>
          <w:szCs w:val="24"/>
        </w:rPr>
        <w:t xml:space="preserve"> dan filter dropdown </w:t>
      </w:r>
      <w:proofErr w:type="spellStart"/>
      <w:r>
        <w:rPr>
          <w:rFonts w:eastAsia="Times New Roman" w:cs="Times New Roman"/>
          <w:szCs w:val="24"/>
        </w:rPr>
        <w:t>berdasarkan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kategori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, yang </w:t>
      </w:r>
      <w:proofErr w:type="spellStart"/>
      <w:r>
        <w:rPr>
          <w:rFonts w:eastAsia="Times New Roman" w:cs="Times New Roman"/>
          <w:szCs w:val="24"/>
        </w:rPr>
        <w:t>mempermudah</w:t>
      </w:r>
      <w:proofErr w:type="spellEnd"/>
      <w:r>
        <w:rPr>
          <w:rFonts w:eastAsia="Times New Roman" w:cs="Times New Roman"/>
          <w:szCs w:val="24"/>
        </w:rPr>
        <w:t xml:space="preserve"> admin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menemukan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pengajuan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tertentu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cepat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efisien</w:t>
      </w:r>
      <w:proofErr w:type="spellEnd"/>
      <w:r>
        <w:rPr>
          <w:rFonts w:eastAsia="Times New Roman" w:cs="Times New Roman"/>
          <w:szCs w:val="24"/>
        </w:rPr>
        <w:t>.</w:t>
      </w:r>
    </w:p>
    <w:p w14:paraId="3BD78F16" w14:textId="77777777" w:rsidR="007F18FB" w:rsidRDefault="007F18FB" w:rsidP="007F18FB">
      <w:pPr>
        <w:spacing w:before="240" w:after="24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Pada </w:t>
      </w:r>
      <w:proofErr w:type="spellStart"/>
      <w:r>
        <w:rPr>
          <w:rFonts w:eastAsia="Times New Roman" w:cs="Times New Roman"/>
          <w:szCs w:val="24"/>
        </w:rPr>
        <w:t>bagian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bawah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terdapat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kotak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notifikasi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umpan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balik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kepada</w:t>
      </w:r>
      <w:proofErr w:type="spellEnd"/>
      <w:r>
        <w:rPr>
          <w:rFonts w:eastAsia="Times New Roman" w:cs="Times New Roman"/>
          <w:szCs w:val="24"/>
        </w:rPr>
        <w:t xml:space="preserve"> admin </w:t>
      </w:r>
      <w:proofErr w:type="spellStart"/>
      <w:r>
        <w:rPr>
          <w:rFonts w:eastAsia="Times New Roman" w:cs="Times New Roman"/>
          <w:szCs w:val="24"/>
        </w:rPr>
        <w:t>mengenai</w:t>
      </w:r>
      <w:proofErr w:type="spellEnd"/>
      <w:r>
        <w:rPr>
          <w:rFonts w:eastAsia="Times New Roman" w:cs="Times New Roman"/>
          <w:szCs w:val="24"/>
        </w:rPr>
        <w:t xml:space="preserve"> status </w:t>
      </w:r>
      <w:proofErr w:type="spellStart"/>
      <w:r>
        <w:rPr>
          <w:rFonts w:eastAsia="Times New Roman" w:cs="Times New Roman"/>
          <w:szCs w:val="24"/>
        </w:rPr>
        <w:t>keputusan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diambil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seperti</w:t>
      </w:r>
      <w:proofErr w:type="spellEnd"/>
      <w:r>
        <w:rPr>
          <w:rFonts w:eastAsia="Times New Roman" w:cs="Times New Roman"/>
          <w:szCs w:val="24"/>
        </w:rPr>
        <w:t>:</w:t>
      </w:r>
    </w:p>
    <w:p w14:paraId="5799142F" w14:textId="77777777" w:rsidR="007F18FB" w:rsidRDefault="007F18FB">
      <w:pPr>
        <w:numPr>
          <w:ilvl w:val="0"/>
          <w:numId w:val="28"/>
        </w:numPr>
        <w:spacing w:before="240"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Surat </w:t>
      </w:r>
      <w:proofErr w:type="spellStart"/>
      <w:r>
        <w:rPr>
          <w:rFonts w:eastAsia="Times New Roman" w:cs="Times New Roman"/>
          <w:szCs w:val="24"/>
        </w:rPr>
        <w:t>berhasil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ditolak</w:t>
      </w:r>
      <w:proofErr w:type="spellEnd"/>
      <w:r>
        <w:rPr>
          <w:rFonts w:eastAsia="Times New Roman" w:cs="Times New Roman"/>
          <w:szCs w:val="24"/>
        </w:rPr>
        <w:t xml:space="preserve"> (</w:t>
      </w:r>
      <w:proofErr w:type="spellStart"/>
      <w:r>
        <w:rPr>
          <w:rFonts w:eastAsia="Times New Roman" w:cs="Times New Roman"/>
          <w:szCs w:val="24"/>
        </w:rPr>
        <w:t>latar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ikon </w:t>
      </w:r>
      <w:proofErr w:type="spellStart"/>
      <w:r>
        <w:rPr>
          <w:rFonts w:eastAsia="Times New Roman" w:cs="Times New Roman"/>
          <w:szCs w:val="24"/>
        </w:rPr>
        <w:t>silang</w:t>
      </w:r>
      <w:proofErr w:type="spellEnd"/>
      <w:r>
        <w:rPr>
          <w:rFonts w:eastAsia="Times New Roman" w:cs="Times New Roman"/>
          <w:szCs w:val="24"/>
        </w:rPr>
        <w:t>)</w:t>
      </w:r>
    </w:p>
    <w:p w14:paraId="26A83D12" w14:textId="1249E764" w:rsidR="007F18FB" w:rsidRDefault="007F18FB">
      <w:pPr>
        <w:numPr>
          <w:ilvl w:val="0"/>
          <w:numId w:val="28"/>
        </w:numPr>
        <w:spacing w:after="24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Surat </w:t>
      </w:r>
      <w:proofErr w:type="spellStart"/>
      <w:r>
        <w:rPr>
          <w:rFonts w:eastAsia="Times New Roman" w:cs="Times New Roman"/>
          <w:szCs w:val="24"/>
        </w:rPr>
        <w:t>berhasil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disetujui</w:t>
      </w:r>
      <w:proofErr w:type="spellEnd"/>
      <w:r>
        <w:rPr>
          <w:rFonts w:eastAsia="Times New Roman" w:cs="Times New Roman"/>
          <w:szCs w:val="24"/>
        </w:rPr>
        <w:t xml:space="preserve"> (</w:t>
      </w:r>
      <w:proofErr w:type="spellStart"/>
      <w:r>
        <w:rPr>
          <w:rFonts w:eastAsia="Times New Roman" w:cs="Times New Roman"/>
          <w:szCs w:val="24"/>
        </w:rPr>
        <w:t>latar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hijau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ikon </w:t>
      </w:r>
      <w:proofErr w:type="spellStart"/>
      <w:r>
        <w:rPr>
          <w:rFonts w:eastAsia="Times New Roman" w:cs="Times New Roman"/>
          <w:szCs w:val="24"/>
        </w:rPr>
        <w:t>centang</w:t>
      </w:r>
      <w:proofErr w:type="spellEnd"/>
      <w:r>
        <w:rPr>
          <w:rFonts w:eastAsia="Times New Roman" w:cs="Times New Roman"/>
          <w:szCs w:val="24"/>
        </w:rPr>
        <w:t>)</w:t>
      </w:r>
    </w:p>
    <w:p w14:paraId="1F3BA7E5" w14:textId="77777777" w:rsidR="007F18FB" w:rsidRDefault="007F18FB" w:rsidP="007F18FB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Elemen</w:t>
      </w:r>
      <w:proofErr w:type="spellEnd"/>
      <w:r>
        <w:rPr>
          <w:rFonts w:eastAsia="Times New Roman" w:cs="Times New Roman"/>
          <w:szCs w:val="24"/>
        </w:rPr>
        <w:t xml:space="preserve"> visual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admin </w:t>
      </w:r>
      <w:proofErr w:type="spellStart"/>
      <w:r>
        <w:rPr>
          <w:rFonts w:eastAsia="Times New Roman" w:cs="Times New Roman"/>
          <w:szCs w:val="24"/>
        </w:rPr>
        <w:t>mengetahui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hasil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mereka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langsung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tanpa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berpindah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>.</w:t>
      </w:r>
    </w:p>
    <w:p w14:paraId="5ACA5258" w14:textId="77777777" w:rsidR="007F18FB" w:rsidRDefault="007F18FB" w:rsidP="007F18FB">
      <w:pPr>
        <w:spacing w:before="240" w:after="240"/>
        <w:ind w:firstLine="567"/>
        <w:jc w:val="both"/>
        <w:rPr>
          <w:rStyle w:val="Heading2Char"/>
          <w:rFonts w:eastAsia="Times New Roman" w:cs="Times New Roman"/>
          <w:b w:val="0"/>
          <w:bCs w:val="0"/>
          <w:szCs w:val="24"/>
        </w:rPr>
      </w:pPr>
      <w:r>
        <w:rPr>
          <w:rFonts w:eastAsia="Times New Roman" w:cs="Times New Roman"/>
          <w:szCs w:val="24"/>
        </w:rPr>
        <w:t xml:space="preserve">Desain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keseluruhan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mengedepankan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kemudahan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penggunaan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kejelasan</w:t>
      </w:r>
      <w:proofErr w:type="spellEnd"/>
      <w:r>
        <w:rPr>
          <w:rFonts w:eastAsia="Times New Roman" w:cs="Times New Roman"/>
          <w:szCs w:val="24"/>
        </w:rPr>
        <w:t xml:space="preserve"> data,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efisiensi</w:t>
      </w:r>
      <w:proofErr w:type="spellEnd"/>
      <w:r>
        <w:rPr>
          <w:rFonts w:eastAsia="Times New Roman" w:cs="Times New Roman"/>
          <w:szCs w:val="24"/>
        </w:rPr>
        <w:t xml:space="preserve"> proses </w:t>
      </w:r>
      <w:proofErr w:type="spellStart"/>
      <w:r>
        <w:rPr>
          <w:rFonts w:eastAsia="Times New Roman" w:cs="Times New Roman"/>
          <w:szCs w:val="24"/>
        </w:rPr>
        <w:t>verifikasi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pengajuan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di </w:t>
      </w:r>
      <w:proofErr w:type="spellStart"/>
      <w:r>
        <w:rPr>
          <w:rFonts w:eastAsia="Times New Roman" w:cs="Times New Roman"/>
          <w:szCs w:val="24"/>
        </w:rPr>
        <w:t>lingkungan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perusahaan</w:t>
      </w:r>
      <w:proofErr w:type="spellEnd"/>
      <w:r>
        <w:rPr>
          <w:rFonts w:eastAsia="Times New Roman" w:cs="Times New Roman"/>
          <w:szCs w:val="24"/>
        </w:rPr>
        <w:t>.</w:t>
      </w:r>
    </w:p>
    <w:p w14:paraId="1CBE4741" w14:textId="21CD4484" w:rsidR="007D37C2" w:rsidRPr="007F18FB" w:rsidRDefault="003B0AEA" w:rsidP="007F18FB">
      <w:pPr>
        <w:spacing w:before="240" w:after="240"/>
        <w:ind w:firstLine="567"/>
        <w:jc w:val="both"/>
        <w:rPr>
          <w:rStyle w:val="Heading2Char"/>
          <w:rFonts w:eastAsia="Times New Roman" w:cs="Times New Roman"/>
          <w:b w:val="0"/>
          <w:bCs w:val="0"/>
          <w:szCs w:val="24"/>
        </w:rPr>
      </w:pPr>
      <w:r w:rsidRPr="009F51DF">
        <w:rPr>
          <w:rStyle w:val="Heading2Char"/>
        </w:rPr>
        <w:br/>
      </w:r>
      <w:bookmarkStart w:id="21" w:name="_Toc201961393"/>
      <w:r w:rsidRPr="009F51DF">
        <w:rPr>
          <w:rStyle w:val="Heading2Char"/>
        </w:rPr>
        <w:t xml:space="preserve">3.5 </w:t>
      </w:r>
      <w:proofErr w:type="spellStart"/>
      <w:r w:rsidRPr="009F51DF">
        <w:rPr>
          <w:rStyle w:val="Heading2Char"/>
        </w:rPr>
        <w:t>Rancangan</w:t>
      </w:r>
      <w:proofErr w:type="spellEnd"/>
      <w:r w:rsidRPr="009F51DF">
        <w:rPr>
          <w:rStyle w:val="Heading2Char"/>
        </w:rPr>
        <w:t xml:space="preserve"> Basis Data</w:t>
      </w:r>
      <w:bookmarkEnd w:id="21"/>
    </w:p>
    <w:p w14:paraId="5EDD195E" w14:textId="63231E63" w:rsidR="00B032BF" w:rsidRPr="00B032BF" w:rsidRDefault="00B032BF" w:rsidP="00B032BF">
      <w:pPr>
        <w:pStyle w:val="Heading3"/>
        <w:rPr>
          <w:rFonts w:ascii="Times New Roman" w:hAnsi="Times New Roman" w:cs="Times New Roman"/>
          <w:color w:val="auto"/>
          <w:lang w:val="en-ID"/>
        </w:rPr>
      </w:pPr>
      <w:bookmarkStart w:id="22" w:name="_Toc201961394"/>
      <w:r w:rsidRPr="00B032BF">
        <w:rPr>
          <w:rFonts w:ascii="Times New Roman" w:hAnsi="Times New Roman" w:cs="Times New Roman"/>
          <w:color w:val="auto"/>
        </w:rPr>
        <w:t xml:space="preserve">3.5.1 </w:t>
      </w:r>
      <w:proofErr w:type="spellStart"/>
      <w:r w:rsidRPr="00B032BF">
        <w:rPr>
          <w:rFonts w:ascii="Times New Roman" w:hAnsi="Times New Roman" w:cs="Times New Roman"/>
          <w:color w:val="auto"/>
          <w:lang w:val="en-ID"/>
        </w:rPr>
        <w:t>Penjelasan</w:t>
      </w:r>
      <w:proofErr w:type="spellEnd"/>
      <w:r w:rsidRPr="00B032BF">
        <w:rPr>
          <w:rFonts w:ascii="Times New Roman" w:hAnsi="Times New Roman" w:cs="Times New Roman"/>
          <w:color w:val="auto"/>
          <w:lang w:val="en-ID"/>
        </w:rPr>
        <w:t xml:space="preserve"> </w:t>
      </w:r>
      <w:proofErr w:type="spellStart"/>
      <w:r w:rsidRPr="00B032BF">
        <w:rPr>
          <w:rFonts w:ascii="Times New Roman" w:hAnsi="Times New Roman" w:cs="Times New Roman"/>
          <w:color w:val="auto"/>
          <w:lang w:val="en-ID"/>
        </w:rPr>
        <w:t>Struktur</w:t>
      </w:r>
      <w:proofErr w:type="spellEnd"/>
      <w:r w:rsidRPr="00B032BF">
        <w:rPr>
          <w:rFonts w:ascii="Times New Roman" w:hAnsi="Times New Roman" w:cs="Times New Roman"/>
          <w:color w:val="auto"/>
          <w:lang w:val="en-ID"/>
        </w:rPr>
        <w:t xml:space="preserve"> Database</w:t>
      </w:r>
      <w:bookmarkEnd w:id="22"/>
    </w:p>
    <w:p w14:paraId="1BF2ABFC" w14:textId="77777777" w:rsidR="00B032BF" w:rsidRDefault="00B032BF" w:rsidP="00B032BF">
      <w:pPr>
        <w:spacing w:after="0"/>
        <w:ind w:firstLine="567"/>
        <w:jc w:val="both"/>
        <w:rPr>
          <w:lang w:val="en-ID"/>
        </w:rPr>
      </w:pPr>
    </w:p>
    <w:p w14:paraId="4F61E4F2" w14:textId="55543E9B" w:rsidR="00B032BF" w:rsidRDefault="00B032BF" w:rsidP="00B032BF">
      <w:pPr>
        <w:spacing w:after="0"/>
        <w:ind w:firstLine="567"/>
        <w:jc w:val="both"/>
        <w:rPr>
          <w:lang w:val="en-ID"/>
        </w:rPr>
      </w:pPr>
      <w:proofErr w:type="spellStart"/>
      <w:r w:rsidRPr="00B032BF">
        <w:rPr>
          <w:lang w:val="en-ID"/>
        </w:rPr>
        <w:t>Struktur</w:t>
      </w:r>
      <w:proofErr w:type="spellEnd"/>
      <w:r w:rsidRPr="00B032BF">
        <w:rPr>
          <w:lang w:val="en-ID"/>
        </w:rPr>
        <w:t xml:space="preserve"> database </w:t>
      </w:r>
      <w:proofErr w:type="spellStart"/>
      <w:r w:rsidRPr="00B032BF">
        <w:rPr>
          <w:lang w:val="en-ID"/>
        </w:rPr>
        <w:t>dalam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sistem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arsip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surat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ini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dirancang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untuk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mendukung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pengelolaan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surat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secara</w:t>
      </w:r>
      <w:proofErr w:type="spellEnd"/>
      <w:r w:rsidRPr="00B032BF">
        <w:rPr>
          <w:lang w:val="en-ID"/>
        </w:rPr>
        <w:t xml:space="preserve"> digital, </w:t>
      </w:r>
      <w:proofErr w:type="spellStart"/>
      <w:r w:rsidRPr="00B032BF">
        <w:rPr>
          <w:lang w:val="en-ID"/>
        </w:rPr>
        <w:t>mulai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dari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pembuatan</w:t>
      </w:r>
      <w:proofErr w:type="spellEnd"/>
      <w:r w:rsidRPr="00B032BF">
        <w:rPr>
          <w:lang w:val="en-ID"/>
        </w:rPr>
        <w:t xml:space="preserve"> template, </w:t>
      </w:r>
      <w:proofErr w:type="spellStart"/>
      <w:r w:rsidRPr="00B032BF">
        <w:rPr>
          <w:lang w:val="en-ID"/>
        </w:rPr>
        <w:t>pengajuan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surat</w:t>
      </w:r>
      <w:proofErr w:type="spellEnd"/>
      <w:r w:rsidRPr="00B032BF">
        <w:rPr>
          <w:lang w:val="en-ID"/>
        </w:rPr>
        <w:t xml:space="preserve"> oleh </w:t>
      </w:r>
      <w:proofErr w:type="spellStart"/>
      <w:r w:rsidRPr="00B032BF">
        <w:rPr>
          <w:lang w:val="en-ID"/>
        </w:rPr>
        <w:t>pengguna</w:t>
      </w:r>
      <w:proofErr w:type="spellEnd"/>
      <w:r w:rsidRPr="00B032BF">
        <w:rPr>
          <w:lang w:val="en-ID"/>
        </w:rPr>
        <w:t xml:space="preserve"> (</w:t>
      </w:r>
      <w:proofErr w:type="spellStart"/>
      <w:r w:rsidRPr="00B032BF">
        <w:rPr>
          <w:lang w:val="en-ID"/>
        </w:rPr>
        <w:t>karyawan</w:t>
      </w:r>
      <w:proofErr w:type="spellEnd"/>
      <w:r w:rsidRPr="00B032BF">
        <w:rPr>
          <w:lang w:val="en-ID"/>
        </w:rPr>
        <w:t xml:space="preserve">), </w:t>
      </w:r>
      <w:proofErr w:type="spellStart"/>
      <w:r w:rsidRPr="00B032BF">
        <w:rPr>
          <w:lang w:val="en-ID"/>
        </w:rPr>
        <w:t>hingga</w:t>
      </w:r>
      <w:proofErr w:type="spellEnd"/>
      <w:r w:rsidRPr="00B032BF">
        <w:rPr>
          <w:lang w:val="en-ID"/>
        </w:rPr>
        <w:t xml:space="preserve"> proses </w:t>
      </w:r>
      <w:proofErr w:type="spellStart"/>
      <w:r w:rsidRPr="00B032BF">
        <w:rPr>
          <w:lang w:val="en-ID"/>
        </w:rPr>
        <w:t>persetujuan</w:t>
      </w:r>
      <w:proofErr w:type="spellEnd"/>
      <w:r w:rsidRPr="00B032BF">
        <w:rPr>
          <w:lang w:val="en-ID"/>
        </w:rPr>
        <w:t xml:space="preserve"> dan </w:t>
      </w:r>
      <w:proofErr w:type="spellStart"/>
      <w:r w:rsidRPr="00B032BF">
        <w:rPr>
          <w:lang w:val="en-ID"/>
        </w:rPr>
        <w:t>penyimpanan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historis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surat</w:t>
      </w:r>
      <w:proofErr w:type="spellEnd"/>
      <w:r w:rsidRPr="00B032BF">
        <w:rPr>
          <w:lang w:val="en-ID"/>
        </w:rPr>
        <w:t xml:space="preserve"> yang </w:t>
      </w:r>
      <w:proofErr w:type="spellStart"/>
      <w:r w:rsidRPr="00B032BF">
        <w:rPr>
          <w:lang w:val="en-ID"/>
        </w:rPr>
        <w:t>telah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diterbitkan</w:t>
      </w:r>
      <w:proofErr w:type="spellEnd"/>
      <w:r w:rsidRPr="00B032BF">
        <w:rPr>
          <w:lang w:val="en-ID"/>
        </w:rPr>
        <w:t>.</w:t>
      </w:r>
    </w:p>
    <w:p w14:paraId="2E6E3782" w14:textId="77777777" w:rsidR="00B032BF" w:rsidRPr="00B032BF" w:rsidRDefault="00B032BF" w:rsidP="00B032BF">
      <w:pPr>
        <w:spacing w:after="0"/>
        <w:ind w:firstLine="567"/>
        <w:jc w:val="both"/>
        <w:rPr>
          <w:lang w:val="en-ID"/>
        </w:rPr>
      </w:pPr>
    </w:p>
    <w:p w14:paraId="7998F0DA" w14:textId="77777777" w:rsidR="00B032BF" w:rsidRPr="00B032BF" w:rsidRDefault="00B032BF" w:rsidP="00B032BF">
      <w:pPr>
        <w:spacing w:after="0"/>
        <w:jc w:val="both"/>
        <w:rPr>
          <w:lang w:val="en-ID"/>
        </w:rPr>
      </w:pPr>
      <w:r w:rsidRPr="00B032BF">
        <w:rPr>
          <w:lang w:val="en-ID"/>
        </w:rPr>
        <w:t xml:space="preserve">Database </w:t>
      </w:r>
      <w:proofErr w:type="spellStart"/>
      <w:r w:rsidRPr="00B032BF">
        <w:rPr>
          <w:lang w:val="en-ID"/>
        </w:rPr>
        <w:t>menggunakan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pendekatan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relasional</w:t>
      </w:r>
      <w:proofErr w:type="spellEnd"/>
      <w:r w:rsidRPr="00B032BF">
        <w:rPr>
          <w:lang w:val="en-ID"/>
        </w:rPr>
        <w:t xml:space="preserve">, </w:t>
      </w:r>
      <w:proofErr w:type="spellStart"/>
      <w:r w:rsidRPr="00B032BF">
        <w:rPr>
          <w:lang w:val="en-ID"/>
        </w:rPr>
        <w:t>dengan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b/>
          <w:bCs/>
          <w:lang w:val="en-ID"/>
        </w:rPr>
        <w:t>entitas</w:t>
      </w:r>
      <w:proofErr w:type="spellEnd"/>
      <w:r w:rsidRPr="00B032BF">
        <w:rPr>
          <w:b/>
          <w:bCs/>
          <w:lang w:val="en-ID"/>
        </w:rPr>
        <w:t xml:space="preserve"> </w:t>
      </w:r>
      <w:proofErr w:type="spellStart"/>
      <w:r w:rsidRPr="00B032BF">
        <w:rPr>
          <w:b/>
          <w:bCs/>
          <w:lang w:val="en-ID"/>
        </w:rPr>
        <w:t>utama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meliputi</w:t>
      </w:r>
      <w:proofErr w:type="spellEnd"/>
      <w:r w:rsidRPr="00B032BF">
        <w:rPr>
          <w:lang w:val="en-ID"/>
        </w:rPr>
        <w:t>:</w:t>
      </w:r>
    </w:p>
    <w:p w14:paraId="7B5CCC55" w14:textId="77777777" w:rsidR="00B032BF" w:rsidRPr="00B032BF" w:rsidRDefault="00B032BF">
      <w:pPr>
        <w:numPr>
          <w:ilvl w:val="0"/>
          <w:numId w:val="81"/>
        </w:numPr>
        <w:spacing w:after="0"/>
        <w:jc w:val="both"/>
        <w:rPr>
          <w:lang w:val="en-ID"/>
        </w:rPr>
      </w:pPr>
      <w:r w:rsidRPr="00B032BF">
        <w:rPr>
          <w:b/>
          <w:bCs/>
          <w:lang w:val="en-ID"/>
        </w:rPr>
        <w:t>users</w:t>
      </w:r>
      <w:r w:rsidRPr="00B032BF">
        <w:rPr>
          <w:lang w:val="en-ID"/>
        </w:rPr>
        <w:t xml:space="preserve"> (</w:t>
      </w:r>
      <w:proofErr w:type="spellStart"/>
      <w:r w:rsidRPr="00B032BF">
        <w:rPr>
          <w:lang w:val="en-ID"/>
        </w:rPr>
        <w:t>pengguna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sistem</w:t>
      </w:r>
      <w:proofErr w:type="spellEnd"/>
      <w:r w:rsidRPr="00B032BF">
        <w:rPr>
          <w:lang w:val="en-ID"/>
        </w:rPr>
        <w:t>: admin/</w:t>
      </w:r>
      <w:proofErr w:type="spellStart"/>
      <w:r w:rsidRPr="00B032BF">
        <w:rPr>
          <w:lang w:val="en-ID"/>
        </w:rPr>
        <w:t>karyawan</w:t>
      </w:r>
      <w:proofErr w:type="spellEnd"/>
      <w:r w:rsidRPr="00B032BF">
        <w:rPr>
          <w:lang w:val="en-ID"/>
        </w:rPr>
        <w:t>)</w:t>
      </w:r>
    </w:p>
    <w:p w14:paraId="3217E3DF" w14:textId="77777777" w:rsidR="00B032BF" w:rsidRPr="00B032BF" w:rsidRDefault="00B032BF">
      <w:pPr>
        <w:numPr>
          <w:ilvl w:val="0"/>
          <w:numId w:val="81"/>
        </w:numPr>
        <w:spacing w:after="0"/>
        <w:jc w:val="both"/>
        <w:rPr>
          <w:lang w:val="en-ID"/>
        </w:rPr>
      </w:pPr>
      <w:proofErr w:type="spellStart"/>
      <w:r w:rsidRPr="00B032BF">
        <w:rPr>
          <w:b/>
          <w:bCs/>
          <w:lang w:val="en-ID"/>
        </w:rPr>
        <w:t>karyawan</w:t>
      </w:r>
      <w:proofErr w:type="spellEnd"/>
      <w:r w:rsidRPr="00B032BF">
        <w:rPr>
          <w:lang w:val="en-ID"/>
        </w:rPr>
        <w:t xml:space="preserve"> (data </w:t>
      </w:r>
      <w:proofErr w:type="spellStart"/>
      <w:r w:rsidRPr="00B032BF">
        <w:rPr>
          <w:lang w:val="en-ID"/>
        </w:rPr>
        <w:t>pribadi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pegawai</w:t>
      </w:r>
      <w:proofErr w:type="spellEnd"/>
      <w:r w:rsidRPr="00B032BF">
        <w:rPr>
          <w:lang w:val="en-ID"/>
        </w:rPr>
        <w:t>)</w:t>
      </w:r>
    </w:p>
    <w:p w14:paraId="598DB9C0" w14:textId="77777777" w:rsidR="00B032BF" w:rsidRPr="00B032BF" w:rsidRDefault="00B032BF">
      <w:pPr>
        <w:numPr>
          <w:ilvl w:val="0"/>
          <w:numId w:val="81"/>
        </w:numPr>
        <w:spacing w:after="0"/>
        <w:jc w:val="both"/>
        <w:rPr>
          <w:lang w:val="en-ID"/>
        </w:rPr>
      </w:pPr>
      <w:proofErr w:type="spellStart"/>
      <w:r w:rsidRPr="00B032BF">
        <w:rPr>
          <w:b/>
          <w:bCs/>
          <w:lang w:val="en-ID"/>
        </w:rPr>
        <w:t>template_surat</w:t>
      </w:r>
      <w:proofErr w:type="spellEnd"/>
      <w:r w:rsidRPr="00B032BF">
        <w:rPr>
          <w:lang w:val="en-ID"/>
        </w:rPr>
        <w:t xml:space="preserve"> (format </w:t>
      </w:r>
      <w:proofErr w:type="spellStart"/>
      <w:r w:rsidRPr="00B032BF">
        <w:rPr>
          <w:lang w:val="en-ID"/>
        </w:rPr>
        <w:t>dasar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surat</w:t>
      </w:r>
      <w:proofErr w:type="spellEnd"/>
      <w:r w:rsidRPr="00B032BF">
        <w:rPr>
          <w:lang w:val="en-ID"/>
        </w:rPr>
        <w:t>)</w:t>
      </w:r>
    </w:p>
    <w:p w14:paraId="2D1BEF7D" w14:textId="77777777" w:rsidR="00B032BF" w:rsidRPr="00B032BF" w:rsidRDefault="00B032BF">
      <w:pPr>
        <w:numPr>
          <w:ilvl w:val="0"/>
          <w:numId w:val="81"/>
        </w:numPr>
        <w:spacing w:after="0"/>
        <w:jc w:val="both"/>
        <w:rPr>
          <w:lang w:val="en-ID"/>
        </w:rPr>
      </w:pPr>
      <w:proofErr w:type="spellStart"/>
      <w:r w:rsidRPr="00B032BF">
        <w:rPr>
          <w:b/>
          <w:bCs/>
          <w:lang w:val="en-ID"/>
        </w:rPr>
        <w:t>pengajuan_surat</w:t>
      </w:r>
      <w:proofErr w:type="spellEnd"/>
      <w:r w:rsidRPr="00B032BF">
        <w:rPr>
          <w:lang w:val="en-ID"/>
        </w:rPr>
        <w:t xml:space="preserve"> (</w:t>
      </w:r>
      <w:proofErr w:type="spellStart"/>
      <w:r w:rsidRPr="00B032BF">
        <w:rPr>
          <w:lang w:val="en-ID"/>
        </w:rPr>
        <w:t>permintaan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surat</w:t>
      </w:r>
      <w:proofErr w:type="spellEnd"/>
      <w:r w:rsidRPr="00B032BF">
        <w:rPr>
          <w:lang w:val="en-ID"/>
        </w:rPr>
        <w:t>)</w:t>
      </w:r>
    </w:p>
    <w:p w14:paraId="23BF681A" w14:textId="77777777" w:rsidR="00B032BF" w:rsidRPr="00B032BF" w:rsidRDefault="00B032BF">
      <w:pPr>
        <w:numPr>
          <w:ilvl w:val="0"/>
          <w:numId w:val="81"/>
        </w:numPr>
        <w:spacing w:after="0"/>
        <w:jc w:val="both"/>
        <w:rPr>
          <w:lang w:val="en-ID"/>
        </w:rPr>
      </w:pPr>
      <w:proofErr w:type="spellStart"/>
      <w:r w:rsidRPr="00B032BF">
        <w:rPr>
          <w:b/>
          <w:bCs/>
          <w:lang w:val="en-ID"/>
        </w:rPr>
        <w:t>histori_surat</w:t>
      </w:r>
      <w:proofErr w:type="spellEnd"/>
      <w:r w:rsidRPr="00B032BF">
        <w:rPr>
          <w:lang w:val="en-ID"/>
        </w:rPr>
        <w:t xml:space="preserve"> (</w:t>
      </w:r>
      <w:proofErr w:type="spellStart"/>
      <w:r w:rsidRPr="00B032BF">
        <w:rPr>
          <w:lang w:val="en-ID"/>
        </w:rPr>
        <w:t>arsip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surat</w:t>
      </w:r>
      <w:proofErr w:type="spellEnd"/>
      <w:r w:rsidRPr="00B032BF">
        <w:rPr>
          <w:lang w:val="en-ID"/>
        </w:rPr>
        <w:t xml:space="preserve"> yang </w:t>
      </w:r>
      <w:proofErr w:type="spellStart"/>
      <w:r w:rsidRPr="00B032BF">
        <w:rPr>
          <w:lang w:val="en-ID"/>
        </w:rPr>
        <w:t>telah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diterbitkan</w:t>
      </w:r>
      <w:proofErr w:type="spellEnd"/>
      <w:r w:rsidRPr="00B032BF">
        <w:rPr>
          <w:lang w:val="en-ID"/>
        </w:rPr>
        <w:t>)</w:t>
      </w:r>
    </w:p>
    <w:p w14:paraId="0109712F" w14:textId="77777777" w:rsidR="00B032BF" w:rsidRPr="00B032BF" w:rsidRDefault="00B032BF">
      <w:pPr>
        <w:numPr>
          <w:ilvl w:val="0"/>
          <w:numId w:val="81"/>
        </w:numPr>
        <w:spacing w:after="0"/>
        <w:jc w:val="both"/>
        <w:rPr>
          <w:lang w:val="en-ID"/>
        </w:rPr>
      </w:pPr>
      <w:proofErr w:type="spellStart"/>
      <w:r w:rsidRPr="00B032BF">
        <w:rPr>
          <w:b/>
          <w:bCs/>
          <w:lang w:val="en-ID"/>
        </w:rPr>
        <w:t>kategori_template</w:t>
      </w:r>
      <w:proofErr w:type="spellEnd"/>
      <w:r w:rsidRPr="00B032BF">
        <w:rPr>
          <w:lang w:val="en-ID"/>
        </w:rPr>
        <w:t xml:space="preserve"> (</w:t>
      </w:r>
      <w:proofErr w:type="spellStart"/>
      <w:r w:rsidRPr="00B032BF">
        <w:rPr>
          <w:lang w:val="en-ID"/>
        </w:rPr>
        <w:t>pengelompokan</w:t>
      </w:r>
      <w:proofErr w:type="spellEnd"/>
      <w:r w:rsidRPr="00B032BF">
        <w:rPr>
          <w:lang w:val="en-ID"/>
        </w:rPr>
        <w:t xml:space="preserve"> template)</w:t>
      </w:r>
    </w:p>
    <w:p w14:paraId="6247D357" w14:textId="77777777" w:rsidR="00B032BF" w:rsidRPr="00B032BF" w:rsidRDefault="00B032BF">
      <w:pPr>
        <w:numPr>
          <w:ilvl w:val="0"/>
          <w:numId w:val="81"/>
        </w:numPr>
        <w:spacing w:after="0"/>
        <w:jc w:val="both"/>
        <w:rPr>
          <w:lang w:val="en-ID"/>
        </w:rPr>
      </w:pPr>
      <w:proofErr w:type="spellStart"/>
      <w:r w:rsidRPr="00B032BF">
        <w:rPr>
          <w:b/>
          <w:bCs/>
          <w:lang w:val="en-ID"/>
        </w:rPr>
        <w:t>log_nomor_surat</w:t>
      </w:r>
      <w:proofErr w:type="spellEnd"/>
      <w:r w:rsidRPr="00B032BF">
        <w:rPr>
          <w:lang w:val="en-ID"/>
        </w:rPr>
        <w:t xml:space="preserve"> (</w:t>
      </w:r>
      <w:proofErr w:type="spellStart"/>
      <w:r w:rsidRPr="00B032BF">
        <w:rPr>
          <w:lang w:val="en-ID"/>
        </w:rPr>
        <w:t>penomoran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otomatis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surat</w:t>
      </w:r>
      <w:proofErr w:type="spellEnd"/>
      <w:r w:rsidRPr="00B032BF">
        <w:rPr>
          <w:lang w:val="en-ID"/>
        </w:rPr>
        <w:t>)</w:t>
      </w:r>
    </w:p>
    <w:p w14:paraId="7883A471" w14:textId="77777777" w:rsidR="00B032BF" w:rsidRDefault="00B032BF">
      <w:pPr>
        <w:numPr>
          <w:ilvl w:val="0"/>
          <w:numId w:val="81"/>
        </w:numPr>
        <w:spacing w:after="0"/>
        <w:jc w:val="both"/>
        <w:rPr>
          <w:lang w:val="en-ID"/>
        </w:rPr>
      </w:pPr>
      <w:proofErr w:type="spellStart"/>
      <w:r w:rsidRPr="00B032BF">
        <w:rPr>
          <w:b/>
          <w:bCs/>
          <w:lang w:val="en-ID"/>
        </w:rPr>
        <w:t>password_reset_tokens</w:t>
      </w:r>
      <w:proofErr w:type="spellEnd"/>
      <w:r w:rsidRPr="00B032BF">
        <w:rPr>
          <w:lang w:val="en-ID"/>
        </w:rPr>
        <w:t xml:space="preserve"> (reset password)</w:t>
      </w:r>
    </w:p>
    <w:p w14:paraId="3DC635C1" w14:textId="77777777" w:rsidR="00FA0B41" w:rsidRPr="00B032BF" w:rsidRDefault="00FA0B41" w:rsidP="00FA0B41">
      <w:pPr>
        <w:spacing w:after="0"/>
        <w:ind w:left="720"/>
        <w:jc w:val="both"/>
        <w:rPr>
          <w:lang w:val="en-ID"/>
        </w:rPr>
      </w:pPr>
    </w:p>
    <w:p w14:paraId="6D4887AC" w14:textId="77777777" w:rsidR="00B032BF" w:rsidRDefault="00B032BF" w:rsidP="00FA0B41">
      <w:pPr>
        <w:spacing w:after="0"/>
        <w:ind w:firstLine="567"/>
        <w:jc w:val="both"/>
        <w:rPr>
          <w:lang w:val="en-ID"/>
        </w:rPr>
      </w:pPr>
      <w:proofErr w:type="spellStart"/>
      <w:r w:rsidRPr="00B032BF">
        <w:rPr>
          <w:lang w:val="en-ID"/>
        </w:rPr>
        <w:t>Setiap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entitas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saling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berhubungan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dengan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b/>
          <w:bCs/>
          <w:lang w:val="en-ID"/>
        </w:rPr>
        <w:t>relasi</w:t>
      </w:r>
      <w:proofErr w:type="spellEnd"/>
      <w:r w:rsidRPr="00B032BF">
        <w:rPr>
          <w:b/>
          <w:bCs/>
          <w:lang w:val="en-ID"/>
        </w:rPr>
        <w:t xml:space="preserve"> </w:t>
      </w:r>
      <w:proofErr w:type="spellStart"/>
      <w:r w:rsidRPr="00B032BF">
        <w:rPr>
          <w:b/>
          <w:bCs/>
          <w:lang w:val="en-ID"/>
        </w:rPr>
        <w:t>satu-ke-banyak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maupun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b/>
          <w:bCs/>
          <w:lang w:val="en-ID"/>
        </w:rPr>
        <w:t>satu-ke-satu</w:t>
      </w:r>
      <w:proofErr w:type="spellEnd"/>
      <w:r w:rsidRPr="00B032BF">
        <w:rPr>
          <w:lang w:val="en-ID"/>
        </w:rPr>
        <w:t xml:space="preserve">, dan </w:t>
      </w:r>
      <w:proofErr w:type="spellStart"/>
      <w:r w:rsidRPr="00B032BF">
        <w:rPr>
          <w:lang w:val="en-ID"/>
        </w:rPr>
        <w:t>didukung</w:t>
      </w:r>
      <w:proofErr w:type="spellEnd"/>
      <w:r w:rsidRPr="00B032BF">
        <w:rPr>
          <w:lang w:val="en-ID"/>
        </w:rPr>
        <w:t xml:space="preserve"> oleh foreign key </w:t>
      </w:r>
      <w:proofErr w:type="spellStart"/>
      <w:r w:rsidRPr="00B032BF">
        <w:rPr>
          <w:lang w:val="en-ID"/>
        </w:rPr>
        <w:t>untuk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menjaga</w:t>
      </w:r>
      <w:proofErr w:type="spellEnd"/>
      <w:r w:rsidRPr="00B032BF">
        <w:rPr>
          <w:lang w:val="en-ID"/>
        </w:rPr>
        <w:t xml:space="preserve"> </w:t>
      </w:r>
      <w:proofErr w:type="spellStart"/>
      <w:r w:rsidRPr="00B032BF">
        <w:rPr>
          <w:lang w:val="en-ID"/>
        </w:rPr>
        <w:t>integritas</w:t>
      </w:r>
      <w:proofErr w:type="spellEnd"/>
      <w:r w:rsidRPr="00B032BF">
        <w:rPr>
          <w:lang w:val="en-ID"/>
        </w:rPr>
        <w:t xml:space="preserve"> data.</w:t>
      </w:r>
    </w:p>
    <w:p w14:paraId="3D31E08E" w14:textId="77777777" w:rsidR="00FA0B41" w:rsidRDefault="00FA0B41" w:rsidP="00FA0B41">
      <w:pPr>
        <w:spacing w:after="0"/>
        <w:ind w:firstLine="567"/>
        <w:jc w:val="both"/>
        <w:rPr>
          <w:lang w:val="en-ID"/>
        </w:rPr>
      </w:pPr>
    </w:p>
    <w:p w14:paraId="686341CE" w14:textId="77777777" w:rsidR="00FA0B41" w:rsidRDefault="00FA0B41" w:rsidP="00FA0B41">
      <w:pPr>
        <w:spacing w:after="0"/>
        <w:ind w:firstLine="567"/>
        <w:jc w:val="both"/>
        <w:rPr>
          <w:lang w:val="en-ID"/>
        </w:rPr>
      </w:pPr>
    </w:p>
    <w:p w14:paraId="33A27B41" w14:textId="77777777" w:rsidR="00FA0B41" w:rsidRDefault="00FA0B41" w:rsidP="00FA0B41">
      <w:pPr>
        <w:spacing w:after="0"/>
        <w:ind w:firstLine="567"/>
        <w:jc w:val="both"/>
        <w:rPr>
          <w:lang w:val="en-ID"/>
        </w:rPr>
      </w:pPr>
    </w:p>
    <w:p w14:paraId="0DEB66AC" w14:textId="77777777" w:rsidR="00FA0B41" w:rsidRDefault="00FA0B41" w:rsidP="00FA0B41">
      <w:pPr>
        <w:spacing w:after="0"/>
        <w:ind w:firstLine="567"/>
        <w:jc w:val="both"/>
        <w:rPr>
          <w:lang w:val="en-ID"/>
        </w:rPr>
      </w:pPr>
    </w:p>
    <w:p w14:paraId="364CEDA6" w14:textId="1BE6DFEB" w:rsidR="00FA0B41" w:rsidRDefault="00FA0B41" w:rsidP="00FA0B41">
      <w:pPr>
        <w:pStyle w:val="Heading3"/>
        <w:rPr>
          <w:rFonts w:ascii="Times New Roman" w:hAnsi="Times New Roman" w:cs="Times New Roman"/>
          <w:color w:val="auto"/>
        </w:rPr>
      </w:pPr>
      <w:bookmarkStart w:id="23" w:name="_Toc201961395"/>
      <w:r w:rsidRPr="00FA0B41">
        <w:rPr>
          <w:rFonts w:ascii="Times New Roman" w:hAnsi="Times New Roman" w:cs="Times New Roman"/>
          <w:color w:val="auto"/>
          <w:lang w:val="en-ID"/>
        </w:rPr>
        <w:lastRenderedPageBreak/>
        <w:t xml:space="preserve">3.5.2 </w:t>
      </w:r>
      <w:r w:rsidR="00D10DEF">
        <w:rPr>
          <w:rFonts w:ascii="Times New Roman" w:hAnsi="Times New Roman" w:cs="Times New Roman"/>
          <w:color w:val="auto"/>
          <w:lang w:val="en-ID"/>
        </w:rPr>
        <w:t>T</w:t>
      </w:r>
      <w:proofErr w:type="spellStart"/>
      <w:r w:rsidR="00D10DEF" w:rsidRPr="00D10DEF">
        <w:rPr>
          <w:rFonts w:ascii="Times New Roman" w:hAnsi="Times New Roman" w:cs="Times New Roman"/>
          <w:color w:val="auto"/>
        </w:rPr>
        <w:t>abel</w:t>
      </w:r>
      <w:proofErr w:type="spellEnd"/>
      <w:r w:rsidR="00D10DEF" w:rsidRPr="00D10DEF">
        <w:rPr>
          <w:rFonts w:ascii="Times New Roman" w:hAnsi="Times New Roman" w:cs="Times New Roman"/>
          <w:color w:val="auto"/>
        </w:rPr>
        <w:t xml:space="preserve">-Tabel Utama dan </w:t>
      </w:r>
      <w:proofErr w:type="spellStart"/>
      <w:r w:rsidR="00D10DEF" w:rsidRPr="00D10DEF">
        <w:rPr>
          <w:rFonts w:ascii="Times New Roman" w:hAnsi="Times New Roman" w:cs="Times New Roman"/>
          <w:color w:val="auto"/>
        </w:rPr>
        <w:t>Atributnya</w:t>
      </w:r>
      <w:bookmarkEnd w:id="23"/>
      <w:proofErr w:type="spellEnd"/>
    </w:p>
    <w:p w14:paraId="56AB3079" w14:textId="6C45D7FA" w:rsidR="00D10DEF" w:rsidRPr="00D10DEF" w:rsidRDefault="00D10DEF" w:rsidP="00D10DEF">
      <w:pPr>
        <w:rPr>
          <w:lang w:val="en-ID"/>
        </w:rPr>
      </w:pPr>
      <w:proofErr w:type="spellStart"/>
      <w:r w:rsidRPr="00D10DEF">
        <w:rPr>
          <w:lang w:val="en-ID"/>
        </w:rPr>
        <w:t>Berikut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adalah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ringkasan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dari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tabel-tabel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utama</w:t>
      </w:r>
      <w:proofErr w:type="spellEnd"/>
      <w:r w:rsidRPr="00D10DEF">
        <w:rPr>
          <w:lang w:val="en-ID"/>
        </w:rPr>
        <w:t xml:space="preserve"> yang </w:t>
      </w:r>
      <w:proofErr w:type="spellStart"/>
      <w:r w:rsidRPr="00D10DEF">
        <w:rPr>
          <w:lang w:val="en-ID"/>
        </w:rPr>
        <w:t>digunakan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dalam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sistem</w:t>
      </w:r>
      <w:proofErr w:type="spellEnd"/>
      <w:r w:rsidRPr="00D10DEF">
        <w:rPr>
          <w:lang w:val="en-ID"/>
        </w:rPr>
        <w:t>:</w:t>
      </w:r>
    </w:p>
    <w:p w14:paraId="006F65F5" w14:textId="718A50CB" w:rsidR="00D10DEF" w:rsidRPr="00D10DEF" w:rsidRDefault="00D10DEF" w:rsidP="00D10DEF">
      <w:pPr>
        <w:pStyle w:val="ListParagraph"/>
        <w:numPr>
          <w:ilvl w:val="0"/>
          <w:numId w:val="16"/>
        </w:numPr>
        <w:ind w:left="284" w:hanging="284"/>
        <w:rPr>
          <w:b/>
          <w:bCs/>
          <w:lang w:val="en-ID"/>
        </w:rPr>
      </w:pPr>
      <w:r w:rsidRPr="00D10DEF">
        <w:rPr>
          <w:b/>
          <w:bCs/>
          <w:lang w:val="en-ID"/>
        </w:rPr>
        <w:t>users</w:t>
      </w:r>
    </w:p>
    <w:p w14:paraId="4CA70CDE" w14:textId="77777777" w:rsidR="00D10DEF" w:rsidRPr="00D10DEF" w:rsidRDefault="00D10DEF" w:rsidP="00D10DEF">
      <w:pPr>
        <w:rPr>
          <w:lang w:val="en-ID"/>
        </w:rPr>
      </w:pPr>
      <w:proofErr w:type="spellStart"/>
      <w:r w:rsidRPr="00D10DEF">
        <w:rPr>
          <w:lang w:val="en-ID"/>
        </w:rPr>
        <w:t>Menyimpan</w:t>
      </w:r>
      <w:proofErr w:type="spellEnd"/>
      <w:r w:rsidRPr="00D10DEF">
        <w:rPr>
          <w:lang w:val="en-ID"/>
        </w:rPr>
        <w:t xml:space="preserve"> data </w:t>
      </w:r>
      <w:proofErr w:type="spellStart"/>
      <w:r w:rsidRPr="00D10DEF">
        <w:rPr>
          <w:lang w:val="en-ID"/>
        </w:rPr>
        <w:t>akun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pengguna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sistem</w:t>
      </w:r>
      <w:proofErr w:type="spellEnd"/>
      <w:r w:rsidRPr="00D10DEF">
        <w:rPr>
          <w:lang w:val="en-ID"/>
        </w:rPr>
        <w:t xml:space="preserve"> (admin </w:t>
      </w:r>
      <w:proofErr w:type="spellStart"/>
      <w:r w:rsidRPr="00D10DEF">
        <w:rPr>
          <w:lang w:val="en-ID"/>
        </w:rPr>
        <w:t>atau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karyawan</w:t>
      </w:r>
      <w:proofErr w:type="spellEnd"/>
      <w:r w:rsidRPr="00D10DEF">
        <w:rPr>
          <w:lang w:val="en-ID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2519"/>
        <w:gridCol w:w="2082"/>
      </w:tblGrid>
      <w:tr w:rsidR="00D10DEF" w:rsidRPr="00D10DEF" w14:paraId="01417770" w14:textId="77777777" w:rsidTr="00D10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58893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r w:rsidRPr="00D10DEF">
              <w:rPr>
                <w:b/>
                <w:bCs/>
                <w:lang w:val="en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C75523B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Tipe</w:t>
            </w:r>
            <w:proofErr w:type="spellEnd"/>
            <w:r w:rsidRPr="00D10DEF">
              <w:rPr>
                <w:b/>
                <w:bCs/>
                <w:lang w:val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4BE091AD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D10DEF" w:rsidRPr="00D10DEF" w14:paraId="17716E20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B225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EB20098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3DCDB3A4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Primary Key</w:t>
            </w:r>
          </w:p>
        </w:tc>
      </w:tr>
      <w:tr w:rsidR="00D10DEF" w:rsidRPr="00D10DEF" w14:paraId="07E79BEF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8967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44963512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17EC8BB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Nama </w:t>
            </w:r>
            <w:proofErr w:type="spellStart"/>
            <w:r w:rsidRPr="00D10DEF">
              <w:rPr>
                <w:lang w:val="en-ID"/>
              </w:rPr>
              <w:t>pengguna</w:t>
            </w:r>
            <w:proofErr w:type="spellEnd"/>
          </w:p>
        </w:tc>
      </w:tr>
      <w:tr w:rsidR="00D10DEF" w:rsidRPr="00D10DEF" w14:paraId="1EBD1F9C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5C5D0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49299ED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727D904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Email login</w:t>
            </w:r>
          </w:p>
        </w:tc>
      </w:tr>
      <w:tr w:rsidR="00D10DEF" w:rsidRPr="00D10DEF" w14:paraId="08A9AF91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25D24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66C1422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B4D1EF6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Password </w:t>
            </w:r>
            <w:proofErr w:type="spellStart"/>
            <w:r w:rsidRPr="00D10DEF">
              <w:rPr>
                <w:lang w:val="en-ID"/>
              </w:rPr>
              <w:t>terenkripsi</w:t>
            </w:r>
            <w:proofErr w:type="spellEnd"/>
          </w:p>
        </w:tc>
      </w:tr>
      <w:tr w:rsidR="00D10DEF" w:rsidRPr="00D10DEF" w14:paraId="0221D71E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10C3D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8FF73B3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enum</w:t>
            </w:r>
            <w:proofErr w:type="spellEnd"/>
            <w:r w:rsidRPr="00D10DEF">
              <w:rPr>
                <w:lang w:val="en-ID"/>
              </w:rPr>
              <w:t>('</w:t>
            </w:r>
            <w:proofErr w:type="spellStart"/>
            <w:r w:rsidRPr="00D10DEF">
              <w:rPr>
                <w:lang w:val="en-ID"/>
              </w:rPr>
              <w:t>karyawan</w:t>
            </w:r>
            <w:proofErr w:type="spellEnd"/>
            <w:r w:rsidRPr="00D10DEF">
              <w:rPr>
                <w:lang w:val="en-ID"/>
              </w:rPr>
              <w:t>','admin')</w:t>
            </w:r>
          </w:p>
        </w:tc>
        <w:tc>
          <w:tcPr>
            <w:tcW w:w="0" w:type="auto"/>
            <w:vAlign w:val="center"/>
            <w:hideMark/>
          </w:tcPr>
          <w:p w14:paraId="3B067777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Peran </w:t>
            </w:r>
            <w:proofErr w:type="spellStart"/>
            <w:r w:rsidRPr="00D10DEF">
              <w:rPr>
                <w:lang w:val="en-ID"/>
              </w:rPr>
              <w:t>pengguna</w:t>
            </w:r>
            <w:proofErr w:type="spellEnd"/>
          </w:p>
        </w:tc>
      </w:tr>
      <w:tr w:rsidR="00D10DEF" w:rsidRPr="00D10DEF" w14:paraId="74EF4555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646EE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BF8AD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21FB1A7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Tanggal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dibuat</w:t>
            </w:r>
            <w:proofErr w:type="spellEnd"/>
          </w:p>
        </w:tc>
      </w:tr>
      <w:tr w:rsidR="00D10DEF" w:rsidRPr="00D10DEF" w14:paraId="2FF34B2C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3BCC7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DCB2D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584F9F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Tanggal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diperbarui</w:t>
            </w:r>
            <w:proofErr w:type="spellEnd"/>
          </w:p>
        </w:tc>
      </w:tr>
    </w:tbl>
    <w:p w14:paraId="2397AA9B" w14:textId="0A6B823C" w:rsidR="00D10DEF" w:rsidRPr="00D10DEF" w:rsidRDefault="00D10DEF" w:rsidP="00D10DEF">
      <w:pPr>
        <w:rPr>
          <w:lang w:val="en-ID"/>
        </w:rPr>
      </w:pPr>
    </w:p>
    <w:p w14:paraId="0C78CB10" w14:textId="45599FFC" w:rsidR="00D10DEF" w:rsidRPr="00D10DEF" w:rsidRDefault="00D10DEF" w:rsidP="00D10DEF">
      <w:pPr>
        <w:pStyle w:val="ListParagraph"/>
        <w:numPr>
          <w:ilvl w:val="0"/>
          <w:numId w:val="16"/>
        </w:numPr>
        <w:ind w:left="284"/>
        <w:rPr>
          <w:b/>
          <w:bCs/>
          <w:lang w:val="en-ID"/>
        </w:rPr>
      </w:pPr>
      <w:proofErr w:type="spellStart"/>
      <w:r w:rsidRPr="00D10DEF">
        <w:rPr>
          <w:b/>
          <w:bCs/>
          <w:lang w:val="en-ID"/>
        </w:rPr>
        <w:t>karyawan</w:t>
      </w:r>
      <w:proofErr w:type="spellEnd"/>
    </w:p>
    <w:p w14:paraId="1112D49F" w14:textId="77777777" w:rsidR="00D10DEF" w:rsidRPr="00D10DEF" w:rsidRDefault="00D10DEF" w:rsidP="00D10DEF">
      <w:pPr>
        <w:rPr>
          <w:lang w:val="en-ID"/>
        </w:rPr>
      </w:pPr>
      <w:r w:rsidRPr="00D10DEF">
        <w:rPr>
          <w:lang w:val="en-ID"/>
        </w:rPr>
        <w:t xml:space="preserve">Berisi data </w:t>
      </w:r>
      <w:proofErr w:type="spellStart"/>
      <w:r w:rsidRPr="00D10DEF">
        <w:rPr>
          <w:lang w:val="en-ID"/>
        </w:rPr>
        <w:t>pribadi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karyawan</w:t>
      </w:r>
      <w:proofErr w:type="spellEnd"/>
      <w:r w:rsidRPr="00D10DEF">
        <w:rPr>
          <w:lang w:val="en-ID"/>
        </w:rPr>
        <w:t xml:space="preserve"> yang </w:t>
      </w:r>
      <w:proofErr w:type="spellStart"/>
      <w:r w:rsidRPr="00D10DEF">
        <w:rPr>
          <w:lang w:val="en-ID"/>
        </w:rPr>
        <w:t>terkait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dengan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akun</w:t>
      </w:r>
      <w:proofErr w:type="spellEnd"/>
      <w:r w:rsidRPr="00D10DEF">
        <w:rPr>
          <w:lang w:val="en-ID"/>
        </w:rPr>
        <w:t xml:space="preserve"> di </w:t>
      </w:r>
      <w:proofErr w:type="spellStart"/>
      <w:r w:rsidRPr="00D10DEF">
        <w:rPr>
          <w:lang w:val="en-ID"/>
        </w:rPr>
        <w:t>tabel</w:t>
      </w:r>
      <w:proofErr w:type="spellEnd"/>
      <w:r w:rsidRPr="00D10DEF">
        <w:rPr>
          <w:lang w:val="en-ID"/>
        </w:rPr>
        <w:t xml:space="preserve"> users.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547"/>
        <w:gridCol w:w="2421"/>
      </w:tblGrid>
      <w:tr w:rsidR="00D10DEF" w:rsidRPr="00D10DEF" w14:paraId="7F337007" w14:textId="77777777" w:rsidTr="00D10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386E5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r w:rsidRPr="00D10DEF">
              <w:rPr>
                <w:b/>
                <w:bCs/>
                <w:lang w:val="en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D0ABC55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Tipe</w:t>
            </w:r>
            <w:proofErr w:type="spellEnd"/>
            <w:r w:rsidRPr="00D10DEF">
              <w:rPr>
                <w:b/>
                <w:bCs/>
                <w:lang w:val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7FE7EB1B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D10DEF" w:rsidRPr="00D10DEF" w14:paraId="0437291E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DBB3E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E53FB8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0ECA5BF9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Primary Key</w:t>
            </w:r>
          </w:p>
        </w:tc>
      </w:tr>
      <w:tr w:rsidR="00D10DEF" w:rsidRPr="00D10DEF" w14:paraId="2141F20B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0637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84D2A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11450E4A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FK </w:t>
            </w:r>
            <w:proofErr w:type="spellStart"/>
            <w:r w:rsidRPr="00D10DEF">
              <w:rPr>
                <w:lang w:val="en-ID"/>
              </w:rPr>
              <w:t>ke</w:t>
            </w:r>
            <w:proofErr w:type="spellEnd"/>
            <w:r w:rsidRPr="00D10DEF">
              <w:rPr>
                <w:lang w:val="en-ID"/>
              </w:rPr>
              <w:t xml:space="preserve"> users.id</w:t>
            </w:r>
          </w:p>
        </w:tc>
      </w:tr>
      <w:tr w:rsidR="00D10DEF" w:rsidRPr="00D10DEF" w14:paraId="3E2AE8D6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F5C92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nik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F3F4D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9EC6D53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Nomor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Induk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Karyawan</w:t>
            </w:r>
            <w:proofErr w:type="spellEnd"/>
          </w:p>
        </w:tc>
      </w:tr>
      <w:tr w:rsidR="00D10DEF" w:rsidRPr="00D10DEF" w14:paraId="566D70D8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331DC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nama_lengkap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C8FC7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EF48A61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Nama </w:t>
            </w:r>
            <w:proofErr w:type="spellStart"/>
            <w:r w:rsidRPr="00D10DEF">
              <w:rPr>
                <w:lang w:val="en-ID"/>
              </w:rPr>
              <w:t>lengkap</w:t>
            </w:r>
            <w:proofErr w:type="spellEnd"/>
          </w:p>
        </w:tc>
      </w:tr>
      <w:tr w:rsidR="00D10DEF" w:rsidRPr="00D10DEF" w14:paraId="4F25DA8C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F04DB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CBA1F18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B47DE3F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Email </w:t>
            </w:r>
            <w:proofErr w:type="spellStart"/>
            <w:r w:rsidRPr="00D10DEF">
              <w:rPr>
                <w:lang w:val="en-ID"/>
              </w:rPr>
              <w:t>karyawan</w:t>
            </w:r>
            <w:proofErr w:type="spellEnd"/>
          </w:p>
        </w:tc>
      </w:tr>
      <w:tr w:rsidR="00D10DEF" w:rsidRPr="00D10DEF" w14:paraId="3C728733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0785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37147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70D834A" w14:textId="77777777" w:rsidR="00D10DEF" w:rsidRPr="00D10DEF" w:rsidRDefault="00D10DEF" w:rsidP="00D10DEF">
            <w:pPr>
              <w:rPr>
                <w:lang w:val="en-ID"/>
              </w:rPr>
            </w:pPr>
          </w:p>
        </w:tc>
      </w:tr>
      <w:tr w:rsidR="00D10DEF" w:rsidRPr="00D10DEF" w14:paraId="0BAAA827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976CA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ECCE5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0D738CB" w14:textId="77777777" w:rsidR="00D10DEF" w:rsidRPr="00D10DEF" w:rsidRDefault="00D10DEF" w:rsidP="00D10DEF">
            <w:pPr>
              <w:rPr>
                <w:lang w:val="en-ID"/>
              </w:rPr>
            </w:pPr>
          </w:p>
        </w:tc>
      </w:tr>
    </w:tbl>
    <w:p w14:paraId="2D01A2EE" w14:textId="7870793F" w:rsidR="00D10DEF" w:rsidRDefault="00D10DEF" w:rsidP="00D10DEF">
      <w:pPr>
        <w:rPr>
          <w:lang w:val="en-ID"/>
        </w:rPr>
      </w:pPr>
    </w:p>
    <w:p w14:paraId="39335B38" w14:textId="77777777" w:rsidR="00D10DEF" w:rsidRPr="00D10DEF" w:rsidRDefault="00D10DEF" w:rsidP="00D10DEF">
      <w:pPr>
        <w:rPr>
          <w:lang w:val="en-ID"/>
        </w:rPr>
      </w:pPr>
    </w:p>
    <w:p w14:paraId="32D4583B" w14:textId="27B85112" w:rsidR="00D10DEF" w:rsidRPr="00D10DEF" w:rsidRDefault="00D10DEF" w:rsidP="00D10DEF">
      <w:pPr>
        <w:pStyle w:val="ListParagraph"/>
        <w:numPr>
          <w:ilvl w:val="0"/>
          <w:numId w:val="16"/>
        </w:numPr>
        <w:ind w:left="426" w:hanging="426"/>
        <w:rPr>
          <w:b/>
          <w:bCs/>
          <w:lang w:val="en-ID"/>
        </w:rPr>
      </w:pPr>
      <w:proofErr w:type="spellStart"/>
      <w:r w:rsidRPr="00D10DEF">
        <w:rPr>
          <w:b/>
          <w:bCs/>
          <w:lang w:val="en-ID"/>
        </w:rPr>
        <w:lastRenderedPageBreak/>
        <w:t>template_surat</w:t>
      </w:r>
      <w:proofErr w:type="spellEnd"/>
    </w:p>
    <w:p w14:paraId="1749AC1F" w14:textId="77777777" w:rsidR="00D10DEF" w:rsidRPr="00D10DEF" w:rsidRDefault="00D10DEF" w:rsidP="00D10DEF">
      <w:pPr>
        <w:rPr>
          <w:lang w:val="en-ID"/>
        </w:rPr>
      </w:pPr>
      <w:r w:rsidRPr="00D10DEF">
        <w:rPr>
          <w:lang w:val="en-ID"/>
        </w:rPr>
        <w:t xml:space="preserve">Berisi template </w:t>
      </w:r>
      <w:proofErr w:type="spellStart"/>
      <w:r w:rsidRPr="00D10DEF">
        <w:rPr>
          <w:lang w:val="en-ID"/>
        </w:rPr>
        <w:t>atau</w:t>
      </w:r>
      <w:proofErr w:type="spellEnd"/>
      <w:r w:rsidRPr="00D10DEF">
        <w:rPr>
          <w:lang w:val="en-ID"/>
        </w:rPr>
        <w:t xml:space="preserve"> format </w:t>
      </w:r>
      <w:proofErr w:type="spellStart"/>
      <w:r w:rsidRPr="00D10DEF">
        <w:rPr>
          <w:lang w:val="en-ID"/>
        </w:rPr>
        <w:t>surat</w:t>
      </w:r>
      <w:proofErr w:type="spellEnd"/>
      <w:r w:rsidRPr="00D10DEF">
        <w:rPr>
          <w:lang w:val="en-ID"/>
        </w:rPr>
        <w:t xml:space="preserve"> yang </w:t>
      </w:r>
      <w:proofErr w:type="spellStart"/>
      <w:r w:rsidRPr="00D10DEF">
        <w:rPr>
          <w:lang w:val="en-ID"/>
        </w:rPr>
        <w:t>bisa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digunakan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untuk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pengajuan</w:t>
      </w:r>
      <w:proofErr w:type="spellEnd"/>
      <w:r w:rsidRPr="00D10DEF">
        <w:rPr>
          <w:lang w:val="en-ID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773"/>
        <w:gridCol w:w="2961"/>
      </w:tblGrid>
      <w:tr w:rsidR="00D10DEF" w:rsidRPr="00D10DEF" w14:paraId="1E32B13F" w14:textId="77777777" w:rsidTr="00D10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CEF31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r w:rsidRPr="00D10DEF">
              <w:rPr>
                <w:b/>
                <w:bCs/>
                <w:lang w:val="en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0850DAAF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Tipe</w:t>
            </w:r>
            <w:proofErr w:type="spellEnd"/>
            <w:r w:rsidRPr="00D10DEF">
              <w:rPr>
                <w:b/>
                <w:bCs/>
                <w:lang w:val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20E221AD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D10DEF" w:rsidRPr="00D10DEF" w14:paraId="13885BD5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68C74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06EFB4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3226BF5F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Primary Key</w:t>
            </w:r>
          </w:p>
        </w:tc>
      </w:tr>
      <w:tr w:rsidR="00D10DEF" w:rsidRPr="00D10DEF" w14:paraId="1049FFAA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7B652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judul_template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A4D9F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0607A8C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Judul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atau</w:t>
            </w:r>
            <w:proofErr w:type="spellEnd"/>
            <w:r w:rsidRPr="00D10DEF">
              <w:rPr>
                <w:lang w:val="en-ID"/>
              </w:rPr>
              <w:t xml:space="preserve"> nama template</w:t>
            </w:r>
          </w:p>
        </w:tc>
      </w:tr>
      <w:tr w:rsidR="00D10DEF" w:rsidRPr="00D10DEF" w14:paraId="4E61BB12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E195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7BD69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54A4C66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Path file template (.docx/.pdf)</w:t>
            </w:r>
          </w:p>
        </w:tc>
      </w:tr>
      <w:tr w:rsidR="00D10DEF" w:rsidRPr="00D10DEF" w14:paraId="670462E9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8F76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format_file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6673F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enum</w:t>
            </w:r>
            <w:proofErr w:type="spellEnd"/>
            <w:r w:rsidRPr="00D10DEF">
              <w:rPr>
                <w:lang w:val="en-ID"/>
              </w:rPr>
              <w:t>('</w:t>
            </w:r>
            <w:proofErr w:type="spellStart"/>
            <w:r w:rsidRPr="00D10DEF">
              <w:rPr>
                <w:lang w:val="en-ID"/>
              </w:rPr>
              <w:t>pdf','docx</w:t>
            </w:r>
            <w:proofErr w:type="spellEnd"/>
            <w:r w:rsidRPr="00D10DEF">
              <w:rPr>
                <w:lang w:val="en-ID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25C3E3BC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Format file template</w:t>
            </w:r>
          </w:p>
        </w:tc>
      </w:tr>
      <w:tr w:rsidR="00D10DEF" w:rsidRPr="00D10DEF" w14:paraId="77511A1F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366A7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kategori_id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5DE9F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208A5E51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FK </w:t>
            </w:r>
            <w:proofErr w:type="spellStart"/>
            <w:r w:rsidRPr="00D10DEF">
              <w:rPr>
                <w:lang w:val="en-ID"/>
              </w:rPr>
              <w:t>ke</w:t>
            </w:r>
            <w:proofErr w:type="spellEnd"/>
            <w:r w:rsidRPr="00D10DEF">
              <w:rPr>
                <w:lang w:val="en-ID"/>
              </w:rPr>
              <w:t xml:space="preserve"> kategori_template.id</w:t>
            </w:r>
          </w:p>
        </w:tc>
      </w:tr>
      <w:tr w:rsidR="00D10DEF" w:rsidRPr="00D10DEF" w14:paraId="709EB211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40926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FFA9C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CFDD344" w14:textId="77777777" w:rsidR="00D10DEF" w:rsidRPr="00D10DEF" w:rsidRDefault="00D10DEF" w:rsidP="00D10DEF">
            <w:pPr>
              <w:rPr>
                <w:lang w:val="en-ID"/>
              </w:rPr>
            </w:pPr>
          </w:p>
        </w:tc>
      </w:tr>
      <w:tr w:rsidR="00D10DEF" w:rsidRPr="00D10DEF" w14:paraId="0D1C4004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22945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5EF8B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313792B" w14:textId="77777777" w:rsidR="00D10DEF" w:rsidRPr="00D10DEF" w:rsidRDefault="00D10DEF" w:rsidP="00D10DEF">
            <w:pPr>
              <w:rPr>
                <w:lang w:val="en-ID"/>
              </w:rPr>
            </w:pPr>
          </w:p>
        </w:tc>
      </w:tr>
    </w:tbl>
    <w:p w14:paraId="0FD08151" w14:textId="1968E9E9" w:rsidR="00D10DEF" w:rsidRPr="00D10DEF" w:rsidRDefault="00D10DEF" w:rsidP="00D10DEF">
      <w:pPr>
        <w:rPr>
          <w:lang w:val="en-ID"/>
        </w:rPr>
      </w:pPr>
    </w:p>
    <w:p w14:paraId="4CFDCC2E" w14:textId="4B6F4B59" w:rsidR="00D10DEF" w:rsidRPr="00D10DEF" w:rsidRDefault="00D10DEF" w:rsidP="00D10DEF">
      <w:pPr>
        <w:pStyle w:val="ListParagraph"/>
        <w:numPr>
          <w:ilvl w:val="0"/>
          <w:numId w:val="16"/>
        </w:numPr>
        <w:ind w:left="284"/>
        <w:rPr>
          <w:b/>
          <w:bCs/>
          <w:lang w:val="en-ID"/>
        </w:rPr>
      </w:pPr>
      <w:proofErr w:type="spellStart"/>
      <w:r w:rsidRPr="00D10DEF">
        <w:rPr>
          <w:b/>
          <w:bCs/>
          <w:lang w:val="en-ID"/>
        </w:rPr>
        <w:t>kategori_template</w:t>
      </w:r>
      <w:proofErr w:type="spellEnd"/>
    </w:p>
    <w:p w14:paraId="3F8ECCB0" w14:textId="77777777" w:rsidR="00D10DEF" w:rsidRPr="00D10DEF" w:rsidRDefault="00D10DEF" w:rsidP="00D10DEF">
      <w:pPr>
        <w:rPr>
          <w:lang w:val="en-ID"/>
        </w:rPr>
      </w:pPr>
      <w:r w:rsidRPr="00D10DEF">
        <w:rPr>
          <w:lang w:val="en-ID"/>
        </w:rPr>
        <w:t xml:space="preserve">Berisi </w:t>
      </w:r>
      <w:proofErr w:type="spellStart"/>
      <w:r w:rsidRPr="00D10DEF">
        <w:rPr>
          <w:lang w:val="en-ID"/>
        </w:rPr>
        <w:t>kategori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surat</w:t>
      </w:r>
      <w:proofErr w:type="spellEnd"/>
      <w:r w:rsidRPr="00D10DEF">
        <w:rPr>
          <w:lang w:val="en-ID"/>
        </w:rPr>
        <w:t xml:space="preserve">, </w:t>
      </w:r>
      <w:proofErr w:type="spellStart"/>
      <w:r w:rsidRPr="00D10DEF">
        <w:rPr>
          <w:lang w:val="en-ID"/>
        </w:rPr>
        <w:t>seperti</w:t>
      </w:r>
      <w:proofErr w:type="spellEnd"/>
      <w:r w:rsidRPr="00D10DEF">
        <w:rPr>
          <w:lang w:val="en-ID"/>
        </w:rPr>
        <w:t xml:space="preserve"> “Surat </w:t>
      </w:r>
      <w:proofErr w:type="spellStart"/>
      <w:r w:rsidRPr="00D10DEF">
        <w:rPr>
          <w:lang w:val="en-ID"/>
        </w:rPr>
        <w:t>Keterangan</w:t>
      </w:r>
      <w:proofErr w:type="spellEnd"/>
      <w:r w:rsidRPr="00D10DEF">
        <w:rPr>
          <w:lang w:val="en-ID"/>
        </w:rPr>
        <w:t xml:space="preserve">”, “Surat Cuti”, </w:t>
      </w:r>
      <w:proofErr w:type="spellStart"/>
      <w:r w:rsidRPr="00D10DEF">
        <w:rPr>
          <w:lang w:val="en-ID"/>
        </w:rPr>
        <w:t>dll</w:t>
      </w:r>
      <w:proofErr w:type="spellEnd"/>
      <w:r w:rsidRPr="00D10DEF">
        <w:rPr>
          <w:lang w:val="en-ID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547"/>
        <w:gridCol w:w="2381"/>
      </w:tblGrid>
      <w:tr w:rsidR="00D10DEF" w:rsidRPr="00D10DEF" w14:paraId="03C7D38D" w14:textId="77777777" w:rsidTr="00D10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F5CD1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r w:rsidRPr="00D10DEF">
              <w:rPr>
                <w:b/>
                <w:bCs/>
                <w:lang w:val="en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3A8B8CF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Tipe</w:t>
            </w:r>
            <w:proofErr w:type="spellEnd"/>
            <w:r w:rsidRPr="00D10DEF">
              <w:rPr>
                <w:b/>
                <w:bCs/>
                <w:lang w:val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0AC6B2D9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D10DEF" w:rsidRPr="00D10DEF" w14:paraId="622C1E80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7BDA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79B1370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4345A733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Primary Key</w:t>
            </w:r>
          </w:p>
        </w:tc>
      </w:tr>
      <w:tr w:rsidR="00D10DEF" w:rsidRPr="00D10DEF" w14:paraId="74ACE9EF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AFF92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nama_kategori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B7388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39C0D08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Nama </w:t>
            </w:r>
            <w:proofErr w:type="spellStart"/>
            <w:r w:rsidRPr="00D10DEF">
              <w:rPr>
                <w:lang w:val="en-ID"/>
              </w:rPr>
              <w:t>kategori</w:t>
            </w:r>
            <w:proofErr w:type="spellEnd"/>
            <w:r w:rsidRPr="00D10DEF">
              <w:rPr>
                <w:lang w:val="en-ID"/>
              </w:rPr>
              <w:t xml:space="preserve"> template</w:t>
            </w:r>
          </w:p>
        </w:tc>
      </w:tr>
    </w:tbl>
    <w:p w14:paraId="28976399" w14:textId="5303EACD" w:rsidR="00D10DEF" w:rsidRPr="00D10DEF" w:rsidRDefault="00D10DEF" w:rsidP="00D10DEF">
      <w:pPr>
        <w:rPr>
          <w:lang w:val="en-ID"/>
        </w:rPr>
      </w:pPr>
    </w:p>
    <w:p w14:paraId="52D49C1A" w14:textId="192B75B6" w:rsidR="00D10DEF" w:rsidRPr="00D10DEF" w:rsidRDefault="00D10DEF" w:rsidP="00D10DEF">
      <w:pPr>
        <w:pStyle w:val="ListParagraph"/>
        <w:numPr>
          <w:ilvl w:val="0"/>
          <w:numId w:val="16"/>
        </w:numPr>
        <w:ind w:left="284"/>
        <w:rPr>
          <w:b/>
          <w:bCs/>
          <w:lang w:val="en-ID"/>
        </w:rPr>
      </w:pPr>
      <w:proofErr w:type="spellStart"/>
      <w:r w:rsidRPr="00D10DEF">
        <w:rPr>
          <w:b/>
          <w:bCs/>
          <w:lang w:val="en-ID"/>
        </w:rPr>
        <w:t>pengajuan_surat</w:t>
      </w:r>
      <w:proofErr w:type="spellEnd"/>
    </w:p>
    <w:p w14:paraId="41758223" w14:textId="77777777" w:rsidR="00D10DEF" w:rsidRPr="00D10DEF" w:rsidRDefault="00D10DEF" w:rsidP="00D10DEF">
      <w:pPr>
        <w:rPr>
          <w:lang w:val="en-ID"/>
        </w:rPr>
      </w:pPr>
      <w:proofErr w:type="spellStart"/>
      <w:r w:rsidRPr="00D10DEF">
        <w:rPr>
          <w:lang w:val="en-ID"/>
        </w:rPr>
        <w:t>Mewakili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pengajuan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surat</w:t>
      </w:r>
      <w:proofErr w:type="spellEnd"/>
      <w:r w:rsidRPr="00D10DEF">
        <w:rPr>
          <w:lang w:val="en-ID"/>
        </w:rPr>
        <w:t xml:space="preserve"> oleh </w:t>
      </w:r>
      <w:proofErr w:type="spellStart"/>
      <w:r w:rsidRPr="00D10DEF">
        <w:rPr>
          <w:lang w:val="en-ID"/>
        </w:rPr>
        <w:t>karyawan</w:t>
      </w:r>
      <w:proofErr w:type="spellEnd"/>
      <w:r w:rsidRPr="00D10DEF">
        <w:rPr>
          <w:lang w:val="en-ID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1853"/>
        <w:gridCol w:w="3374"/>
      </w:tblGrid>
      <w:tr w:rsidR="00D10DEF" w:rsidRPr="00D10DEF" w14:paraId="1A9BDBD7" w14:textId="77777777" w:rsidTr="00D10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E59BF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r w:rsidRPr="00D10DEF">
              <w:rPr>
                <w:b/>
                <w:bCs/>
                <w:lang w:val="en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595D6D8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Tipe</w:t>
            </w:r>
            <w:proofErr w:type="spellEnd"/>
            <w:r w:rsidRPr="00D10DEF">
              <w:rPr>
                <w:b/>
                <w:bCs/>
                <w:lang w:val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205FE9DF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D10DEF" w:rsidRPr="00D10DEF" w14:paraId="55779DAC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D9A0D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1BC17D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37DA86F1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Primary Key</w:t>
            </w:r>
          </w:p>
        </w:tc>
      </w:tr>
      <w:tr w:rsidR="00D10DEF" w:rsidRPr="00D10DEF" w14:paraId="1E56EA56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8AC51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7A1A7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287151AC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FK </w:t>
            </w:r>
            <w:proofErr w:type="spellStart"/>
            <w:r w:rsidRPr="00D10DEF">
              <w:rPr>
                <w:lang w:val="en-ID"/>
              </w:rPr>
              <w:t>ke</w:t>
            </w:r>
            <w:proofErr w:type="spellEnd"/>
            <w:r w:rsidRPr="00D10DEF">
              <w:rPr>
                <w:lang w:val="en-ID"/>
              </w:rPr>
              <w:t xml:space="preserve"> users.id</w:t>
            </w:r>
          </w:p>
        </w:tc>
      </w:tr>
      <w:tr w:rsidR="00D10DEF" w:rsidRPr="00D10DEF" w14:paraId="7039B323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89739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template_id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E1F1A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4B7C0787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FK </w:t>
            </w:r>
            <w:proofErr w:type="spellStart"/>
            <w:r w:rsidRPr="00D10DEF">
              <w:rPr>
                <w:lang w:val="en-ID"/>
              </w:rPr>
              <w:t>ke</w:t>
            </w:r>
            <w:proofErr w:type="spellEnd"/>
            <w:r w:rsidRPr="00D10DEF">
              <w:rPr>
                <w:lang w:val="en-ID"/>
              </w:rPr>
              <w:t xml:space="preserve"> template_surat.id</w:t>
            </w:r>
          </w:p>
        </w:tc>
      </w:tr>
      <w:tr w:rsidR="00D10DEF" w:rsidRPr="00D10DEF" w14:paraId="21B543CD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A3189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tanggal_pengajuan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B3D4B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B1B4F12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Tanggal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surat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diajukan</w:t>
            </w:r>
            <w:proofErr w:type="spellEnd"/>
          </w:p>
        </w:tc>
      </w:tr>
      <w:tr w:rsidR="00D10DEF" w:rsidRPr="00D10DEF" w14:paraId="4D7EB6A9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6D648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lastRenderedPageBreak/>
              <w:t>keterangan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75496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3C4BC76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Catatan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atau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alasan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pengajuan</w:t>
            </w:r>
            <w:proofErr w:type="spellEnd"/>
          </w:p>
        </w:tc>
      </w:tr>
      <w:tr w:rsidR="00D10DEF" w:rsidRPr="00D10DEF" w14:paraId="73A36E7F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2494A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13251D5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enum</w:t>
            </w:r>
            <w:proofErr w:type="spellEnd"/>
            <w:r w:rsidRPr="00D10DEF">
              <w:rPr>
                <w:lang w:val="en-ID"/>
              </w:rPr>
              <w:t>('</w:t>
            </w:r>
            <w:proofErr w:type="spellStart"/>
            <w:r w:rsidRPr="00D10DEF">
              <w:rPr>
                <w:lang w:val="en-ID"/>
              </w:rPr>
              <w:t>menunggu</w:t>
            </w:r>
            <w:proofErr w:type="spellEnd"/>
            <w:r w:rsidRPr="00D10DEF">
              <w:rPr>
                <w:lang w:val="en-ID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127A29D4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Status </w:t>
            </w:r>
            <w:proofErr w:type="spellStart"/>
            <w:r w:rsidRPr="00D10DEF">
              <w:rPr>
                <w:lang w:val="en-ID"/>
              </w:rPr>
              <w:t>awal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pengajuan</w:t>
            </w:r>
            <w:proofErr w:type="spellEnd"/>
          </w:p>
        </w:tc>
      </w:tr>
      <w:tr w:rsidR="00D10DEF" w:rsidRPr="00D10DEF" w14:paraId="50F6B738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2FF16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tanggal_berlaku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0E00F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CF07CF6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Tanggal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mulai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berlaku</w:t>
            </w:r>
            <w:proofErr w:type="spellEnd"/>
            <w:r w:rsidRPr="00D10DEF">
              <w:rPr>
                <w:lang w:val="en-ID"/>
              </w:rPr>
              <w:t xml:space="preserve"> (</w:t>
            </w:r>
            <w:proofErr w:type="spellStart"/>
            <w:r w:rsidRPr="00D10DEF">
              <w:rPr>
                <w:lang w:val="en-ID"/>
              </w:rPr>
              <w:t>opsional</w:t>
            </w:r>
            <w:proofErr w:type="spellEnd"/>
            <w:r w:rsidRPr="00D10DEF">
              <w:rPr>
                <w:lang w:val="en-ID"/>
              </w:rPr>
              <w:t>)</w:t>
            </w:r>
          </w:p>
        </w:tc>
      </w:tr>
      <w:tr w:rsidR="00D10DEF" w:rsidRPr="00D10DEF" w14:paraId="56ED64ED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AE9F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tanggal_berakhir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AC3FB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47D5332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Tanggal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selesai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berlaku</w:t>
            </w:r>
            <w:proofErr w:type="spellEnd"/>
            <w:r w:rsidRPr="00D10DEF">
              <w:rPr>
                <w:lang w:val="en-ID"/>
              </w:rPr>
              <w:t xml:space="preserve"> (</w:t>
            </w:r>
            <w:proofErr w:type="spellStart"/>
            <w:r w:rsidRPr="00D10DEF">
              <w:rPr>
                <w:lang w:val="en-ID"/>
              </w:rPr>
              <w:t>opsional</w:t>
            </w:r>
            <w:proofErr w:type="spellEnd"/>
            <w:r w:rsidRPr="00D10DEF">
              <w:rPr>
                <w:lang w:val="en-ID"/>
              </w:rPr>
              <w:t>)</w:t>
            </w:r>
          </w:p>
        </w:tc>
      </w:tr>
      <w:tr w:rsidR="00D10DEF" w:rsidRPr="00D10DEF" w14:paraId="1C5080FA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C80A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80FB5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21F7822" w14:textId="77777777" w:rsidR="00D10DEF" w:rsidRPr="00D10DEF" w:rsidRDefault="00D10DEF" w:rsidP="00D10DEF">
            <w:pPr>
              <w:rPr>
                <w:lang w:val="en-ID"/>
              </w:rPr>
            </w:pPr>
          </w:p>
        </w:tc>
      </w:tr>
      <w:tr w:rsidR="00D10DEF" w:rsidRPr="00D10DEF" w14:paraId="6D075D50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0BB61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159CC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C6EAD9D" w14:textId="77777777" w:rsidR="00D10DEF" w:rsidRPr="00D10DEF" w:rsidRDefault="00D10DEF" w:rsidP="00D10DEF">
            <w:pPr>
              <w:rPr>
                <w:lang w:val="en-ID"/>
              </w:rPr>
            </w:pPr>
          </w:p>
        </w:tc>
      </w:tr>
    </w:tbl>
    <w:p w14:paraId="4E93BAE0" w14:textId="77777777" w:rsidR="00D10DEF" w:rsidRPr="00D10DEF" w:rsidRDefault="00000000" w:rsidP="00D10DEF">
      <w:pPr>
        <w:rPr>
          <w:lang w:val="en-ID"/>
        </w:rPr>
      </w:pPr>
      <w:r>
        <w:rPr>
          <w:lang w:val="en-ID"/>
        </w:rPr>
        <w:pict w14:anchorId="29190E5E">
          <v:rect id="_x0000_i1029" style="width:0;height:1.5pt" o:hralign="center" o:hrstd="t" o:hr="t" fillcolor="#a0a0a0" stroked="f"/>
        </w:pict>
      </w:r>
    </w:p>
    <w:p w14:paraId="1475041C" w14:textId="3D581681" w:rsidR="00D10DEF" w:rsidRPr="00D10DEF" w:rsidRDefault="00D10DEF" w:rsidP="00D10DEF">
      <w:pPr>
        <w:pStyle w:val="ListParagraph"/>
        <w:numPr>
          <w:ilvl w:val="0"/>
          <w:numId w:val="16"/>
        </w:numPr>
        <w:ind w:left="284"/>
        <w:rPr>
          <w:b/>
          <w:bCs/>
          <w:lang w:val="en-ID"/>
        </w:rPr>
      </w:pPr>
      <w:proofErr w:type="spellStart"/>
      <w:r w:rsidRPr="00D10DEF">
        <w:rPr>
          <w:b/>
          <w:bCs/>
          <w:lang w:val="en-ID"/>
        </w:rPr>
        <w:t>histori_surat</w:t>
      </w:r>
      <w:proofErr w:type="spellEnd"/>
    </w:p>
    <w:p w14:paraId="682B6CC1" w14:textId="77777777" w:rsidR="00D10DEF" w:rsidRPr="00D10DEF" w:rsidRDefault="00D10DEF" w:rsidP="00D10DEF">
      <w:pPr>
        <w:rPr>
          <w:lang w:val="en-ID"/>
        </w:rPr>
      </w:pPr>
      <w:r w:rsidRPr="00D10DEF">
        <w:rPr>
          <w:lang w:val="en-ID"/>
        </w:rPr>
        <w:t xml:space="preserve">Berisi </w:t>
      </w:r>
      <w:proofErr w:type="spellStart"/>
      <w:r w:rsidRPr="00D10DEF">
        <w:rPr>
          <w:lang w:val="en-ID"/>
        </w:rPr>
        <w:t>arsip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surat</w:t>
      </w:r>
      <w:proofErr w:type="spellEnd"/>
      <w:r w:rsidRPr="00D10DEF">
        <w:rPr>
          <w:lang w:val="en-ID"/>
        </w:rPr>
        <w:t xml:space="preserve"> yang </w:t>
      </w:r>
      <w:proofErr w:type="spellStart"/>
      <w:r w:rsidRPr="00D10DEF">
        <w:rPr>
          <w:lang w:val="en-ID"/>
        </w:rPr>
        <w:t>telah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diterbitkan</w:t>
      </w:r>
      <w:proofErr w:type="spellEnd"/>
      <w:r w:rsidRPr="00D10DEF">
        <w:rPr>
          <w:lang w:val="en-ID"/>
        </w:rPr>
        <w:t xml:space="preserve"> dan </w:t>
      </w:r>
      <w:proofErr w:type="spellStart"/>
      <w:r w:rsidRPr="00D10DEF">
        <w:rPr>
          <w:lang w:val="en-ID"/>
        </w:rPr>
        <w:t>disetujui</w:t>
      </w:r>
      <w:proofErr w:type="spellEnd"/>
      <w:r w:rsidRPr="00D10DEF">
        <w:rPr>
          <w:lang w:val="en-ID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3439"/>
        <w:gridCol w:w="2926"/>
      </w:tblGrid>
      <w:tr w:rsidR="00D10DEF" w:rsidRPr="00D10DEF" w14:paraId="4EC0D051" w14:textId="77777777" w:rsidTr="00D10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805FF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r w:rsidRPr="00D10DEF">
              <w:rPr>
                <w:b/>
                <w:bCs/>
                <w:lang w:val="en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A0AF855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Tipe</w:t>
            </w:r>
            <w:proofErr w:type="spellEnd"/>
            <w:r w:rsidRPr="00D10DEF">
              <w:rPr>
                <w:b/>
                <w:bCs/>
                <w:lang w:val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31E58F8D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D10DEF" w:rsidRPr="00D10DEF" w14:paraId="0E311C46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80D3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CF10D9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73C60169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Primary Key</w:t>
            </w:r>
          </w:p>
        </w:tc>
      </w:tr>
      <w:tr w:rsidR="00D10DEF" w:rsidRPr="00D10DEF" w14:paraId="30563F28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581D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F0A3B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66784E07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FK </w:t>
            </w:r>
            <w:proofErr w:type="spellStart"/>
            <w:r w:rsidRPr="00D10DEF">
              <w:rPr>
                <w:lang w:val="en-ID"/>
              </w:rPr>
              <w:t>ke</w:t>
            </w:r>
            <w:proofErr w:type="spellEnd"/>
            <w:r w:rsidRPr="00D10DEF">
              <w:rPr>
                <w:lang w:val="en-ID"/>
              </w:rPr>
              <w:t xml:space="preserve"> users.id</w:t>
            </w:r>
          </w:p>
        </w:tc>
      </w:tr>
      <w:tr w:rsidR="00D10DEF" w:rsidRPr="00D10DEF" w14:paraId="2B8BE91A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1A87C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template_id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99DC6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7DD6912A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FK </w:t>
            </w:r>
            <w:proofErr w:type="spellStart"/>
            <w:r w:rsidRPr="00D10DEF">
              <w:rPr>
                <w:lang w:val="en-ID"/>
              </w:rPr>
              <w:t>ke</w:t>
            </w:r>
            <w:proofErr w:type="spellEnd"/>
            <w:r w:rsidRPr="00D10DEF">
              <w:rPr>
                <w:lang w:val="en-ID"/>
              </w:rPr>
              <w:t xml:space="preserve"> template_surat.id</w:t>
            </w:r>
          </w:p>
        </w:tc>
      </w:tr>
      <w:tr w:rsidR="00D10DEF" w:rsidRPr="00D10DEF" w14:paraId="101DCACC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A5334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nomor_surat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6B3AE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3B7E01F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Nomor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resmi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surat</w:t>
            </w:r>
            <w:proofErr w:type="spellEnd"/>
            <w:r w:rsidRPr="00D10DEF">
              <w:rPr>
                <w:lang w:val="en-ID"/>
              </w:rPr>
              <w:t xml:space="preserve"> yang </w:t>
            </w:r>
            <w:proofErr w:type="spellStart"/>
            <w:r w:rsidRPr="00D10DEF">
              <w:rPr>
                <w:lang w:val="en-ID"/>
              </w:rPr>
              <w:t>diterbitkan</w:t>
            </w:r>
            <w:proofErr w:type="spellEnd"/>
          </w:p>
        </w:tc>
      </w:tr>
      <w:tr w:rsidR="00D10DEF" w:rsidRPr="00D10DEF" w14:paraId="2976EBEE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9BD2A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kategori_id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AD1EB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19B40029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FK </w:t>
            </w:r>
            <w:proofErr w:type="spellStart"/>
            <w:r w:rsidRPr="00D10DEF">
              <w:rPr>
                <w:lang w:val="en-ID"/>
              </w:rPr>
              <w:t>ke</w:t>
            </w:r>
            <w:proofErr w:type="spellEnd"/>
            <w:r w:rsidRPr="00D10DEF">
              <w:rPr>
                <w:lang w:val="en-ID"/>
              </w:rPr>
              <w:t xml:space="preserve"> kategori_template.id</w:t>
            </w:r>
          </w:p>
        </w:tc>
      </w:tr>
      <w:tr w:rsidR="00D10DEF" w:rsidRPr="00D10DEF" w14:paraId="30C4C091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5C46E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keterangan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D87ED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5A47261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Catatan</w:t>
            </w:r>
            <w:proofErr w:type="spellEnd"/>
            <w:r w:rsidRPr="00D10DEF">
              <w:rPr>
                <w:lang w:val="en-ID"/>
              </w:rPr>
              <w:t xml:space="preserve"> admin/</w:t>
            </w:r>
            <w:proofErr w:type="spellStart"/>
            <w:r w:rsidRPr="00D10DEF">
              <w:rPr>
                <w:lang w:val="en-ID"/>
              </w:rPr>
              <w:t>pemberi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surat</w:t>
            </w:r>
            <w:proofErr w:type="spellEnd"/>
          </w:p>
        </w:tc>
      </w:tr>
      <w:tr w:rsidR="00D10DEF" w:rsidRPr="00D10DEF" w14:paraId="59164967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3F8A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file_hasil_path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E41D6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AF08B21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Lokasi file final </w:t>
            </w:r>
            <w:proofErr w:type="spellStart"/>
            <w:r w:rsidRPr="00D10DEF">
              <w:rPr>
                <w:lang w:val="en-ID"/>
              </w:rPr>
              <w:t>surat</w:t>
            </w:r>
            <w:proofErr w:type="spellEnd"/>
            <w:r w:rsidRPr="00D10DEF">
              <w:rPr>
                <w:lang w:val="en-ID"/>
              </w:rPr>
              <w:t xml:space="preserve"> (PDF)</w:t>
            </w:r>
          </w:p>
        </w:tc>
      </w:tr>
      <w:tr w:rsidR="00D10DEF" w:rsidRPr="00D10DEF" w14:paraId="7A32B5C3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ADB25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tanggal_diterbitkan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5F568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C245DE3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Tanggal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surat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diterbitkan</w:t>
            </w:r>
            <w:proofErr w:type="spellEnd"/>
          </w:p>
        </w:tc>
      </w:tr>
      <w:tr w:rsidR="00D10DEF" w:rsidRPr="00D10DEF" w14:paraId="13480F7D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3F40D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9665417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enum</w:t>
            </w:r>
            <w:proofErr w:type="spellEnd"/>
            <w:r w:rsidRPr="00D10DEF">
              <w:rPr>
                <w:lang w:val="en-ID"/>
              </w:rPr>
              <w:t>('</w:t>
            </w:r>
            <w:proofErr w:type="spellStart"/>
            <w:r w:rsidRPr="00D10DEF">
              <w:rPr>
                <w:lang w:val="en-ID"/>
              </w:rPr>
              <w:t>selesai</w:t>
            </w:r>
            <w:proofErr w:type="spellEnd"/>
            <w:r w:rsidRPr="00D10DEF">
              <w:rPr>
                <w:lang w:val="en-ID"/>
              </w:rPr>
              <w:t>','</w:t>
            </w:r>
            <w:proofErr w:type="spellStart"/>
            <w:r w:rsidRPr="00D10DEF">
              <w:rPr>
                <w:lang w:val="en-ID"/>
              </w:rPr>
              <w:t>ditolak</w:t>
            </w:r>
            <w:proofErr w:type="spellEnd"/>
            <w:r w:rsidRPr="00D10DEF">
              <w:rPr>
                <w:lang w:val="en-ID"/>
              </w:rPr>
              <w:t>','</w:t>
            </w:r>
            <w:proofErr w:type="spellStart"/>
            <w:r w:rsidRPr="00D10DEF">
              <w:rPr>
                <w:lang w:val="en-ID"/>
              </w:rPr>
              <w:t>dibatalkan</w:t>
            </w:r>
            <w:proofErr w:type="spellEnd"/>
            <w:r w:rsidRPr="00D10DEF">
              <w:rPr>
                <w:lang w:val="en-ID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55B4C721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Status </w:t>
            </w:r>
            <w:proofErr w:type="spellStart"/>
            <w:r w:rsidRPr="00D10DEF">
              <w:rPr>
                <w:lang w:val="en-ID"/>
              </w:rPr>
              <w:t>surat</w:t>
            </w:r>
            <w:proofErr w:type="spellEnd"/>
          </w:p>
        </w:tc>
      </w:tr>
      <w:tr w:rsidR="00D10DEF" w:rsidRPr="00D10DEF" w14:paraId="7A4BCB9C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6E15C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80740B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5F099E0" w14:textId="77777777" w:rsidR="00D10DEF" w:rsidRPr="00D10DEF" w:rsidRDefault="00D10DEF" w:rsidP="00D10DEF">
            <w:pPr>
              <w:rPr>
                <w:lang w:val="en-ID"/>
              </w:rPr>
            </w:pPr>
          </w:p>
        </w:tc>
      </w:tr>
      <w:tr w:rsidR="00D10DEF" w:rsidRPr="00D10DEF" w14:paraId="29C80791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F2A70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BF3D0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FE54655" w14:textId="77777777" w:rsidR="00D10DEF" w:rsidRPr="00D10DEF" w:rsidRDefault="00D10DEF" w:rsidP="00D10DEF">
            <w:pPr>
              <w:rPr>
                <w:lang w:val="en-ID"/>
              </w:rPr>
            </w:pPr>
          </w:p>
        </w:tc>
      </w:tr>
    </w:tbl>
    <w:p w14:paraId="79D71399" w14:textId="364FBBC5" w:rsidR="00D10DEF" w:rsidRDefault="00D10DEF" w:rsidP="00D10DEF">
      <w:pPr>
        <w:rPr>
          <w:lang w:val="en-ID"/>
        </w:rPr>
      </w:pPr>
    </w:p>
    <w:p w14:paraId="3CA1A8C7" w14:textId="77777777" w:rsidR="00D10DEF" w:rsidRPr="00D10DEF" w:rsidRDefault="00D10DEF" w:rsidP="00D10DEF">
      <w:pPr>
        <w:rPr>
          <w:lang w:val="en-ID"/>
        </w:rPr>
      </w:pPr>
    </w:p>
    <w:p w14:paraId="4B17D130" w14:textId="4BB3ACE6" w:rsidR="00D10DEF" w:rsidRPr="00D10DEF" w:rsidRDefault="00D10DEF" w:rsidP="00D10DEF">
      <w:pPr>
        <w:pStyle w:val="ListParagraph"/>
        <w:numPr>
          <w:ilvl w:val="0"/>
          <w:numId w:val="16"/>
        </w:numPr>
        <w:ind w:left="284"/>
        <w:rPr>
          <w:b/>
          <w:bCs/>
          <w:lang w:val="en-ID"/>
        </w:rPr>
      </w:pPr>
      <w:proofErr w:type="spellStart"/>
      <w:r w:rsidRPr="00D10DEF">
        <w:rPr>
          <w:b/>
          <w:bCs/>
          <w:lang w:val="en-ID"/>
        </w:rPr>
        <w:lastRenderedPageBreak/>
        <w:t>log_nomor_surat</w:t>
      </w:r>
      <w:proofErr w:type="spellEnd"/>
    </w:p>
    <w:p w14:paraId="6BC0FAF9" w14:textId="77777777" w:rsidR="00D10DEF" w:rsidRPr="00D10DEF" w:rsidRDefault="00D10DEF" w:rsidP="00D10DEF">
      <w:pPr>
        <w:rPr>
          <w:lang w:val="en-ID"/>
        </w:rPr>
      </w:pPr>
      <w:proofErr w:type="spellStart"/>
      <w:r w:rsidRPr="00D10DEF">
        <w:rPr>
          <w:lang w:val="en-ID"/>
        </w:rPr>
        <w:t>Digunakan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untuk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pencatatan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penomoran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surat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otomatis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berdasarkan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tahun</w:t>
      </w:r>
      <w:proofErr w:type="spellEnd"/>
      <w:r w:rsidRPr="00D10DEF">
        <w:rPr>
          <w:lang w:val="en-ID"/>
        </w:rPr>
        <w:t xml:space="preserve"> dan </w:t>
      </w:r>
      <w:proofErr w:type="spellStart"/>
      <w:r w:rsidRPr="00D10DEF">
        <w:rPr>
          <w:lang w:val="en-ID"/>
        </w:rPr>
        <w:t>kategori</w:t>
      </w:r>
      <w:proofErr w:type="spellEnd"/>
      <w:r w:rsidRPr="00D10DEF">
        <w:rPr>
          <w:lang w:val="en-ID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547"/>
        <w:gridCol w:w="3148"/>
      </w:tblGrid>
      <w:tr w:rsidR="00D10DEF" w:rsidRPr="00D10DEF" w14:paraId="5C4EAEBA" w14:textId="77777777" w:rsidTr="00D10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908CF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r w:rsidRPr="00D10DEF">
              <w:rPr>
                <w:b/>
                <w:bCs/>
                <w:lang w:val="en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0983CBD6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Tipe</w:t>
            </w:r>
            <w:proofErr w:type="spellEnd"/>
            <w:r w:rsidRPr="00D10DEF">
              <w:rPr>
                <w:b/>
                <w:bCs/>
                <w:lang w:val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202F9408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D10DEF" w:rsidRPr="00D10DEF" w14:paraId="50CBA21B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FBC6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874AB7A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5EE34B46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Primary Key</w:t>
            </w:r>
          </w:p>
        </w:tc>
      </w:tr>
      <w:tr w:rsidR="00D10DEF" w:rsidRPr="00D10DEF" w14:paraId="7A64AC54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6D24E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kategori_id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ED4C7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bigint</w:t>
            </w:r>
            <w:proofErr w:type="spellEnd"/>
            <w:r w:rsidRPr="00D10DEF">
              <w:rPr>
                <w:lang w:val="en-ID"/>
              </w:rPr>
              <w:t xml:space="preserve"> unsigned</w:t>
            </w:r>
          </w:p>
        </w:tc>
        <w:tc>
          <w:tcPr>
            <w:tcW w:w="0" w:type="auto"/>
            <w:vAlign w:val="center"/>
            <w:hideMark/>
          </w:tcPr>
          <w:p w14:paraId="178592FD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FK </w:t>
            </w:r>
            <w:proofErr w:type="spellStart"/>
            <w:r w:rsidRPr="00D10DEF">
              <w:rPr>
                <w:lang w:val="en-ID"/>
              </w:rPr>
              <w:t>ke</w:t>
            </w:r>
            <w:proofErr w:type="spellEnd"/>
            <w:r w:rsidRPr="00D10DEF">
              <w:rPr>
                <w:lang w:val="en-ID"/>
              </w:rPr>
              <w:t xml:space="preserve"> kategori_template.id</w:t>
            </w:r>
          </w:p>
        </w:tc>
      </w:tr>
      <w:tr w:rsidR="00D10DEF" w:rsidRPr="00D10DEF" w14:paraId="273168F5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40A1B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tahun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45D62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12F85EB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Tahun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surat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diterbitkan</w:t>
            </w:r>
            <w:proofErr w:type="spellEnd"/>
          </w:p>
        </w:tc>
      </w:tr>
      <w:tr w:rsidR="00D10DEF" w:rsidRPr="00D10DEF" w14:paraId="4474EDFE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437A7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last_number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7C16F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23488E7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Nomor</w:t>
            </w:r>
            <w:proofErr w:type="spellEnd"/>
            <w:r w:rsidRPr="00D10DEF">
              <w:rPr>
                <w:lang w:val="en-ID"/>
              </w:rPr>
              <w:t xml:space="preserve"> </w:t>
            </w:r>
            <w:proofErr w:type="spellStart"/>
            <w:r w:rsidRPr="00D10DEF">
              <w:rPr>
                <w:lang w:val="en-ID"/>
              </w:rPr>
              <w:t>terakhir</w:t>
            </w:r>
            <w:proofErr w:type="spellEnd"/>
            <w:r w:rsidRPr="00D10DEF">
              <w:rPr>
                <w:lang w:val="en-ID"/>
              </w:rPr>
              <w:t xml:space="preserve"> yang </w:t>
            </w:r>
            <w:proofErr w:type="spellStart"/>
            <w:r w:rsidRPr="00D10DEF">
              <w:rPr>
                <w:lang w:val="en-ID"/>
              </w:rPr>
              <w:t>digunakan</w:t>
            </w:r>
            <w:proofErr w:type="spellEnd"/>
          </w:p>
        </w:tc>
      </w:tr>
      <w:tr w:rsidR="00D10DEF" w:rsidRPr="00D10DEF" w14:paraId="7E65E256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B0E93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B0D6B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2CEB0E9" w14:textId="77777777" w:rsidR="00D10DEF" w:rsidRPr="00D10DEF" w:rsidRDefault="00D10DEF" w:rsidP="00D10DEF">
            <w:pPr>
              <w:rPr>
                <w:lang w:val="en-ID"/>
              </w:rPr>
            </w:pPr>
          </w:p>
        </w:tc>
      </w:tr>
      <w:tr w:rsidR="00D10DEF" w:rsidRPr="00D10DEF" w14:paraId="749023D9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8FBA6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AD343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617A7E1" w14:textId="77777777" w:rsidR="00D10DEF" w:rsidRPr="00D10DEF" w:rsidRDefault="00D10DEF" w:rsidP="00D10DEF">
            <w:pPr>
              <w:rPr>
                <w:lang w:val="en-ID"/>
              </w:rPr>
            </w:pPr>
          </w:p>
        </w:tc>
      </w:tr>
    </w:tbl>
    <w:p w14:paraId="58BC361D" w14:textId="2468953F" w:rsidR="00D10DEF" w:rsidRPr="00D10DEF" w:rsidRDefault="00D10DEF" w:rsidP="00D10DEF">
      <w:pPr>
        <w:rPr>
          <w:lang w:val="en-ID"/>
        </w:rPr>
      </w:pPr>
    </w:p>
    <w:p w14:paraId="4774E128" w14:textId="3630C934" w:rsidR="00D10DEF" w:rsidRPr="00D10DEF" w:rsidRDefault="00D10DEF" w:rsidP="00D10DEF">
      <w:pPr>
        <w:pStyle w:val="ListParagraph"/>
        <w:numPr>
          <w:ilvl w:val="0"/>
          <w:numId w:val="16"/>
        </w:numPr>
        <w:ind w:left="284"/>
        <w:rPr>
          <w:b/>
          <w:bCs/>
          <w:lang w:val="en-ID"/>
        </w:rPr>
      </w:pPr>
      <w:proofErr w:type="spellStart"/>
      <w:r w:rsidRPr="00D10DEF">
        <w:rPr>
          <w:b/>
          <w:bCs/>
          <w:lang w:val="en-ID"/>
        </w:rPr>
        <w:t>password_reset_tokens</w:t>
      </w:r>
      <w:proofErr w:type="spellEnd"/>
    </w:p>
    <w:p w14:paraId="69EEA793" w14:textId="77777777" w:rsidR="00D10DEF" w:rsidRPr="00D10DEF" w:rsidRDefault="00D10DEF" w:rsidP="00D10DEF">
      <w:pPr>
        <w:rPr>
          <w:lang w:val="en-ID"/>
        </w:rPr>
      </w:pPr>
      <w:proofErr w:type="spellStart"/>
      <w:r w:rsidRPr="00D10DEF">
        <w:rPr>
          <w:lang w:val="en-ID"/>
        </w:rPr>
        <w:t>Menyimpan</w:t>
      </w:r>
      <w:proofErr w:type="spellEnd"/>
      <w:r w:rsidRPr="00D10DEF">
        <w:rPr>
          <w:lang w:val="en-ID"/>
        </w:rPr>
        <w:t xml:space="preserve"> token reset password </w:t>
      </w:r>
      <w:proofErr w:type="spellStart"/>
      <w:r w:rsidRPr="00D10DEF">
        <w:rPr>
          <w:lang w:val="en-ID"/>
        </w:rPr>
        <w:t>untuk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sistem</w:t>
      </w:r>
      <w:proofErr w:type="spellEnd"/>
      <w:r w:rsidRPr="00D10DEF">
        <w:rPr>
          <w:lang w:val="en-ID"/>
        </w:rPr>
        <w:t xml:space="preserve"> </w:t>
      </w:r>
      <w:proofErr w:type="spellStart"/>
      <w:r w:rsidRPr="00D10DEF">
        <w:rPr>
          <w:lang w:val="en-ID"/>
        </w:rPr>
        <w:t>autentikasi</w:t>
      </w:r>
      <w:proofErr w:type="spellEnd"/>
      <w:r w:rsidRPr="00D10DEF">
        <w:rPr>
          <w:lang w:val="en-ID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300"/>
        <w:gridCol w:w="2168"/>
      </w:tblGrid>
      <w:tr w:rsidR="00D10DEF" w:rsidRPr="00D10DEF" w14:paraId="2841E8ED" w14:textId="77777777" w:rsidTr="00D10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FAFC3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r w:rsidRPr="00D10DEF">
              <w:rPr>
                <w:b/>
                <w:bCs/>
                <w:lang w:val="en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20267AE6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Tipe</w:t>
            </w:r>
            <w:proofErr w:type="spellEnd"/>
            <w:r w:rsidRPr="00D10DEF">
              <w:rPr>
                <w:b/>
                <w:bCs/>
                <w:lang w:val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7F457FB9" w14:textId="77777777" w:rsidR="00D10DEF" w:rsidRPr="00D10DEF" w:rsidRDefault="00D10DEF" w:rsidP="00D10DEF">
            <w:pPr>
              <w:rPr>
                <w:b/>
                <w:bCs/>
                <w:lang w:val="en-ID"/>
              </w:rPr>
            </w:pPr>
            <w:proofErr w:type="spellStart"/>
            <w:r w:rsidRPr="00D10DEF"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D10DEF" w:rsidRPr="00D10DEF" w14:paraId="70EC9E72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845F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08FF3CD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D88B74C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 xml:space="preserve">Email </w:t>
            </w:r>
            <w:proofErr w:type="spellStart"/>
            <w:r w:rsidRPr="00D10DEF">
              <w:rPr>
                <w:lang w:val="en-ID"/>
              </w:rPr>
              <w:t>pengguna</w:t>
            </w:r>
            <w:proofErr w:type="spellEnd"/>
          </w:p>
        </w:tc>
      </w:tr>
      <w:tr w:rsidR="00D10DEF" w:rsidRPr="00D10DEF" w14:paraId="0354F282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77DD4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28F2FA5F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C7BC583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Token reset password</w:t>
            </w:r>
          </w:p>
        </w:tc>
      </w:tr>
      <w:tr w:rsidR="00D10DEF" w:rsidRPr="00D10DEF" w14:paraId="33931921" w14:textId="77777777" w:rsidTr="00D10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81661" w14:textId="77777777" w:rsidR="00D10DEF" w:rsidRPr="00D10DEF" w:rsidRDefault="00D10DEF" w:rsidP="00D10DEF">
            <w:pPr>
              <w:rPr>
                <w:lang w:val="en-ID"/>
              </w:rPr>
            </w:pPr>
            <w:proofErr w:type="spellStart"/>
            <w:r w:rsidRPr="00D10DEF">
              <w:rPr>
                <w:lang w:val="en-ID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F6714" w14:textId="77777777" w:rsidR="00D10DEF" w:rsidRPr="00D10DEF" w:rsidRDefault="00D10DEF" w:rsidP="00D10DEF">
            <w:pPr>
              <w:rPr>
                <w:lang w:val="en-ID"/>
              </w:rPr>
            </w:pPr>
            <w:r w:rsidRPr="00D10DEF">
              <w:rPr>
                <w:lang w:val="en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A121A98" w14:textId="77777777" w:rsidR="00D10DEF" w:rsidRPr="00D10DEF" w:rsidRDefault="00D10DEF" w:rsidP="00D10DEF">
            <w:pPr>
              <w:rPr>
                <w:lang w:val="en-ID"/>
              </w:rPr>
            </w:pPr>
          </w:p>
        </w:tc>
      </w:tr>
    </w:tbl>
    <w:p w14:paraId="58A5FC8C" w14:textId="77777777" w:rsidR="00D10DEF" w:rsidRPr="00D10DEF" w:rsidRDefault="00D10DEF" w:rsidP="00D10DEF"/>
    <w:p w14:paraId="7C5CDE62" w14:textId="77777777" w:rsidR="00FA0B41" w:rsidRDefault="00FA0B41" w:rsidP="00FA0B41">
      <w:pPr>
        <w:spacing w:after="0"/>
        <w:ind w:firstLine="567"/>
        <w:jc w:val="both"/>
        <w:rPr>
          <w:lang w:val="en-ID"/>
        </w:rPr>
      </w:pPr>
    </w:p>
    <w:p w14:paraId="5BEA6589" w14:textId="77777777" w:rsidR="00F56D9B" w:rsidRDefault="00F56D9B" w:rsidP="00FA0B41">
      <w:pPr>
        <w:spacing w:after="0"/>
        <w:ind w:firstLine="567"/>
        <w:jc w:val="both"/>
        <w:rPr>
          <w:lang w:val="en-ID"/>
        </w:rPr>
      </w:pPr>
    </w:p>
    <w:p w14:paraId="7E33519B" w14:textId="77777777" w:rsidR="00F56D9B" w:rsidRDefault="00F56D9B" w:rsidP="00FA0B41">
      <w:pPr>
        <w:spacing w:after="0"/>
        <w:ind w:firstLine="567"/>
        <w:jc w:val="both"/>
        <w:rPr>
          <w:lang w:val="en-ID"/>
        </w:rPr>
      </w:pPr>
    </w:p>
    <w:p w14:paraId="4067797A" w14:textId="77777777" w:rsidR="00F56D9B" w:rsidRDefault="00F56D9B" w:rsidP="00FA0B41">
      <w:pPr>
        <w:spacing w:after="0"/>
        <w:ind w:firstLine="567"/>
        <w:jc w:val="both"/>
        <w:rPr>
          <w:lang w:val="en-ID"/>
        </w:rPr>
      </w:pPr>
    </w:p>
    <w:p w14:paraId="511570A9" w14:textId="77777777" w:rsidR="00F56D9B" w:rsidRDefault="00F56D9B" w:rsidP="00FA0B41">
      <w:pPr>
        <w:spacing w:after="0"/>
        <w:ind w:firstLine="567"/>
        <w:jc w:val="both"/>
        <w:rPr>
          <w:lang w:val="en-ID"/>
        </w:rPr>
      </w:pPr>
    </w:p>
    <w:p w14:paraId="3182E8D2" w14:textId="77777777" w:rsidR="00F56D9B" w:rsidRDefault="00F56D9B" w:rsidP="00FA0B41">
      <w:pPr>
        <w:spacing w:after="0"/>
        <w:ind w:firstLine="567"/>
        <w:jc w:val="both"/>
        <w:rPr>
          <w:lang w:val="en-ID"/>
        </w:rPr>
      </w:pPr>
    </w:p>
    <w:p w14:paraId="2B59564F" w14:textId="77777777" w:rsidR="00F56D9B" w:rsidRDefault="00F56D9B" w:rsidP="00FA0B41">
      <w:pPr>
        <w:spacing w:after="0"/>
        <w:ind w:firstLine="567"/>
        <w:jc w:val="both"/>
        <w:rPr>
          <w:lang w:val="en-ID"/>
        </w:rPr>
      </w:pPr>
    </w:p>
    <w:p w14:paraId="4221753B" w14:textId="77777777" w:rsidR="00F56D9B" w:rsidRDefault="00F56D9B" w:rsidP="00FA0B41">
      <w:pPr>
        <w:spacing w:after="0"/>
        <w:ind w:firstLine="567"/>
        <w:jc w:val="both"/>
        <w:rPr>
          <w:lang w:val="en-ID"/>
        </w:rPr>
      </w:pPr>
    </w:p>
    <w:p w14:paraId="156B9307" w14:textId="77777777" w:rsidR="00F56D9B" w:rsidRDefault="00F56D9B" w:rsidP="00FA0B41">
      <w:pPr>
        <w:spacing w:after="0"/>
        <w:ind w:firstLine="567"/>
        <w:jc w:val="both"/>
        <w:rPr>
          <w:lang w:val="en-ID"/>
        </w:rPr>
      </w:pPr>
    </w:p>
    <w:p w14:paraId="6330A07F" w14:textId="77777777" w:rsidR="00F56D9B" w:rsidRDefault="00F56D9B" w:rsidP="00FA0B41">
      <w:pPr>
        <w:spacing w:after="0"/>
        <w:ind w:firstLine="567"/>
        <w:jc w:val="both"/>
        <w:rPr>
          <w:lang w:val="en-ID"/>
        </w:rPr>
      </w:pPr>
    </w:p>
    <w:p w14:paraId="1E241C2E" w14:textId="77777777" w:rsidR="00FA0B41" w:rsidRDefault="00FA0B41" w:rsidP="00FA0B41">
      <w:pPr>
        <w:spacing w:after="0"/>
        <w:jc w:val="both"/>
        <w:rPr>
          <w:lang w:val="en-ID"/>
        </w:rPr>
      </w:pPr>
    </w:p>
    <w:p w14:paraId="10A5B8AA" w14:textId="7D157C6E" w:rsidR="00FA0B41" w:rsidRPr="00FA0B41" w:rsidRDefault="00FA0B41" w:rsidP="00FA0B41">
      <w:pPr>
        <w:pStyle w:val="Heading3"/>
        <w:rPr>
          <w:rFonts w:ascii="Times New Roman" w:hAnsi="Times New Roman" w:cs="Times New Roman"/>
          <w:color w:val="auto"/>
          <w:lang w:val="en-ID"/>
        </w:rPr>
      </w:pPr>
      <w:bookmarkStart w:id="24" w:name="_Toc201961396"/>
      <w:r w:rsidRPr="00FA0B41">
        <w:rPr>
          <w:rFonts w:ascii="Times New Roman" w:hAnsi="Times New Roman" w:cs="Times New Roman"/>
          <w:color w:val="auto"/>
          <w:lang w:val="en-ID"/>
        </w:rPr>
        <w:lastRenderedPageBreak/>
        <w:t xml:space="preserve">3.5.3 </w:t>
      </w:r>
      <w:r w:rsidRPr="00FA0B41">
        <w:rPr>
          <w:rFonts w:ascii="Times New Roman" w:hAnsi="Times New Roman" w:cs="Times New Roman"/>
          <w:color w:val="auto"/>
        </w:rPr>
        <w:t>ERD (Entity Relationship Diagram)</w:t>
      </w:r>
      <w:bookmarkEnd w:id="24"/>
    </w:p>
    <w:p w14:paraId="3317AFBD" w14:textId="1289BECF" w:rsidR="00B032BF" w:rsidRDefault="00B032BF" w:rsidP="007D37C2">
      <w:pPr>
        <w:spacing w:after="0"/>
        <w:jc w:val="both"/>
      </w:pPr>
    </w:p>
    <w:p w14:paraId="4DE21B44" w14:textId="0E9596BE" w:rsidR="00D609DE" w:rsidRDefault="00D609DE" w:rsidP="007D37C2">
      <w:pPr>
        <w:spacing w:after="0"/>
        <w:jc w:val="both"/>
      </w:pPr>
      <w:r w:rsidRPr="00D609DE">
        <w:rPr>
          <w:noProof/>
        </w:rPr>
        <w:drawing>
          <wp:inline distT="0" distB="0" distL="0" distR="0" wp14:anchorId="1BC4A34F" wp14:editId="3C4AB67D">
            <wp:extent cx="5274945" cy="3063240"/>
            <wp:effectExtent l="0" t="0" r="1905" b="3810"/>
            <wp:docPr id="156652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265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CFC1" w14:textId="77777777" w:rsidR="00FA0B41" w:rsidRPr="00FA0B41" w:rsidRDefault="00FA0B41" w:rsidP="00FA0B41">
      <w:pPr>
        <w:spacing w:after="0"/>
        <w:ind w:firstLine="567"/>
        <w:jc w:val="both"/>
        <w:rPr>
          <w:rFonts w:eastAsiaTheme="majorEastAsia" w:cstheme="majorBidi"/>
          <w:szCs w:val="26"/>
          <w:lang w:val="en-ID"/>
        </w:rPr>
      </w:pPr>
      <w:r w:rsidRPr="00FA0B41">
        <w:rPr>
          <w:rFonts w:eastAsiaTheme="majorEastAsia" w:cstheme="majorBidi"/>
          <w:szCs w:val="26"/>
          <w:lang w:val="en-ID"/>
        </w:rPr>
        <w:t xml:space="preserve">Diagram yang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kamu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lampirkan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menunjukkan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hubungan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antara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tabel-tabel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dengan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sangat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jelas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,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termasuk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foreign key dan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jenis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relasinya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.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Berikut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ini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rangkuman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relasi</w:t>
      </w:r>
      <w:proofErr w:type="spellEnd"/>
      <w:r w:rsidRPr="00FA0B41">
        <w:rPr>
          <w:rFonts w:eastAsiaTheme="majorEastAsia" w:cstheme="majorBidi"/>
          <w:szCs w:val="26"/>
          <w:lang w:val="en-ID"/>
        </w:rPr>
        <w:t>:</w:t>
      </w:r>
    </w:p>
    <w:p w14:paraId="387DDCC8" w14:textId="77777777" w:rsidR="00FA0B41" w:rsidRPr="00FA0B41" w:rsidRDefault="00FA0B41">
      <w:pPr>
        <w:numPr>
          <w:ilvl w:val="0"/>
          <w:numId w:val="82"/>
        </w:numPr>
        <w:spacing w:after="0"/>
        <w:jc w:val="both"/>
        <w:rPr>
          <w:rFonts w:eastAsiaTheme="majorEastAsia" w:cstheme="majorBidi"/>
          <w:szCs w:val="26"/>
          <w:lang w:val="en-ID"/>
        </w:rPr>
      </w:pPr>
      <w:r w:rsidRPr="00FA0B41">
        <w:rPr>
          <w:rFonts w:eastAsiaTheme="majorEastAsia" w:cstheme="majorBidi"/>
          <w:szCs w:val="26"/>
          <w:lang w:val="en-ID"/>
        </w:rPr>
        <w:t xml:space="preserve">users →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karyawan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(1-to-1)</w:t>
      </w:r>
    </w:p>
    <w:p w14:paraId="4F8BAAF0" w14:textId="77777777" w:rsidR="00FA0B41" w:rsidRPr="00FA0B41" w:rsidRDefault="00FA0B41">
      <w:pPr>
        <w:numPr>
          <w:ilvl w:val="0"/>
          <w:numId w:val="82"/>
        </w:numPr>
        <w:spacing w:after="0"/>
        <w:jc w:val="both"/>
        <w:rPr>
          <w:rFonts w:eastAsiaTheme="majorEastAsia" w:cstheme="majorBidi"/>
          <w:szCs w:val="26"/>
          <w:lang w:val="en-ID"/>
        </w:rPr>
      </w:pPr>
      <w:r w:rsidRPr="00FA0B41">
        <w:rPr>
          <w:rFonts w:eastAsiaTheme="majorEastAsia" w:cstheme="majorBidi"/>
          <w:szCs w:val="26"/>
          <w:lang w:val="en-ID"/>
        </w:rPr>
        <w:t xml:space="preserve">users →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pengajuan_surat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,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histori_surat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(1-to-many)</w:t>
      </w:r>
    </w:p>
    <w:p w14:paraId="3C29A190" w14:textId="77777777" w:rsidR="00FA0B41" w:rsidRPr="00FA0B41" w:rsidRDefault="00FA0B41">
      <w:pPr>
        <w:numPr>
          <w:ilvl w:val="0"/>
          <w:numId w:val="82"/>
        </w:numPr>
        <w:spacing w:after="0"/>
        <w:jc w:val="both"/>
        <w:rPr>
          <w:rFonts w:eastAsiaTheme="majorEastAsia" w:cstheme="majorBidi"/>
          <w:szCs w:val="26"/>
          <w:lang w:val="en-ID"/>
        </w:rPr>
      </w:pPr>
      <w:proofErr w:type="spellStart"/>
      <w:r w:rsidRPr="00FA0B41">
        <w:rPr>
          <w:rFonts w:eastAsiaTheme="majorEastAsia" w:cstheme="majorBidi"/>
          <w:szCs w:val="26"/>
          <w:lang w:val="en-ID"/>
        </w:rPr>
        <w:t>template_surat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→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pengajuan_surat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,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histori_surat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(1-to-many)</w:t>
      </w:r>
    </w:p>
    <w:p w14:paraId="2427EC21" w14:textId="77777777" w:rsidR="00FA0B41" w:rsidRPr="00FA0B41" w:rsidRDefault="00FA0B41">
      <w:pPr>
        <w:numPr>
          <w:ilvl w:val="0"/>
          <w:numId w:val="82"/>
        </w:numPr>
        <w:spacing w:after="0"/>
        <w:jc w:val="both"/>
        <w:rPr>
          <w:rFonts w:eastAsiaTheme="majorEastAsia" w:cstheme="majorBidi"/>
          <w:szCs w:val="26"/>
          <w:lang w:val="en-ID"/>
        </w:rPr>
      </w:pPr>
      <w:proofErr w:type="spellStart"/>
      <w:r w:rsidRPr="00FA0B41">
        <w:rPr>
          <w:rFonts w:eastAsiaTheme="majorEastAsia" w:cstheme="majorBidi"/>
          <w:szCs w:val="26"/>
          <w:lang w:val="en-ID"/>
        </w:rPr>
        <w:t>kategori_template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→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template_surat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,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log_nomor_surat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,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histori_surat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(1-to-many)</w:t>
      </w:r>
    </w:p>
    <w:p w14:paraId="2A9A6729" w14:textId="77777777" w:rsidR="00FA0B41" w:rsidRDefault="00FA0B41" w:rsidP="00FA0B41">
      <w:pPr>
        <w:spacing w:after="0"/>
        <w:ind w:firstLine="567"/>
        <w:jc w:val="both"/>
        <w:rPr>
          <w:rFonts w:eastAsiaTheme="majorEastAsia" w:cstheme="majorBidi"/>
          <w:szCs w:val="26"/>
          <w:lang w:val="en-ID"/>
        </w:rPr>
      </w:pPr>
      <w:r w:rsidRPr="00FA0B41">
        <w:rPr>
          <w:rFonts w:eastAsiaTheme="majorEastAsia" w:cstheme="majorBidi"/>
          <w:szCs w:val="26"/>
          <w:lang w:val="en-ID"/>
        </w:rPr>
        <w:t xml:space="preserve">ERD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ini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menjadi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representasi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visual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dari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desain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database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relasional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, dan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penting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sebagai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dokumentasi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pengembangan</w:t>
      </w:r>
      <w:proofErr w:type="spellEnd"/>
      <w:r w:rsidRPr="00FA0B41">
        <w:rPr>
          <w:rFonts w:eastAsiaTheme="majorEastAsia" w:cstheme="majorBidi"/>
          <w:szCs w:val="26"/>
          <w:lang w:val="en-ID"/>
        </w:rPr>
        <w:t xml:space="preserve"> </w:t>
      </w:r>
      <w:proofErr w:type="spellStart"/>
      <w:r w:rsidRPr="00FA0B41">
        <w:rPr>
          <w:rFonts w:eastAsiaTheme="majorEastAsia" w:cstheme="majorBidi"/>
          <w:szCs w:val="26"/>
          <w:lang w:val="en-ID"/>
        </w:rPr>
        <w:t>sistem</w:t>
      </w:r>
      <w:proofErr w:type="spellEnd"/>
      <w:r w:rsidRPr="00FA0B41">
        <w:rPr>
          <w:rFonts w:eastAsiaTheme="majorEastAsia" w:cstheme="majorBidi"/>
          <w:szCs w:val="26"/>
          <w:lang w:val="en-ID"/>
        </w:rPr>
        <w:t>.</w:t>
      </w:r>
    </w:p>
    <w:p w14:paraId="54E2D0E0" w14:textId="77777777" w:rsidR="00FA0B41" w:rsidRDefault="00FA0B41" w:rsidP="00FA0B41">
      <w:pPr>
        <w:spacing w:after="0"/>
        <w:ind w:firstLine="567"/>
        <w:jc w:val="both"/>
        <w:rPr>
          <w:rFonts w:eastAsiaTheme="majorEastAsia" w:cstheme="majorBidi"/>
          <w:szCs w:val="26"/>
          <w:lang w:val="en-ID"/>
        </w:rPr>
      </w:pPr>
    </w:p>
    <w:p w14:paraId="2B19E064" w14:textId="7D26ABDA" w:rsidR="00FA0B41" w:rsidRDefault="00FA0B41" w:rsidP="00D10DEF">
      <w:pPr>
        <w:pStyle w:val="Heading3"/>
        <w:rPr>
          <w:rFonts w:ascii="Times New Roman" w:hAnsi="Times New Roman" w:cs="Times New Roman"/>
          <w:color w:val="auto"/>
        </w:rPr>
      </w:pPr>
      <w:bookmarkStart w:id="25" w:name="_Toc201961397"/>
      <w:r w:rsidRPr="00D10DEF">
        <w:rPr>
          <w:rFonts w:ascii="Times New Roman" w:hAnsi="Times New Roman" w:cs="Times New Roman"/>
          <w:color w:val="auto"/>
          <w:lang w:val="en-ID"/>
        </w:rPr>
        <w:t xml:space="preserve">3.5.4 </w:t>
      </w:r>
      <w:r w:rsidR="00D10DEF" w:rsidRPr="00D10DEF">
        <w:rPr>
          <w:rFonts w:ascii="Times New Roman" w:hAnsi="Times New Roman" w:cs="Times New Roman"/>
          <w:color w:val="auto"/>
        </w:rPr>
        <w:t xml:space="preserve">Skrip </w:t>
      </w:r>
      <w:proofErr w:type="spellStart"/>
      <w:r w:rsidR="00D10DEF" w:rsidRPr="00D10DEF">
        <w:rPr>
          <w:rFonts w:ascii="Times New Roman" w:hAnsi="Times New Roman" w:cs="Times New Roman"/>
          <w:color w:val="auto"/>
        </w:rPr>
        <w:t>Sql</w:t>
      </w:r>
      <w:bookmarkEnd w:id="25"/>
      <w:proofErr w:type="spellEnd"/>
    </w:p>
    <w:p w14:paraId="3791F026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CREATE TABLE `users` (</w:t>
      </w:r>
    </w:p>
    <w:p w14:paraId="74B6B173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 xml:space="preserve">  `id`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 AUTO_INCREMENT PRIMARY KEY,</w:t>
      </w:r>
    </w:p>
    <w:p w14:paraId="1FC28C34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`nama` varchar(255) NOT NULL,</w:t>
      </w:r>
    </w:p>
    <w:p w14:paraId="05897173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`email` varchar(255) NOT NULL UNIQUE,</w:t>
      </w:r>
    </w:p>
    <w:p w14:paraId="04D1F1FE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`password` varchar(255) NOT NULL,</w:t>
      </w:r>
    </w:p>
    <w:p w14:paraId="053D4D02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 xml:space="preserve">  `role` </w:t>
      </w:r>
      <w:proofErr w:type="spellStart"/>
      <w:r w:rsidRPr="00D10DEF">
        <w:rPr>
          <w:lang w:val="en-ID"/>
        </w:rPr>
        <w:t>enum</w:t>
      </w:r>
      <w:proofErr w:type="spellEnd"/>
      <w:r w:rsidRPr="00D10DEF">
        <w:rPr>
          <w:lang w:val="en-ID"/>
        </w:rPr>
        <w:t>('</w:t>
      </w:r>
      <w:proofErr w:type="spellStart"/>
      <w:r w:rsidRPr="00D10DEF">
        <w:rPr>
          <w:lang w:val="en-ID"/>
        </w:rPr>
        <w:t>karyawan</w:t>
      </w:r>
      <w:proofErr w:type="spellEnd"/>
      <w:r w:rsidRPr="00D10DEF">
        <w:rPr>
          <w:lang w:val="en-ID"/>
        </w:rPr>
        <w:t>','admin') NOT NULL,</w:t>
      </w:r>
    </w:p>
    <w:p w14:paraId="1BBFEDE4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created_at</w:t>
      </w:r>
      <w:proofErr w:type="spellEnd"/>
      <w:r w:rsidRPr="00D10DEF">
        <w:rPr>
          <w:lang w:val="en-ID"/>
        </w:rPr>
        <w:t>` timestamp NULL DEFAULT NULL,</w:t>
      </w:r>
    </w:p>
    <w:p w14:paraId="2D160518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updated_at</w:t>
      </w:r>
      <w:proofErr w:type="spellEnd"/>
      <w:r w:rsidRPr="00D10DEF">
        <w:rPr>
          <w:lang w:val="en-ID"/>
        </w:rPr>
        <w:t>` timestamp NULL DEFAULT NULL</w:t>
      </w:r>
    </w:p>
    <w:p w14:paraId="40CE2536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);</w:t>
      </w:r>
    </w:p>
    <w:p w14:paraId="3F766B00" w14:textId="77777777" w:rsidR="00D10DEF" w:rsidRPr="00D10DEF" w:rsidRDefault="00D10DEF" w:rsidP="00D10DEF">
      <w:pPr>
        <w:rPr>
          <w:lang w:val="en-ID"/>
        </w:rPr>
      </w:pPr>
    </w:p>
    <w:p w14:paraId="3CF3A56F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lastRenderedPageBreak/>
        <w:t>CREATE TABLE `</w:t>
      </w:r>
      <w:proofErr w:type="spellStart"/>
      <w:r w:rsidRPr="00D10DEF">
        <w:rPr>
          <w:lang w:val="en-ID"/>
        </w:rPr>
        <w:t>karyawan</w:t>
      </w:r>
      <w:proofErr w:type="spellEnd"/>
      <w:r w:rsidRPr="00D10DEF">
        <w:rPr>
          <w:lang w:val="en-ID"/>
        </w:rPr>
        <w:t>` (</w:t>
      </w:r>
    </w:p>
    <w:p w14:paraId="6A1E6345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 xml:space="preserve">  `id`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 AUTO_INCREMENT PRIMARY KEY,</w:t>
      </w:r>
    </w:p>
    <w:p w14:paraId="2AD34701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nik</w:t>
      </w:r>
      <w:proofErr w:type="spellEnd"/>
      <w:r w:rsidRPr="00D10DEF">
        <w:rPr>
          <w:lang w:val="en-ID"/>
        </w:rPr>
        <w:t>` varchar(255) NOT NULL UNIQUE,</w:t>
      </w:r>
    </w:p>
    <w:p w14:paraId="0657AB49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user_id</w:t>
      </w:r>
      <w:proofErr w:type="spellEnd"/>
      <w:r w:rsidRPr="00D10DEF">
        <w:rPr>
          <w:lang w:val="en-ID"/>
        </w:rPr>
        <w:t xml:space="preserve">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NULL,</w:t>
      </w:r>
    </w:p>
    <w:p w14:paraId="6C52D2A7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nama_lengkap</w:t>
      </w:r>
      <w:proofErr w:type="spellEnd"/>
      <w:r w:rsidRPr="00D10DEF">
        <w:rPr>
          <w:lang w:val="en-ID"/>
        </w:rPr>
        <w:t>` varchar(255) NOT NULL,</w:t>
      </w:r>
    </w:p>
    <w:p w14:paraId="40684748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`email` varchar(255) NOT NULL UNIQUE,</w:t>
      </w:r>
    </w:p>
    <w:p w14:paraId="7B835D4F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created_at</w:t>
      </w:r>
      <w:proofErr w:type="spellEnd"/>
      <w:r w:rsidRPr="00D10DEF">
        <w:rPr>
          <w:lang w:val="en-ID"/>
        </w:rPr>
        <w:t>` timestamp NULL DEFAULT NULL,</w:t>
      </w:r>
    </w:p>
    <w:p w14:paraId="799F9CD4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updated_at</w:t>
      </w:r>
      <w:proofErr w:type="spellEnd"/>
      <w:r w:rsidRPr="00D10DEF">
        <w:rPr>
          <w:lang w:val="en-ID"/>
        </w:rPr>
        <w:t>` timestamp NULL DEFAULT NULL,</w:t>
      </w:r>
    </w:p>
    <w:p w14:paraId="7B50580A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FOREIGN KEY (`</w:t>
      </w:r>
      <w:proofErr w:type="spellStart"/>
      <w:r w:rsidRPr="00D10DEF">
        <w:rPr>
          <w:lang w:val="en-ID"/>
        </w:rPr>
        <w:t>user_id</w:t>
      </w:r>
      <w:proofErr w:type="spellEnd"/>
      <w:r w:rsidRPr="00D10DEF">
        <w:rPr>
          <w:lang w:val="en-ID"/>
        </w:rPr>
        <w:t>`) REFERENCES `users` (`id`) ON DELETE CASCADE</w:t>
      </w:r>
    </w:p>
    <w:p w14:paraId="544E6E8B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);</w:t>
      </w:r>
    </w:p>
    <w:p w14:paraId="5FF3AE86" w14:textId="77777777" w:rsidR="00D10DEF" w:rsidRPr="00D10DEF" w:rsidRDefault="00D10DEF" w:rsidP="00D10DEF">
      <w:pPr>
        <w:rPr>
          <w:lang w:val="en-ID"/>
        </w:rPr>
      </w:pPr>
    </w:p>
    <w:p w14:paraId="227B3754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CREATE TABLE `</w:t>
      </w:r>
      <w:proofErr w:type="spellStart"/>
      <w:r w:rsidRPr="00D10DEF">
        <w:rPr>
          <w:lang w:val="en-ID"/>
        </w:rPr>
        <w:t>kategori_template</w:t>
      </w:r>
      <w:proofErr w:type="spellEnd"/>
      <w:r w:rsidRPr="00D10DEF">
        <w:rPr>
          <w:lang w:val="en-ID"/>
        </w:rPr>
        <w:t>` (</w:t>
      </w:r>
    </w:p>
    <w:p w14:paraId="6C065386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 xml:space="preserve">  `id`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 AUTO_INCREMENT PRIMARY KEY,</w:t>
      </w:r>
    </w:p>
    <w:p w14:paraId="49BF3CDB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nama_kategori</w:t>
      </w:r>
      <w:proofErr w:type="spellEnd"/>
      <w:r w:rsidRPr="00D10DEF">
        <w:rPr>
          <w:lang w:val="en-ID"/>
        </w:rPr>
        <w:t>` varchar(255) NOT NULL</w:t>
      </w:r>
    </w:p>
    <w:p w14:paraId="488E7D18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);</w:t>
      </w:r>
    </w:p>
    <w:p w14:paraId="1D61CBE6" w14:textId="77777777" w:rsidR="00D10DEF" w:rsidRPr="00D10DEF" w:rsidRDefault="00D10DEF" w:rsidP="00D10DEF">
      <w:pPr>
        <w:rPr>
          <w:lang w:val="en-ID"/>
        </w:rPr>
      </w:pPr>
    </w:p>
    <w:p w14:paraId="4BD809A6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CREATE TABLE `</w:t>
      </w:r>
      <w:proofErr w:type="spellStart"/>
      <w:r w:rsidRPr="00D10DEF">
        <w:rPr>
          <w:lang w:val="en-ID"/>
        </w:rPr>
        <w:t>template_surat</w:t>
      </w:r>
      <w:proofErr w:type="spellEnd"/>
      <w:r w:rsidRPr="00D10DEF">
        <w:rPr>
          <w:lang w:val="en-ID"/>
        </w:rPr>
        <w:t>` (</w:t>
      </w:r>
    </w:p>
    <w:p w14:paraId="39F71001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 xml:space="preserve">  `id`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 AUTO_INCREMENT PRIMARY KEY,</w:t>
      </w:r>
    </w:p>
    <w:p w14:paraId="562DC304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judul_template</w:t>
      </w:r>
      <w:proofErr w:type="spellEnd"/>
      <w:r w:rsidRPr="00D10DEF">
        <w:rPr>
          <w:lang w:val="en-ID"/>
        </w:rPr>
        <w:t>` varchar(255) NOT NULL,</w:t>
      </w:r>
    </w:p>
    <w:p w14:paraId="349F4353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file_path</w:t>
      </w:r>
      <w:proofErr w:type="spellEnd"/>
      <w:r w:rsidRPr="00D10DEF">
        <w:rPr>
          <w:lang w:val="en-ID"/>
        </w:rPr>
        <w:t>` varchar(255) NOT NULL,</w:t>
      </w:r>
    </w:p>
    <w:p w14:paraId="5CE69CF2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format_file</w:t>
      </w:r>
      <w:proofErr w:type="spellEnd"/>
      <w:r w:rsidRPr="00D10DEF">
        <w:rPr>
          <w:lang w:val="en-ID"/>
        </w:rPr>
        <w:t xml:space="preserve">` </w:t>
      </w:r>
      <w:proofErr w:type="spellStart"/>
      <w:r w:rsidRPr="00D10DEF">
        <w:rPr>
          <w:lang w:val="en-ID"/>
        </w:rPr>
        <w:t>enum</w:t>
      </w:r>
      <w:proofErr w:type="spellEnd"/>
      <w:r w:rsidRPr="00D10DEF">
        <w:rPr>
          <w:lang w:val="en-ID"/>
        </w:rPr>
        <w:t>('</w:t>
      </w:r>
      <w:proofErr w:type="spellStart"/>
      <w:r w:rsidRPr="00D10DEF">
        <w:rPr>
          <w:lang w:val="en-ID"/>
        </w:rPr>
        <w:t>pdf','docx</w:t>
      </w:r>
      <w:proofErr w:type="spellEnd"/>
      <w:r w:rsidRPr="00D10DEF">
        <w:rPr>
          <w:lang w:val="en-ID"/>
        </w:rPr>
        <w:t>') NOT NULL,</w:t>
      </w:r>
    </w:p>
    <w:p w14:paraId="161FC8EF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kategori_id</w:t>
      </w:r>
      <w:proofErr w:type="spellEnd"/>
      <w:r w:rsidRPr="00D10DEF">
        <w:rPr>
          <w:lang w:val="en-ID"/>
        </w:rPr>
        <w:t xml:space="preserve">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NULL,</w:t>
      </w:r>
    </w:p>
    <w:p w14:paraId="5C6C2435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created_at</w:t>
      </w:r>
      <w:proofErr w:type="spellEnd"/>
      <w:r w:rsidRPr="00D10DEF">
        <w:rPr>
          <w:lang w:val="en-ID"/>
        </w:rPr>
        <w:t>` timestamp NULL DEFAULT NULL,</w:t>
      </w:r>
    </w:p>
    <w:p w14:paraId="3BB5E59D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updated_at</w:t>
      </w:r>
      <w:proofErr w:type="spellEnd"/>
      <w:r w:rsidRPr="00D10DEF">
        <w:rPr>
          <w:lang w:val="en-ID"/>
        </w:rPr>
        <w:t>` timestamp NULL DEFAULT NULL,</w:t>
      </w:r>
    </w:p>
    <w:p w14:paraId="4C368224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FOREIGN KEY (`</w:t>
      </w:r>
      <w:proofErr w:type="spellStart"/>
      <w:r w:rsidRPr="00D10DEF">
        <w:rPr>
          <w:lang w:val="en-ID"/>
        </w:rPr>
        <w:t>kategori_id</w:t>
      </w:r>
      <w:proofErr w:type="spellEnd"/>
      <w:r w:rsidRPr="00D10DEF">
        <w:rPr>
          <w:lang w:val="en-ID"/>
        </w:rPr>
        <w:t>`) REFERENCES `</w:t>
      </w:r>
      <w:proofErr w:type="spellStart"/>
      <w:r w:rsidRPr="00D10DEF">
        <w:rPr>
          <w:lang w:val="en-ID"/>
        </w:rPr>
        <w:t>kategori_template</w:t>
      </w:r>
      <w:proofErr w:type="spellEnd"/>
      <w:r w:rsidRPr="00D10DEF">
        <w:rPr>
          <w:lang w:val="en-ID"/>
        </w:rPr>
        <w:t>` (`id`) ON DELETE CASCADE</w:t>
      </w:r>
    </w:p>
    <w:p w14:paraId="622B6B34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);</w:t>
      </w:r>
    </w:p>
    <w:p w14:paraId="36BC98B6" w14:textId="77777777" w:rsidR="00D10DEF" w:rsidRPr="00D10DEF" w:rsidRDefault="00D10DEF" w:rsidP="00D10DEF">
      <w:pPr>
        <w:rPr>
          <w:lang w:val="en-ID"/>
        </w:rPr>
      </w:pPr>
    </w:p>
    <w:p w14:paraId="7C3B4A64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CREATE TABLE `</w:t>
      </w:r>
      <w:proofErr w:type="spellStart"/>
      <w:r w:rsidRPr="00D10DEF">
        <w:rPr>
          <w:lang w:val="en-ID"/>
        </w:rPr>
        <w:t>pengajuan_surat</w:t>
      </w:r>
      <w:proofErr w:type="spellEnd"/>
      <w:r w:rsidRPr="00D10DEF">
        <w:rPr>
          <w:lang w:val="en-ID"/>
        </w:rPr>
        <w:t>` (</w:t>
      </w:r>
    </w:p>
    <w:p w14:paraId="09A1DB16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lastRenderedPageBreak/>
        <w:t xml:space="preserve">  `id`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 AUTO_INCREMENT PRIMARY KEY,</w:t>
      </w:r>
    </w:p>
    <w:p w14:paraId="215E9F1B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user_id</w:t>
      </w:r>
      <w:proofErr w:type="spellEnd"/>
      <w:r w:rsidRPr="00D10DEF">
        <w:rPr>
          <w:lang w:val="en-ID"/>
        </w:rPr>
        <w:t xml:space="preserve">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NULL,</w:t>
      </w:r>
    </w:p>
    <w:p w14:paraId="460A868E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template_id</w:t>
      </w:r>
      <w:proofErr w:type="spellEnd"/>
      <w:r w:rsidRPr="00D10DEF">
        <w:rPr>
          <w:lang w:val="en-ID"/>
        </w:rPr>
        <w:t xml:space="preserve">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NULL,</w:t>
      </w:r>
    </w:p>
    <w:p w14:paraId="1CD8D4D3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tanggal_pengajuan</w:t>
      </w:r>
      <w:proofErr w:type="spellEnd"/>
      <w:r w:rsidRPr="00D10DEF">
        <w:rPr>
          <w:lang w:val="en-ID"/>
        </w:rPr>
        <w:t>` date NOT NULL,</w:t>
      </w:r>
    </w:p>
    <w:p w14:paraId="456950F5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 xml:space="preserve">  `status` </w:t>
      </w:r>
      <w:proofErr w:type="spellStart"/>
      <w:r w:rsidRPr="00D10DEF">
        <w:rPr>
          <w:lang w:val="en-ID"/>
        </w:rPr>
        <w:t>enum</w:t>
      </w:r>
      <w:proofErr w:type="spellEnd"/>
      <w:r w:rsidRPr="00D10DEF">
        <w:rPr>
          <w:lang w:val="en-ID"/>
        </w:rPr>
        <w:t>('</w:t>
      </w:r>
      <w:proofErr w:type="spellStart"/>
      <w:r w:rsidRPr="00D10DEF">
        <w:rPr>
          <w:lang w:val="en-ID"/>
        </w:rPr>
        <w:t>menunggu</w:t>
      </w:r>
      <w:proofErr w:type="spellEnd"/>
      <w:r w:rsidRPr="00D10DEF">
        <w:rPr>
          <w:lang w:val="en-ID"/>
        </w:rPr>
        <w:t>') NOT NULL DEFAULT '</w:t>
      </w:r>
      <w:proofErr w:type="spellStart"/>
      <w:r w:rsidRPr="00D10DEF">
        <w:rPr>
          <w:lang w:val="en-ID"/>
        </w:rPr>
        <w:t>menunggu</w:t>
      </w:r>
      <w:proofErr w:type="spellEnd"/>
      <w:r w:rsidRPr="00D10DEF">
        <w:rPr>
          <w:lang w:val="en-ID"/>
        </w:rPr>
        <w:t>',</w:t>
      </w:r>
    </w:p>
    <w:p w14:paraId="7453AA95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keterangan</w:t>
      </w:r>
      <w:proofErr w:type="spellEnd"/>
      <w:r w:rsidRPr="00D10DEF">
        <w:rPr>
          <w:lang w:val="en-ID"/>
        </w:rPr>
        <w:t>` text,</w:t>
      </w:r>
    </w:p>
    <w:p w14:paraId="48C3FF54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tanggal_berlaku</w:t>
      </w:r>
      <w:proofErr w:type="spellEnd"/>
      <w:r w:rsidRPr="00D10DEF">
        <w:rPr>
          <w:lang w:val="en-ID"/>
        </w:rPr>
        <w:t>` date DEFAULT NULL,</w:t>
      </w:r>
    </w:p>
    <w:p w14:paraId="22271442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tanggal_berakhir</w:t>
      </w:r>
      <w:proofErr w:type="spellEnd"/>
      <w:r w:rsidRPr="00D10DEF">
        <w:rPr>
          <w:lang w:val="en-ID"/>
        </w:rPr>
        <w:t>` date DEFAULT NULL,</w:t>
      </w:r>
    </w:p>
    <w:p w14:paraId="5040DA2E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created_at</w:t>
      </w:r>
      <w:proofErr w:type="spellEnd"/>
      <w:r w:rsidRPr="00D10DEF">
        <w:rPr>
          <w:lang w:val="en-ID"/>
        </w:rPr>
        <w:t>` timestamp NULL DEFAULT NULL,</w:t>
      </w:r>
    </w:p>
    <w:p w14:paraId="62FEE502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updated_at</w:t>
      </w:r>
      <w:proofErr w:type="spellEnd"/>
      <w:r w:rsidRPr="00D10DEF">
        <w:rPr>
          <w:lang w:val="en-ID"/>
        </w:rPr>
        <w:t>` timestamp NULL DEFAULT NULL,</w:t>
      </w:r>
    </w:p>
    <w:p w14:paraId="67A476CF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FOREIGN KEY (`</w:t>
      </w:r>
      <w:proofErr w:type="spellStart"/>
      <w:r w:rsidRPr="00D10DEF">
        <w:rPr>
          <w:lang w:val="en-ID"/>
        </w:rPr>
        <w:t>user_id</w:t>
      </w:r>
      <w:proofErr w:type="spellEnd"/>
      <w:r w:rsidRPr="00D10DEF">
        <w:rPr>
          <w:lang w:val="en-ID"/>
        </w:rPr>
        <w:t>`) REFERENCES `users` (`id`) ON DELETE CASCADE,</w:t>
      </w:r>
    </w:p>
    <w:p w14:paraId="2B6ED16C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FOREIGN KEY (`</w:t>
      </w:r>
      <w:proofErr w:type="spellStart"/>
      <w:r w:rsidRPr="00D10DEF">
        <w:rPr>
          <w:lang w:val="en-ID"/>
        </w:rPr>
        <w:t>template_id</w:t>
      </w:r>
      <w:proofErr w:type="spellEnd"/>
      <w:r w:rsidRPr="00D10DEF">
        <w:rPr>
          <w:lang w:val="en-ID"/>
        </w:rPr>
        <w:t>`) REFERENCES `</w:t>
      </w:r>
      <w:proofErr w:type="spellStart"/>
      <w:r w:rsidRPr="00D10DEF">
        <w:rPr>
          <w:lang w:val="en-ID"/>
        </w:rPr>
        <w:t>template_surat</w:t>
      </w:r>
      <w:proofErr w:type="spellEnd"/>
      <w:r w:rsidRPr="00D10DEF">
        <w:rPr>
          <w:lang w:val="en-ID"/>
        </w:rPr>
        <w:t>` (`id`) ON DELETE CASCADE</w:t>
      </w:r>
    </w:p>
    <w:p w14:paraId="5564D721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);</w:t>
      </w:r>
    </w:p>
    <w:p w14:paraId="189DDDFD" w14:textId="77777777" w:rsidR="00D10DEF" w:rsidRDefault="00D10DEF" w:rsidP="00D10DEF">
      <w:pPr>
        <w:rPr>
          <w:lang w:val="en-ID"/>
        </w:rPr>
      </w:pPr>
    </w:p>
    <w:p w14:paraId="53E26F73" w14:textId="77777777" w:rsidR="00D10DEF" w:rsidRPr="00D10DEF" w:rsidRDefault="00D10DEF" w:rsidP="00D10DEF">
      <w:pPr>
        <w:rPr>
          <w:lang w:val="en-ID"/>
        </w:rPr>
      </w:pPr>
    </w:p>
    <w:p w14:paraId="7B59F3F2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CREATE TABLE `</w:t>
      </w:r>
      <w:proofErr w:type="spellStart"/>
      <w:r w:rsidRPr="00D10DEF">
        <w:rPr>
          <w:lang w:val="en-ID"/>
        </w:rPr>
        <w:t>histori_surat</w:t>
      </w:r>
      <w:proofErr w:type="spellEnd"/>
      <w:r w:rsidRPr="00D10DEF">
        <w:rPr>
          <w:lang w:val="en-ID"/>
        </w:rPr>
        <w:t>` (</w:t>
      </w:r>
    </w:p>
    <w:p w14:paraId="44F07E3B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 xml:space="preserve">  `id`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 AUTO_INCREMENT PRIMARY KEY,</w:t>
      </w:r>
    </w:p>
    <w:p w14:paraId="592765E3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user_id</w:t>
      </w:r>
      <w:proofErr w:type="spellEnd"/>
      <w:r w:rsidRPr="00D10DEF">
        <w:rPr>
          <w:lang w:val="en-ID"/>
        </w:rPr>
        <w:t xml:space="preserve">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NULL,</w:t>
      </w:r>
    </w:p>
    <w:p w14:paraId="577CA81B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template_id</w:t>
      </w:r>
      <w:proofErr w:type="spellEnd"/>
      <w:r w:rsidRPr="00D10DEF">
        <w:rPr>
          <w:lang w:val="en-ID"/>
        </w:rPr>
        <w:t xml:space="preserve">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NULL,</w:t>
      </w:r>
    </w:p>
    <w:p w14:paraId="6449EA33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nomor_surat</w:t>
      </w:r>
      <w:proofErr w:type="spellEnd"/>
      <w:r w:rsidRPr="00D10DEF">
        <w:rPr>
          <w:lang w:val="en-ID"/>
        </w:rPr>
        <w:t>` varchar(255) NOT NULL UNIQUE,</w:t>
      </w:r>
    </w:p>
    <w:p w14:paraId="02AA90EE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kategori_id</w:t>
      </w:r>
      <w:proofErr w:type="spellEnd"/>
      <w:r w:rsidRPr="00D10DEF">
        <w:rPr>
          <w:lang w:val="en-ID"/>
        </w:rPr>
        <w:t xml:space="preserve">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NULL,</w:t>
      </w:r>
    </w:p>
    <w:p w14:paraId="6486AB3D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keterangan</w:t>
      </w:r>
      <w:proofErr w:type="spellEnd"/>
      <w:r w:rsidRPr="00D10DEF">
        <w:rPr>
          <w:lang w:val="en-ID"/>
        </w:rPr>
        <w:t>` text,</w:t>
      </w:r>
    </w:p>
    <w:p w14:paraId="1D642685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file_hasil_path</w:t>
      </w:r>
      <w:proofErr w:type="spellEnd"/>
      <w:r w:rsidRPr="00D10DEF">
        <w:rPr>
          <w:lang w:val="en-ID"/>
        </w:rPr>
        <w:t>` varchar(255) DEFAULT NULL,</w:t>
      </w:r>
    </w:p>
    <w:p w14:paraId="26268141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tanggal_diterbitkan</w:t>
      </w:r>
      <w:proofErr w:type="spellEnd"/>
      <w:r w:rsidRPr="00D10DEF">
        <w:rPr>
          <w:lang w:val="en-ID"/>
        </w:rPr>
        <w:t>` date DEFAULT NULL,</w:t>
      </w:r>
    </w:p>
    <w:p w14:paraId="2E395249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 xml:space="preserve">  `status` </w:t>
      </w:r>
      <w:proofErr w:type="spellStart"/>
      <w:r w:rsidRPr="00D10DEF">
        <w:rPr>
          <w:lang w:val="en-ID"/>
        </w:rPr>
        <w:t>enum</w:t>
      </w:r>
      <w:proofErr w:type="spellEnd"/>
      <w:r w:rsidRPr="00D10DEF">
        <w:rPr>
          <w:lang w:val="en-ID"/>
        </w:rPr>
        <w:t>('</w:t>
      </w:r>
      <w:proofErr w:type="spellStart"/>
      <w:r w:rsidRPr="00D10DEF">
        <w:rPr>
          <w:lang w:val="en-ID"/>
        </w:rPr>
        <w:t>selesai</w:t>
      </w:r>
      <w:proofErr w:type="spellEnd"/>
      <w:r w:rsidRPr="00D10DEF">
        <w:rPr>
          <w:lang w:val="en-ID"/>
        </w:rPr>
        <w:t>','</w:t>
      </w:r>
      <w:proofErr w:type="spellStart"/>
      <w:r w:rsidRPr="00D10DEF">
        <w:rPr>
          <w:lang w:val="en-ID"/>
        </w:rPr>
        <w:t>ditolak</w:t>
      </w:r>
      <w:proofErr w:type="spellEnd"/>
      <w:r w:rsidRPr="00D10DEF">
        <w:rPr>
          <w:lang w:val="en-ID"/>
        </w:rPr>
        <w:t>','</w:t>
      </w:r>
      <w:proofErr w:type="spellStart"/>
      <w:r w:rsidRPr="00D10DEF">
        <w:rPr>
          <w:lang w:val="en-ID"/>
        </w:rPr>
        <w:t>dibatalkan</w:t>
      </w:r>
      <w:proofErr w:type="spellEnd"/>
      <w:r w:rsidRPr="00D10DEF">
        <w:rPr>
          <w:lang w:val="en-ID"/>
        </w:rPr>
        <w:t>') NOT NULL DEFAULT '</w:t>
      </w:r>
      <w:proofErr w:type="spellStart"/>
      <w:r w:rsidRPr="00D10DEF">
        <w:rPr>
          <w:lang w:val="en-ID"/>
        </w:rPr>
        <w:t>selesai</w:t>
      </w:r>
      <w:proofErr w:type="spellEnd"/>
      <w:r w:rsidRPr="00D10DEF">
        <w:rPr>
          <w:lang w:val="en-ID"/>
        </w:rPr>
        <w:t>',</w:t>
      </w:r>
    </w:p>
    <w:p w14:paraId="681692C8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created_at</w:t>
      </w:r>
      <w:proofErr w:type="spellEnd"/>
      <w:r w:rsidRPr="00D10DEF">
        <w:rPr>
          <w:lang w:val="en-ID"/>
        </w:rPr>
        <w:t>` timestamp NULL DEFAULT NULL,</w:t>
      </w:r>
    </w:p>
    <w:p w14:paraId="450A01CF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updated_at</w:t>
      </w:r>
      <w:proofErr w:type="spellEnd"/>
      <w:r w:rsidRPr="00D10DEF">
        <w:rPr>
          <w:lang w:val="en-ID"/>
        </w:rPr>
        <w:t>` timestamp NULL DEFAULT NULL,</w:t>
      </w:r>
    </w:p>
    <w:p w14:paraId="2BF44568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FOREIGN KEY (`</w:t>
      </w:r>
      <w:proofErr w:type="spellStart"/>
      <w:r w:rsidRPr="00D10DEF">
        <w:rPr>
          <w:lang w:val="en-ID"/>
        </w:rPr>
        <w:t>user_id</w:t>
      </w:r>
      <w:proofErr w:type="spellEnd"/>
      <w:r w:rsidRPr="00D10DEF">
        <w:rPr>
          <w:lang w:val="en-ID"/>
        </w:rPr>
        <w:t>`) REFERENCES `users` (`id`) ON DELETE CASCADE,</w:t>
      </w:r>
    </w:p>
    <w:p w14:paraId="55176D23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lastRenderedPageBreak/>
        <w:t>  FOREIGN KEY (`</w:t>
      </w:r>
      <w:proofErr w:type="spellStart"/>
      <w:r w:rsidRPr="00D10DEF">
        <w:rPr>
          <w:lang w:val="en-ID"/>
        </w:rPr>
        <w:t>template_id</w:t>
      </w:r>
      <w:proofErr w:type="spellEnd"/>
      <w:r w:rsidRPr="00D10DEF">
        <w:rPr>
          <w:lang w:val="en-ID"/>
        </w:rPr>
        <w:t>`) REFERENCES `</w:t>
      </w:r>
      <w:proofErr w:type="spellStart"/>
      <w:r w:rsidRPr="00D10DEF">
        <w:rPr>
          <w:lang w:val="en-ID"/>
        </w:rPr>
        <w:t>template_surat</w:t>
      </w:r>
      <w:proofErr w:type="spellEnd"/>
      <w:r w:rsidRPr="00D10DEF">
        <w:rPr>
          <w:lang w:val="en-ID"/>
        </w:rPr>
        <w:t>` (`id`) ON DELETE CASCADE,</w:t>
      </w:r>
    </w:p>
    <w:p w14:paraId="7EC2C70E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FOREIGN KEY (`</w:t>
      </w:r>
      <w:proofErr w:type="spellStart"/>
      <w:r w:rsidRPr="00D10DEF">
        <w:rPr>
          <w:lang w:val="en-ID"/>
        </w:rPr>
        <w:t>kategori_id</w:t>
      </w:r>
      <w:proofErr w:type="spellEnd"/>
      <w:r w:rsidRPr="00D10DEF">
        <w:rPr>
          <w:lang w:val="en-ID"/>
        </w:rPr>
        <w:t>`) REFERENCES `</w:t>
      </w:r>
      <w:proofErr w:type="spellStart"/>
      <w:r w:rsidRPr="00D10DEF">
        <w:rPr>
          <w:lang w:val="en-ID"/>
        </w:rPr>
        <w:t>kategori_template</w:t>
      </w:r>
      <w:proofErr w:type="spellEnd"/>
      <w:r w:rsidRPr="00D10DEF">
        <w:rPr>
          <w:lang w:val="en-ID"/>
        </w:rPr>
        <w:t>` (`id`) ON DELETE CASCADE</w:t>
      </w:r>
    </w:p>
    <w:p w14:paraId="115B6125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);</w:t>
      </w:r>
    </w:p>
    <w:p w14:paraId="79AA820F" w14:textId="77777777" w:rsidR="00D10DEF" w:rsidRPr="00D10DEF" w:rsidRDefault="00D10DEF" w:rsidP="00D10DEF">
      <w:pPr>
        <w:rPr>
          <w:lang w:val="en-ID"/>
        </w:rPr>
      </w:pPr>
    </w:p>
    <w:p w14:paraId="1D4C6D71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CREATE TABLE `</w:t>
      </w:r>
      <w:proofErr w:type="spellStart"/>
      <w:r w:rsidRPr="00D10DEF">
        <w:rPr>
          <w:lang w:val="en-ID"/>
        </w:rPr>
        <w:t>log_nomor_surat</w:t>
      </w:r>
      <w:proofErr w:type="spellEnd"/>
      <w:r w:rsidRPr="00D10DEF">
        <w:rPr>
          <w:lang w:val="en-ID"/>
        </w:rPr>
        <w:t>` (</w:t>
      </w:r>
    </w:p>
    <w:p w14:paraId="180F426C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 xml:space="preserve">  `id`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 AUTO_INCREMENT PRIMARY KEY,</w:t>
      </w:r>
    </w:p>
    <w:p w14:paraId="1C73EFD2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kategori_id</w:t>
      </w:r>
      <w:proofErr w:type="spellEnd"/>
      <w:r w:rsidRPr="00D10DEF">
        <w:rPr>
          <w:lang w:val="en-ID"/>
        </w:rPr>
        <w:t xml:space="preserve">` </w:t>
      </w:r>
      <w:proofErr w:type="spellStart"/>
      <w:r w:rsidRPr="00D10DEF">
        <w:rPr>
          <w:lang w:val="en-ID"/>
        </w:rPr>
        <w:t>bigint</w:t>
      </w:r>
      <w:proofErr w:type="spellEnd"/>
      <w:r w:rsidRPr="00D10DEF">
        <w:rPr>
          <w:lang w:val="en-ID"/>
        </w:rPr>
        <w:t xml:space="preserve"> UNSIGNED NOT NULL,</w:t>
      </w:r>
    </w:p>
    <w:p w14:paraId="26C402D0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tahun</w:t>
      </w:r>
      <w:proofErr w:type="spellEnd"/>
      <w:r w:rsidRPr="00D10DEF">
        <w:rPr>
          <w:lang w:val="en-ID"/>
        </w:rPr>
        <w:t>` int NOT NULL,</w:t>
      </w:r>
    </w:p>
    <w:p w14:paraId="48ACAFE4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last_number</w:t>
      </w:r>
      <w:proofErr w:type="spellEnd"/>
      <w:r w:rsidRPr="00D10DEF">
        <w:rPr>
          <w:lang w:val="en-ID"/>
        </w:rPr>
        <w:t>` int NOT NULL,</w:t>
      </w:r>
    </w:p>
    <w:p w14:paraId="23E49EDD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created_at</w:t>
      </w:r>
      <w:proofErr w:type="spellEnd"/>
      <w:r w:rsidRPr="00D10DEF">
        <w:rPr>
          <w:lang w:val="en-ID"/>
        </w:rPr>
        <w:t>` timestamp NULL DEFAULT NULL,</w:t>
      </w:r>
    </w:p>
    <w:p w14:paraId="14AF4061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updated_at</w:t>
      </w:r>
      <w:proofErr w:type="spellEnd"/>
      <w:r w:rsidRPr="00D10DEF">
        <w:rPr>
          <w:lang w:val="en-ID"/>
        </w:rPr>
        <w:t>` timestamp NULL DEFAULT NULL,</w:t>
      </w:r>
    </w:p>
    <w:p w14:paraId="224596A4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UNIQUE (`</w:t>
      </w:r>
      <w:proofErr w:type="spellStart"/>
      <w:r w:rsidRPr="00D10DEF">
        <w:rPr>
          <w:lang w:val="en-ID"/>
        </w:rPr>
        <w:t>kategori_id</w:t>
      </w:r>
      <w:proofErr w:type="spellEnd"/>
      <w:r w:rsidRPr="00D10DEF">
        <w:rPr>
          <w:lang w:val="en-ID"/>
        </w:rPr>
        <w:t>`, `</w:t>
      </w:r>
      <w:proofErr w:type="spellStart"/>
      <w:r w:rsidRPr="00D10DEF">
        <w:rPr>
          <w:lang w:val="en-ID"/>
        </w:rPr>
        <w:t>tahun</w:t>
      </w:r>
      <w:proofErr w:type="spellEnd"/>
      <w:r w:rsidRPr="00D10DEF">
        <w:rPr>
          <w:lang w:val="en-ID"/>
        </w:rPr>
        <w:t>`),</w:t>
      </w:r>
    </w:p>
    <w:p w14:paraId="62B0DD67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FOREIGN KEY (`</w:t>
      </w:r>
      <w:proofErr w:type="spellStart"/>
      <w:r w:rsidRPr="00D10DEF">
        <w:rPr>
          <w:lang w:val="en-ID"/>
        </w:rPr>
        <w:t>kategori_id</w:t>
      </w:r>
      <w:proofErr w:type="spellEnd"/>
      <w:r w:rsidRPr="00D10DEF">
        <w:rPr>
          <w:lang w:val="en-ID"/>
        </w:rPr>
        <w:t>`) REFERENCES `</w:t>
      </w:r>
      <w:proofErr w:type="spellStart"/>
      <w:r w:rsidRPr="00D10DEF">
        <w:rPr>
          <w:lang w:val="en-ID"/>
        </w:rPr>
        <w:t>kategori_template</w:t>
      </w:r>
      <w:proofErr w:type="spellEnd"/>
      <w:r w:rsidRPr="00D10DEF">
        <w:rPr>
          <w:lang w:val="en-ID"/>
        </w:rPr>
        <w:t>` (`id`) ON DELETE CASCADE</w:t>
      </w:r>
    </w:p>
    <w:p w14:paraId="362AB1BA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);</w:t>
      </w:r>
    </w:p>
    <w:p w14:paraId="1EF10955" w14:textId="77777777" w:rsidR="00D10DEF" w:rsidRPr="00D10DEF" w:rsidRDefault="00D10DEF" w:rsidP="00D10DEF">
      <w:pPr>
        <w:rPr>
          <w:lang w:val="en-ID"/>
        </w:rPr>
      </w:pPr>
    </w:p>
    <w:p w14:paraId="1FFFD6C6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CREATE TABLE `</w:t>
      </w:r>
      <w:proofErr w:type="spellStart"/>
      <w:r w:rsidRPr="00D10DEF">
        <w:rPr>
          <w:lang w:val="en-ID"/>
        </w:rPr>
        <w:t>password_reset_tokens</w:t>
      </w:r>
      <w:proofErr w:type="spellEnd"/>
      <w:r w:rsidRPr="00D10DEF">
        <w:rPr>
          <w:lang w:val="en-ID"/>
        </w:rPr>
        <w:t>` (</w:t>
      </w:r>
    </w:p>
    <w:p w14:paraId="34DF3C0D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`email` varchar(255) NOT NULL PRIMARY KEY,</w:t>
      </w:r>
    </w:p>
    <w:p w14:paraId="730F9B8E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`token` varchar(255) NOT NULL,</w:t>
      </w:r>
    </w:p>
    <w:p w14:paraId="38CF98D0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  `</w:t>
      </w:r>
      <w:proofErr w:type="spellStart"/>
      <w:r w:rsidRPr="00D10DEF">
        <w:rPr>
          <w:lang w:val="en-ID"/>
        </w:rPr>
        <w:t>created_at</w:t>
      </w:r>
      <w:proofErr w:type="spellEnd"/>
      <w:r w:rsidRPr="00D10DEF">
        <w:rPr>
          <w:lang w:val="en-ID"/>
        </w:rPr>
        <w:t>` timestamp NULL DEFAULT NULL</w:t>
      </w:r>
    </w:p>
    <w:p w14:paraId="0F2631B7" w14:textId="77777777" w:rsidR="00D10DEF" w:rsidRPr="00D10DEF" w:rsidRDefault="00D10DEF" w:rsidP="00D10DEF">
      <w:pPr>
        <w:spacing w:line="240" w:lineRule="auto"/>
        <w:rPr>
          <w:lang w:val="en-ID"/>
        </w:rPr>
      </w:pPr>
      <w:r w:rsidRPr="00D10DEF">
        <w:rPr>
          <w:lang w:val="en-ID"/>
        </w:rPr>
        <w:t>);</w:t>
      </w:r>
    </w:p>
    <w:p w14:paraId="4FA243ED" w14:textId="77777777" w:rsidR="00AE6B4A" w:rsidRDefault="003B0AEA" w:rsidP="007D37C2">
      <w:pPr>
        <w:spacing w:after="0"/>
        <w:rPr>
          <w:rStyle w:val="Heading2Char"/>
        </w:rPr>
      </w:pPr>
      <w:r w:rsidRPr="009F51DF">
        <w:rPr>
          <w:rStyle w:val="Heading2Char"/>
        </w:rPr>
        <w:br/>
      </w:r>
      <w:bookmarkStart w:id="26" w:name="_Toc201961398"/>
      <w:r w:rsidRPr="009F51DF">
        <w:rPr>
          <w:rStyle w:val="Heading2Char"/>
        </w:rPr>
        <w:t xml:space="preserve">3.6 </w:t>
      </w:r>
      <w:proofErr w:type="spellStart"/>
      <w:r w:rsidRPr="009F51DF">
        <w:rPr>
          <w:rStyle w:val="Heading2Char"/>
        </w:rPr>
        <w:t>Perancangan</w:t>
      </w:r>
      <w:proofErr w:type="spellEnd"/>
      <w:r w:rsidRPr="009F51DF">
        <w:rPr>
          <w:rStyle w:val="Heading2Char"/>
        </w:rPr>
        <w:t xml:space="preserve"> API</w:t>
      </w:r>
      <w:bookmarkEnd w:id="26"/>
    </w:p>
    <w:p w14:paraId="6A2889FD" w14:textId="77777777" w:rsidR="00C122EA" w:rsidRDefault="00C122EA" w:rsidP="007D37C2">
      <w:pPr>
        <w:spacing w:after="0"/>
        <w:rPr>
          <w:rStyle w:val="Heading2Char"/>
        </w:rPr>
      </w:pPr>
    </w:p>
    <w:p w14:paraId="1F14C2A7" w14:textId="77777777" w:rsidR="007D37C2" w:rsidRDefault="007D37C2" w:rsidP="00C122EA">
      <w:pPr>
        <w:spacing w:after="0"/>
        <w:ind w:firstLine="567"/>
        <w:jc w:val="both"/>
      </w:pPr>
      <w:r w:rsidRPr="007D37C2">
        <w:t xml:space="preserve">Berisi </w:t>
      </w:r>
      <w:proofErr w:type="spellStart"/>
      <w:r w:rsidRPr="007D37C2">
        <w:t>rancangan</w:t>
      </w:r>
      <w:proofErr w:type="spellEnd"/>
      <w:r w:rsidRPr="007D37C2">
        <w:t xml:space="preserve"> </w:t>
      </w:r>
      <w:proofErr w:type="spellStart"/>
      <w:r w:rsidRPr="007D37C2">
        <w:t>antarmuka</w:t>
      </w:r>
      <w:proofErr w:type="spellEnd"/>
      <w:r w:rsidRPr="007D37C2">
        <w:t xml:space="preserve"> backend (API) yang </w:t>
      </w:r>
      <w:proofErr w:type="spellStart"/>
      <w:r w:rsidRPr="007D37C2">
        <w:t>akan</w:t>
      </w:r>
      <w:proofErr w:type="spellEnd"/>
      <w:r w:rsidRPr="007D37C2">
        <w:t xml:space="preserve"> </w:t>
      </w:r>
      <w:proofErr w:type="spellStart"/>
      <w:r w:rsidRPr="007D37C2">
        <w:t>digunakan</w:t>
      </w:r>
      <w:proofErr w:type="spellEnd"/>
      <w:r w:rsidRPr="007D37C2">
        <w:t xml:space="preserve">, </w:t>
      </w:r>
      <w:proofErr w:type="spellStart"/>
      <w:r w:rsidRPr="007D37C2">
        <w:t>seperti</w:t>
      </w:r>
      <w:proofErr w:type="spellEnd"/>
      <w:r w:rsidRPr="007D37C2">
        <w:t xml:space="preserve"> endpoint, method, parameter, dan response. Jika </w:t>
      </w:r>
      <w:proofErr w:type="spellStart"/>
      <w:r w:rsidRPr="007D37C2">
        <w:t>menggunakan</w:t>
      </w:r>
      <w:proofErr w:type="spellEnd"/>
      <w:r w:rsidRPr="007D37C2">
        <w:t xml:space="preserve"> framework </w:t>
      </w:r>
      <w:proofErr w:type="spellStart"/>
      <w:r w:rsidRPr="007D37C2">
        <w:t>tertentu</w:t>
      </w:r>
      <w:proofErr w:type="spellEnd"/>
      <w:r w:rsidRPr="007D37C2">
        <w:t xml:space="preserve"> (</w:t>
      </w:r>
      <w:proofErr w:type="spellStart"/>
      <w:r w:rsidRPr="007D37C2">
        <w:t>seperti</w:t>
      </w:r>
      <w:proofErr w:type="spellEnd"/>
      <w:r w:rsidRPr="007D37C2">
        <w:t xml:space="preserve"> Laravel, Express, </w:t>
      </w:r>
      <w:proofErr w:type="spellStart"/>
      <w:r w:rsidRPr="007D37C2">
        <w:t>dsb</w:t>
      </w:r>
      <w:proofErr w:type="spellEnd"/>
      <w:r w:rsidRPr="007D37C2">
        <w:t xml:space="preserve">.), </w:t>
      </w:r>
      <w:proofErr w:type="spellStart"/>
      <w:r w:rsidRPr="007D37C2">
        <w:t>cantumkan</w:t>
      </w:r>
      <w:proofErr w:type="spellEnd"/>
      <w:r w:rsidRPr="007D37C2">
        <w:t xml:space="preserve"> </w:t>
      </w:r>
      <w:proofErr w:type="spellStart"/>
      <w:r w:rsidRPr="007D37C2">
        <w:t>struktur</w:t>
      </w:r>
      <w:proofErr w:type="spellEnd"/>
      <w:r w:rsidRPr="007D37C2">
        <w:t xml:space="preserve"> route-</w:t>
      </w:r>
      <w:proofErr w:type="spellStart"/>
      <w:r w:rsidRPr="007D37C2">
        <w:t>nya</w:t>
      </w:r>
      <w:proofErr w:type="spellEnd"/>
      <w:r w:rsidRPr="007D37C2">
        <w:t>.</w:t>
      </w:r>
    </w:p>
    <w:p w14:paraId="6CB7FFAF" w14:textId="3B1CA17A" w:rsidR="00C122EA" w:rsidRPr="00C122EA" w:rsidRDefault="000F0CBF" w:rsidP="00C122EA">
      <w:pPr>
        <w:pStyle w:val="Heading3"/>
        <w:rPr>
          <w:rFonts w:ascii="Times New Roman" w:hAnsi="Times New Roman" w:cs="Times New Roman"/>
          <w:color w:val="auto"/>
        </w:rPr>
      </w:pPr>
      <w:bookmarkStart w:id="27" w:name="_Toc201961399"/>
      <w:r w:rsidRPr="00C122EA">
        <w:rPr>
          <w:rFonts w:ascii="Times New Roman" w:hAnsi="Times New Roman" w:cs="Times New Roman"/>
          <w:color w:val="auto"/>
        </w:rPr>
        <w:t xml:space="preserve">3.6.1 </w:t>
      </w:r>
      <w:proofErr w:type="spellStart"/>
      <w:r w:rsidR="00C122EA" w:rsidRPr="00C122EA">
        <w:rPr>
          <w:rFonts w:ascii="Times New Roman" w:hAnsi="Times New Roman" w:cs="Times New Roman"/>
          <w:color w:val="auto"/>
        </w:rPr>
        <w:t>Struktur</w:t>
      </w:r>
      <w:proofErr w:type="spellEnd"/>
      <w:r w:rsidR="00C122EA" w:rsidRPr="00C122EA">
        <w:rPr>
          <w:rFonts w:ascii="Times New Roman" w:hAnsi="Times New Roman" w:cs="Times New Roman"/>
          <w:color w:val="auto"/>
        </w:rPr>
        <w:t xml:space="preserve"> Route di Laravel (routes/</w:t>
      </w:r>
      <w:proofErr w:type="spellStart"/>
      <w:r w:rsidR="00C122EA" w:rsidRPr="00C122EA">
        <w:rPr>
          <w:rFonts w:ascii="Times New Roman" w:hAnsi="Times New Roman" w:cs="Times New Roman"/>
          <w:color w:val="auto"/>
        </w:rPr>
        <w:t>api.php</w:t>
      </w:r>
      <w:proofErr w:type="spellEnd"/>
      <w:r w:rsidR="00C122EA" w:rsidRPr="00C122EA">
        <w:rPr>
          <w:rFonts w:ascii="Times New Roman" w:hAnsi="Times New Roman" w:cs="Times New Roman"/>
          <w:color w:val="auto"/>
        </w:rPr>
        <w:t>)</w:t>
      </w:r>
      <w:bookmarkEnd w:id="27"/>
    </w:p>
    <w:p w14:paraId="69D8D475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&lt;?</w:t>
      </w:r>
      <w:proofErr w:type="spellStart"/>
      <w:r w:rsidRPr="00C122EA">
        <w:rPr>
          <w:lang w:val="en-ID"/>
        </w:rPr>
        <w:t>php</w:t>
      </w:r>
      <w:proofErr w:type="spellEnd"/>
    </w:p>
    <w:p w14:paraId="5709E641" w14:textId="30B6427A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use App\Http\Controllers\</w:t>
      </w:r>
      <w:proofErr w:type="spellStart"/>
      <w:r w:rsidRPr="00C122EA">
        <w:rPr>
          <w:lang w:val="en-ID"/>
        </w:rPr>
        <w:t>AuthController</w:t>
      </w:r>
      <w:proofErr w:type="spellEnd"/>
      <w:r w:rsidRPr="00C122EA">
        <w:rPr>
          <w:lang w:val="en-ID"/>
        </w:rPr>
        <w:t>;</w:t>
      </w:r>
    </w:p>
    <w:p w14:paraId="31D33CFB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lastRenderedPageBreak/>
        <w:t>use Illuminate\Http\Request;</w:t>
      </w:r>
    </w:p>
    <w:p w14:paraId="0FD73C35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use Illuminate\Support\Facades\Route;</w:t>
      </w:r>
    </w:p>
    <w:p w14:paraId="4F2D7A9F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use App\Http\Controllers\Api\</w:t>
      </w:r>
      <w:proofErr w:type="spellStart"/>
      <w:r w:rsidRPr="00C122EA">
        <w:rPr>
          <w:lang w:val="en-ID"/>
        </w:rPr>
        <w:t>TemplateSuratApiController</w:t>
      </w:r>
      <w:proofErr w:type="spellEnd"/>
      <w:r w:rsidRPr="00C122EA">
        <w:rPr>
          <w:lang w:val="en-ID"/>
        </w:rPr>
        <w:t>;</w:t>
      </w:r>
    </w:p>
    <w:p w14:paraId="1EC5F689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use App\Http\Controllers\Api\</w:t>
      </w:r>
      <w:proofErr w:type="spellStart"/>
      <w:r w:rsidRPr="00C122EA">
        <w:rPr>
          <w:lang w:val="en-ID"/>
        </w:rPr>
        <w:t>PengajuanSuratApiController</w:t>
      </w:r>
      <w:proofErr w:type="spellEnd"/>
      <w:r w:rsidRPr="00C122EA">
        <w:rPr>
          <w:lang w:val="en-ID"/>
        </w:rPr>
        <w:t>;</w:t>
      </w:r>
    </w:p>
    <w:p w14:paraId="2B8FB844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use App\Http\Controllers\Api\</w:t>
      </w:r>
      <w:proofErr w:type="spellStart"/>
      <w:r w:rsidRPr="00C122EA">
        <w:rPr>
          <w:lang w:val="en-ID"/>
        </w:rPr>
        <w:t>RiwayatSuratApiController</w:t>
      </w:r>
      <w:proofErr w:type="spellEnd"/>
      <w:r w:rsidRPr="00C122EA">
        <w:rPr>
          <w:lang w:val="en-ID"/>
        </w:rPr>
        <w:t>;</w:t>
      </w:r>
    </w:p>
    <w:p w14:paraId="439CE205" w14:textId="77777777" w:rsidR="00C122EA" w:rsidRPr="00C122EA" w:rsidRDefault="00C122EA" w:rsidP="00C122EA">
      <w:pPr>
        <w:rPr>
          <w:lang w:val="en-ID"/>
        </w:rPr>
      </w:pPr>
    </w:p>
    <w:p w14:paraId="7497A112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/*</w:t>
      </w:r>
    </w:p>
    <w:p w14:paraId="780B25C6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|--------------------------------------------------------------------------</w:t>
      </w:r>
    </w:p>
    <w:p w14:paraId="5EB50F0B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| API Routes</w:t>
      </w:r>
    </w:p>
    <w:p w14:paraId="630F0B69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|--------------------------------------------------------------------------</w:t>
      </w:r>
    </w:p>
    <w:p w14:paraId="5335A2FF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|</w:t>
      </w:r>
    </w:p>
    <w:p w14:paraId="4BBAE109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| Here is where you can register API routes for your application. These</w:t>
      </w:r>
    </w:p>
    <w:p w14:paraId="5B57EC49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 xml:space="preserve">| routes are loaded by the </w:t>
      </w:r>
      <w:proofErr w:type="spellStart"/>
      <w:r w:rsidRPr="00C122EA">
        <w:rPr>
          <w:lang w:val="en-ID"/>
        </w:rPr>
        <w:t>RouteServiceProvider</w:t>
      </w:r>
      <w:proofErr w:type="spellEnd"/>
      <w:r w:rsidRPr="00C122EA">
        <w:rPr>
          <w:lang w:val="en-ID"/>
        </w:rPr>
        <w:t xml:space="preserve"> and all of them will</w:t>
      </w:r>
    </w:p>
    <w:p w14:paraId="57109A70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| be assigned to the "</w:t>
      </w:r>
      <w:proofErr w:type="spellStart"/>
      <w:r w:rsidRPr="00C122EA">
        <w:rPr>
          <w:lang w:val="en-ID"/>
        </w:rPr>
        <w:t>api</w:t>
      </w:r>
      <w:proofErr w:type="spellEnd"/>
      <w:r w:rsidRPr="00C122EA">
        <w:rPr>
          <w:lang w:val="en-ID"/>
        </w:rPr>
        <w:t>" middleware group. Make something great!</w:t>
      </w:r>
    </w:p>
    <w:p w14:paraId="3301A66F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|</w:t>
      </w:r>
    </w:p>
    <w:p w14:paraId="615AD1CE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*/</w:t>
      </w:r>
    </w:p>
    <w:p w14:paraId="742FB1BC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Route::middleware('</w:t>
      </w:r>
      <w:proofErr w:type="spellStart"/>
      <w:r w:rsidRPr="00C122EA">
        <w:rPr>
          <w:lang w:val="en-ID"/>
        </w:rPr>
        <w:t>auth:api</w:t>
      </w:r>
      <w:proofErr w:type="spellEnd"/>
      <w:r w:rsidRPr="00C122EA">
        <w:rPr>
          <w:lang w:val="en-ID"/>
        </w:rPr>
        <w:t>')-&gt;get('/</w:t>
      </w:r>
      <w:proofErr w:type="spellStart"/>
      <w:r w:rsidRPr="00C122EA">
        <w:rPr>
          <w:lang w:val="en-ID"/>
        </w:rPr>
        <w:t>pengajuan</w:t>
      </w:r>
      <w:proofErr w:type="spellEnd"/>
      <w:r w:rsidRPr="00C122EA">
        <w:rPr>
          <w:lang w:val="en-ID"/>
        </w:rPr>
        <w:t>/status', [</w:t>
      </w:r>
      <w:proofErr w:type="spellStart"/>
      <w:r w:rsidRPr="00C122EA">
        <w:rPr>
          <w:lang w:val="en-ID"/>
        </w:rPr>
        <w:t>PengajuanSuratApiController</w:t>
      </w:r>
      <w:proofErr w:type="spellEnd"/>
      <w:r w:rsidRPr="00C122EA">
        <w:rPr>
          <w:lang w:val="en-ID"/>
        </w:rPr>
        <w:t>::class, '</w:t>
      </w:r>
      <w:proofErr w:type="spellStart"/>
      <w:r w:rsidRPr="00C122EA">
        <w:rPr>
          <w:lang w:val="en-ID"/>
        </w:rPr>
        <w:t>getStatusPengajuan</w:t>
      </w:r>
      <w:proofErr w:type="spellEnd"/>
      <w:r w:rsidRPr="00C122EA">
        <w:rPr>
          <w:lang w:val="en-ID"/>
        </w:rPr>
        <w:t>']);</w:t>
      </w:r>
    </w:p>
    <w:p w14:paraId="64C27AB2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Route::middleware('</w:t>
      </w:r>
      <w:proofErr w:type="spellStart"/>
      <w:r w:rsidRPr="00C122EA">
        <w:rPr>
          <w:lang w:val="en-ID"/>
        </w:rPr>
        <w:t>auth:api</w:t>
      </w:r>
      <w:proofErr w:type="spellEnd"/>
      <w:r w:rsidRPr="00C122EA">
        <w:rPr>
          <w:lang w:val="en-ID"/>
        </w:rPr>
        <w:t>')-&gt;get('/</w:t>
      </w:r>
      <w:proofErr w:type="spellStart"/>
      <w:r w:rsidRPr="00C122EA">
        <w:rPr>
          <w:lang w:val="en-ID"/>
        </w:rPr>
        <w:t>pengajuan</w:t>
      </w:r>
      <w:proofErr w:type="spellEnd"/>
      <w:r w:rsidRPr="00C122EA">
        <w:rPr>
          <w:lang w:val="en-ID"/>
        </w:rPr>
        <w:t>/</w:t>
      </w:r>
      <w:proofErr w:type="spellStart"/>
      <w:r w:rsidRPr="00C122EA">
        <w:rPr>
          <w:lang w:val="en-ID"/>
        </w:rPr>
        <w:t>riwayat</w:t>
      </w:r>
      <w:proofErr w:type="spellEnd"/>
      <w:r w:rsidRPr="00C122EA">
        <w:rPr>
          <w:lang w:val="en-ID"/>
        </w:rPr>
        <w:t>', [\App\Http\Controllers\Api\</w:t>
      </w:r>
      <w:proofErr w:type="spellStart"/>
      <w:r w:rsidRPr="00C122EA">
        <w:rPr>
          <w:lang w:val="en-ID"/>
        </w:rPr>
        <w:t>RiwayatSuratApiController</w:t>
      </w:r>
      <w:proofErr w:type="spellEnd"/>
      <w:r w:rsidRPr="00C122EA">
        <w:rPr>
          <w:lang w:val="en-ID"/>
        </w:rPr>
        <w:t>::class, '</w:t>
      </w:r>
      <w:proofErr w:type="spellStart"/>
      <w:r w:rsidRPr="00C122EA">
        <w:rPr>
          <w:lang w:val="en-ID"/>
        </w:rPr>
        <w:t>getRiwayatUser</w:t>
      </w:r>
      <w:proofErr w:type="spellEnd"/>
      <w:r w:rsidRPr="00C122EA">
        <w:rPr>
          <w:lang w:val="en-ID"/>
        </w:rPr>
        <w:t>']);</w:t>
      </w:r>
    </w:p>
    <w:p w14:paraId="13E9F32E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Route::middleware('</w:t>
      </w:r>
      <w:proofErr w:type="spellStart"/>
      <w:r w:rsidRPr="00C122EA">
        <w:rPr>
          <w:lang w:val="en-ID"/>
        </w:rPr>
        <w:t>auth:api</w:t>
      </w:r>
      <w:proofErr w:type="spellEnd"/>
      <w:r w:rsidRPr="00C122EA">
        <w:rPr>
          <w:lang w:val="en-ID"/>
        </w:rPr>
        <w:t>')-&gt;get('/me', function (Request $request) {</w:t>
      </w:r>
    </w:p>
    <w:p w14:paraId="1122F080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    return $request-&gt;user();</w:t>
      </w:r>
    </w:p>
    <w:p w14:paraId="0471083D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});</w:t>
      </w:r>
    </w:p>
    <w:p w14:paraId="7F55C64D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Route::get('/template-</w:t>
      </w:r>
      <w:proofErr w:type="spellStart"/>
      <w:r w:rsidRPr="00C122EA">
        <w:rPr>
          <w:lang w:val="en-ID"/>
        </w:rPr>
        <w:t>surat</w:t>
      </w:r>
      <w:proofErr w:type="spellEnd"/>
      <w:r w:rsidRPr="00C122EA">
        <w:rPr>
          <w:lang w:val="en-ID"/>
        </w:rPr>
        <w:t>', [</w:t>
      </w:r>
      <w:proofErr w:type="spellStart"/>
      <w:r w:rsidRPr="00C122EA">
        <w:rPr>
          <w:lang w:val="en-ID"/>
        </w:rPr>
        <w:t>TemplateSuratApiController</w:t>
      </w:r>
      <w:proofErr w:type="spellEnd"/>
      <w:r w:rsidRPr="00C122EA">
        <w:rPr>
          <w:lang w:val="en-ID"/>
        </w:rPr>
        <w:t>::class, 'index']);</w:t>
      </w:r>
    </w:p>
    <w:p w14:paraId="18A57661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Route::post('/</w:t>
      </w:r>
      <w:proofErr w:type="spellStart"/>
      <w:r w:rsidRPr="00C122EA">
        <w:rPr>
          <w:lang w:val="en-ID"/>
        </w:rPr>
        <w:t>pengajuan-surat</w:t>
      </w:r>
      <w:proofErr w:type="spellEnd"/>
      <w:r w:rsidRPr="00C122EA">
        <w:rPr>
          <w:lang w:val="en-ID"/>
        </w:rPr>
        <w:t>', [</w:t>
      </w:r>
      <w:proofErr w:type="spellStart"/>
      <w:r w:rsidRPr="00C122EA">
        <w:rPr>
          <w:lang w:val="en-ID"/>
        </w:rPr>
        <w:t>PengajuanSuratApiController</w:t>
      </w:r>
      <w:proofErr w:type="spellEnd"/>
      <w:r w:rsidRPr="00C122EA">
        <w:rPr>
          <w:lang w:val="en-ID"/>
        </w:rPr>
        <w:t>::class, 'store']);</w:t>
      </w:r>
    </w:p>
    <w:p w14:paraId="1EBB2B33" w14:textId="77777777" w:rsidR="00C122EA" w:rsidRPr="00C122EA" w:rsidRDefault="00C122EA" w:rsidP="00C122EA">
      <w:pPr>
        <w:rPr>
          <w:lang w:val="en-ID"/>
        </w:rPr>
      </w:pPr>
    </w:p>
    <w:p w14:paraId="0D7513B4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Route::post('/login', [</w:t>
      </w:r>
      <w:proofErr w:type="spellStart"/>
      <w:r w:rsidRPr="00C122EA">
        <w:rPr>
          <w:lang w:val="en-ID"/>
        </w:rPr>
        <w:t>AuthController</w:t>
      </w:r>
      <w:proofErr w:type="spellEnd"/>
      <w:r w:rsidRPr="00C122EA">
        <w:rPr>
          <w:lang w:val="en-ID"/>
        </w:rPr>
        <w:t>::class, '</w:t>
      </w:r>
      <w:proofErr w:type="spellStart"/>
      <w:r w:rsidRPr="00C122EA">
        <w:rPr>
          <w:lang w:val="en-ID"/>
        </w:rPr>
        <w:t>apiLogin</w:t>
      </w:r>
      <w:proofErr w:type="spellEnd"/>
      <w:r w:rsidRPr="00C122EA">
        <w:rPr>
          <w:lang w:val="en-ID"/>
        </w:rPr>
        <w:t>']);</w:t>
      </w:r>
    </w:p>
    <w:p w14:paraId="5F81A180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Route::middleware('</w:t>
      </w:r>
      <w:proofErr w:type="spellStart"/>
      <w:r w:rsidRPr="00C122EA">
        <w:rPr>
          <w:lang w:val="en-ID"/>
        </w:rPr>
        <w:t>auth:api</w:t>
      </w:r>
      <w:proofErr w:type="spellEnd"/>
      <w:r w:rsidRPr="00C122EA">
        <w:rPr>
          <w:lang w:val="en-ID"/>
        </w:rPr>
        <w:t>')-&gt;post('/logout', function () {</w:t>
      </w:r>
    </w:p>
    <w:p w14:paraId="0B1DA5C9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lastRenderedPageBreak/>
        <w:t>    auth()-&gt;logout();</w:t>
      </w:r>
    </w:p>
    <w:p w14:paraId="0B6DD448" w14:textId="77777777" w:rsidR="00C122EA" w:rsidRPr="00C122EA" w:rsidRDefault="00C122EA" w:rsidP="00C122EA">
      <w:pPr>
        <w:rPr>
          <w:lang w:val="en-ID"/>
        </w:rPr>
      </w:pPr>
      <w:r w:rsidRPr="00C122EA">
        <w:rPr>
          <w:lang w:val="en-ID"/>
        </w:rPr>
        <w:t>    return response()-&gt;</w:t>
      </w:r>
      <w:proofErr w:type="spellStart"/>
      <w:r w:rsidRPr="00C122EA">
        <w:rPr>
          <w:lang w:val="en-ID"/>
        </w:rPr>
        <w:t>json</w:t>
      </w:r>
      <w:proofErr w:type="spellEnd"/>
      <w:r w:rsidRPr="00C122EA">
        <w:rPr>
          <w:lang w:val="en-ID"/>
        </w:rPr>
        <w:t>(['message' =&gt; 'Successfully logged out']);</w:t>
      </w:r>
    </w:p>
    <w:p w14:paraId="0F7593D8" w14:textId="77777777" w:rsidR="00C122EA" w:rsidRDefault="00C122EA" w:rsidP="00C122EA">
      <w:pPr>
        <w:rPr>
          <w:lang w:val="en-ID"/>
        </w:rPr>
      </w:pPr>
      <w:r w:rsidRPr="00C122EA">
        <w:rPr>
          <w:lang w:val="en-ID"/>
        </w:rPr>
        <w:t>});</w:t>
      </w:r>
    </w:p>
    <w:p w14:paraId="3E390B6A" w14:textId="62E511D9" w:rsidR="00C122EA" w:rsidRDefault="00C122EA" w:rsidP="00C122EA">
      <w:pPr>
        <w:pStyle w:val="Heading3"/>
        <w:rPr>
          <w:rFonts w:ascii="Times New Roman" w:hAnsi="Times New Roman" w:cs="Times New Roman"/>
          <w:color w:val="auto"/>
          <w:lang w:val="en-ID"/>
        </w:rPr>
      </w:pPr>
      <w:bookmarkStart w:id="28" w:name="_Toc201961400"/>
      <w:r w:rsidRPr="00C122EA">
        <w:rPr>
          <w:rFonts w:ascii="Times New Roman" w:hAnsi="Times New Roman" w:cs="Times New Roman"/>
          <w:color w:val="auto"/>
          <w:lang w:val="en-ID"/>
        </w:rPr>
        <w:t xml:space="preserve">3.6.2 </w:t>
      </w:r>
      <w:proofErr w:type="spellStart"/>
      <w:r w:rsidRPr="00C122EA">
        <w:rPr>
          <w:rFonts w:ascii="Times New Roman" w:hAnsi="Times New Roman" w:cs="Times New Roman"/>
          <w:color w:val="auto"/>
          <w:lang w:val="en-ID"/>
        </w:rPr>
        <w:t>Dokumentasi</w:t>
      </w:r>
      <w:proofErr w:type="spellEnd"/>
      <w:r w:rsidRPr="00C122EA">
        <w:rPr>
          <w:rFonts w:ascii="Times New Roman" w:hAnsi="Times New Roman" w:cs="Times New Roman"/>
          <w:color w:val="auto"/>
          <w:lang w:val="en-ID"/>
        </w:rPr>
        <w:t xml:space="preserve"> API Laravel (Endpoint, Method, Parameter, Response)</w:t>
      </w:r>
      <w:bookmarkEnd w:id="28"/>
    </w:p>
    <w:p w14:paraId="6E17D574" w14:textId="77777777" w:rsidR="00C122EA" w:rsidRPr="00C122EA" w:rsidRDefault="00C122EA" w:rsidP="00C122EA">
      <w:pPr>
        <w:rPr>
          <w:lang w:val="en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860"/>
        <w:gridCol w:w="1829"/>
        <w:gridCol w:w="3542"/>
        <w:gridCol w:w="716"/>
      </w:tblGrid>
      <w:tr w:rsidR="00C122EA" w:rsidRPr="00C122EA" w14:paraId="4A0D81AF" w14:textId="77777777" w:rsidTr="00C122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F5240" w14:textId="77777777" w:rsidR="00C122EA" w:rsidRPr="00C122EA" w:rsidRDefault="00C122EA" w:rsidP="00C122EA">
            <w:pPr>
              <w:rPr>
                <w:b/>
                <w:bCs/>
                <w:lang w:val="en-ID"/>
              </w:rPr>
            </w:pPr>
            <w:r w:rsidRPr="00C122EA">
              <w:rPr>
                <w:b/>
                <w:bCs/>
                <w:lang w:val="en-ID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1235624" w14:textId="77777777" w:rsidR="00C122EA" w:rsidRPr="00C122EA" w:rsidRDefault="00C122EA" w:rsidP="00C122EA">
            <w:pPr>
              <w:rPr>
                <w:b/>
                <w:bCs/>
                <w:lang w:val="en-ID"/>
              </w:rPr>
            </w:pPr>
            <w:r w:rsidRPr="00C122EA">
              <w:rPr>
                <w:b/>
                <w:bCs/>
                <w:lang w:val="en-ID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3AC6457" w14:textId="77777777" w:rsidR="00C122EA" w:rsidRPr="00C122EA" w:rsidRDefault="00C122EA" w:rsidP="00C122EA">
            <w:pPr>
              <w:rPr>
                <w:b/>
                <w:bCs/>
                <w:lang w:val="en-ID"/>
              </w:rPr>
            </w:pPr>
            <w:proofErr w:type="spellStart"/>
            <w:r w:rsidRPr="00C122EA">
              <w:rPr>
                <w:b/>
                <w:bCs/>
                <w:lang w:val="en-ID"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23F76" w14:textId="77777777" w:rsidR="00C122EA" w:rsidRPr="00C122EA" w:rsidRDefault="00C122EA" w:rsidP="00C122EA">
            <w:pPr>
              <w:rPr>
                <w:b/>
                <w:bCs/>
                <w:lang w:val="en-ID"/>
              </w:rPr>
            </w:pPr>
            <w:r w:rsidRPr="00C122EA">
              <w:rPr>
                <w:b/>
                <w:bCs/>
                <w:lang w:val="en-ID"/>
              </w:rPr>
              <w:t>Parameter Body / Query</w:t>
            </w:r>
          </w:p>
        </w:tc>
        <w:tc>
          <w:tcPr>
            <w:tcW w:w="0" w:type="auto"/>
            <w:vAlign w:val="center"/>
            <w:hideMark/>
          </w:tcPr>
          <w:p w14:paraId="7099743F" w14:textId="77777777" w:rsidR="00C122EA" w:rsidRPr="00C122EA" w:rsidRDefault="00C122EA" w:rsidP="00C122EA">
            <w:pPr>
              <w:rPr>
                <w:b/>
                <w:bCs/>
                <w:lang w:val="en-ID"/>
              </w:rPr>
            </w:pPr>
            <w:r w:rsidRPr="00C122EA">
              <w:rPr>
                <w:b/>
                <w:bCs/>
                <w:lang w:val="en-ID"/>
              </w:rPr>
              <w:t>Auth?</w:t>
            </w:r>
          </w:p>
        </w:tc>
      </w:tr>
      <w:tr w:rsidR="00C122EA" w:rsidRPr="00C122EA" w14:paraId="71AEDBEB" w14:textId="77777777" w:rsidTr="00C12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4E687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1F7C7541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4AAF88A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 xml:space="preserve">Login dan </w:t>
            </w:r>
            <w:proofErr w:type="spellStart"/>
            <w:r w:rsidRPr="00C122EA">
              <w:rPr>
                <w:lang w:val="en-ID"/>
              </w:rPr>
              <w:t>dapatkan</w:t>
            </w:r>
            <w:proofErr w:type="spellEnd"/>
            <w:r w:rsidRPr="00C122EA">
              <w:rPr>
                <w:lang w:val="en-ID"/>
              </w:rPr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14:paraId="2E0D79E9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email, password</w:t>
            </w:r>
          </w:p>
        </w:tc>
        <w:tc>
          <w:tcPr>
            <w:tcW w:w="0" w:type="auto"/>
            <w:vAlign w:val="center"/>
            <w:hideMark/>
          </w:tcPr>
          <w:p w14:paraId="560AA6D3" w14:textId="4966D296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rFonts w:ascii="Segoe UI Emoji" w:hAnsi="Segoe UI Emoji" w:cs="Segoe UI Emoji"/>
                <w:lang w:val="en-ID"/>
              </w:rPr>
              <w:t>✅</w:t>
            </w:r>
          </w:p>
        </w:tc>
      </w:tr>
      <w:tr w:rsidR="00C122EA" w:rsidRPr="00C122EA" w14:paraId="4FCF76B9" w14:textId="77777777" w:rsidTr="00C12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7BC75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/user</w:t>
            </w:r>
          </w:p>
        </w:tc>
        <w:tc>
          <w:tcPr>
            <w:tcW w:w="0" w:type="auto"/>
            <w:vAlign w:val="center"/>
            <w:hideMark/>
          </w:tcPr>
          <w:p w14:paraId="6145B888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AC5260D" w14:textId="77777777" w:rsidR="00C122EA" w:rsidRPr="00C122EA" w:rsidRDefault="00C122EA" w:rsidP="00C122EA">
            <w:pPr>
              <w:rPr>
                <w:lang w:val="en-ID"/>
              </w:rPr>
            </w:pPr>
            <w:proofErr w:type="spellStart"/>
            <w:r w:rsidRPr="00C122EA">
              <w:rPr>
                <w:lang w:val="en-ID"/>
              </w:rPr>
              <w:t>Mendapatkan</w:t>
            </w:r>
            <w:proofErr w:type="spellEnd"/>
            <w:r w:rsidRPr="00C122EA">
              <w:rPr>
                <w:lang w:val="en-ID"/>
              </w:rPr>
              <w:t xml:space="preserve"> data user login</w:t>
            </w:r>
          </w:p>
        </w:tc>
        <w:tc>
          <w:tcPr>
            <w:tcW w:w="0" w:type="auto"/>
            <w:vAlign w:val="center"/>
            <w:hideMark/>
          </w:tcPr>
          <w:p w14:paraId="0851A91A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FD0FEE5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rFonts w:ascii="Segoe UI Emoji" w:hAnsi="Segoe UI Emoji" w:cs="Segoe UI Emoji"/>
                <w:lang w:val="en-ID"/>
              </w:rPr>
              <w:t>✅</w:t>
            </w:r>
          </w:p>
        </w:tc>
      </w:tr>
      <w:tr w:rsidR="00C122EA" w:rsidRPr="00C122EA" w14:paraId="263F7DA3" w14:textId="77777777" w:rsidTr="00C12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A87BF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/logout</w:t>
            </w:r>
          </w:p>
        </w:tc>
        <w:tc>
          <w:tcPr>
            <w:tcW w:w="0" w:type="auto"/>
            <w:vAlign w:val="center"/>
            <w:hideMark/>
          </w:tcPr>
          <w:p w14:paraId="6006A3D8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9C8802A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Logout dan hapus token</w:t>
            </w:r>
          </w:p>
        </w:tc>
        <w:tc>
          <w:tcPr>
            <w:tcW w:w="0" w:type="auto"/>
            <w:vAlign w:val="center"/>
            <w:hideMark/>
          </w:tcPr>
          <w:p w14:paraId="1BE9BE46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135565F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rFonts w:ascii="Segoe UI Emoji" w:hAnsi="Segoe UI Emoji" w:cs="Segoe UI Emoji"/>
                <w:lang w:val="en-ID"/>
              </w:rPr>
              <w:t>✅</w:t>
            </w:r>
          </w:p>
        </w:tc>
      </w:tr>
      <w:tr w:rsidR="00C122EA" w:rsidRPr="00C122EA" w14:paraId="685C205B" w14:textId="77777777" w:rsidTr="00C12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3AB42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/template-</w:t>
            </w:r>
            <w:proofErr w:type="spellStart"/>
            <w:r w:rsidRPr="00C122EA">
              <w:rPr>
                <w:lang w:val="en-ID"/>
              </w:rPr>
              <w:t>surat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DE309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34BA503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 xml:space="preserve">List </w:t>
            </w:r>
            <w:proofErr w:type="spellStart"/>
            <w:r w:rsidRPr="00C122EA">
              <w:rPr>
                <w:lang w:val="en-ID"/>
              </w:rPr>
              <w:t>semua</w:t>
            </w:r>
            <w:proofErr w:type="spellEnd"/>
            <w:r w:rsidRPr="00C122EA">
              <w:rPr>
                <w:lang w:val="en-ID"/>
              </w:rPr>
              <w:t xml:space="preserve"> template </w:t>
            </w:r>
            <w:proofErr w:type="spellStart"/>
            <w:r w:rsidRPr="00C122EA">
              <w:rPr>
                <w:lang w:val="en-ID"/>
              </w:rPr>
              <w:t>surat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64EA3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503A84B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rFonts w:ascii="Segoe UI Emoji" w:hAnsi="Segoe UI Emoji" w:cs="Segoe UI Emoji"/>
                <w:lang w:val="en-ID"/>
              </w:rPr>
              <w:t>✅</w:t>
            </w:r>
          </w:p>
        </w:tc>
      </w:tr>
      <w:tr w:rsidR="00C122EA" w:rsidRPr="00C122EA" w14:paraId="10E2B406" w14:textId="77777777" w:rsidTr="00C12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23E77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/template-</w:t>
            </w:r>
            <w:proofErr w:type="spellStart"/>
            <w:r w:rsidRPr="00C122EA">
              <w:rPr>
                <w:lang w:val="en-ID"/>
              </w:rPr>
              <w:t>surat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33B4A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7765A7A" w14:textId="77777777" w:rsidR="00C122EA" w:rsidRPr="00C122EA" w:rsidRDefault="00C122EA" w:rsidP="00C122EA">
            <w:pPr>
              <w:rPr>
                <w:lang w:val="en-ID"/>
              </w:rPr>
            </w:pPr>
            <w:proofErr w:type="spellStart"/>
            <w:r w:rsidRPr="00C122EA">
              <w:rPr>
                <w:lang w:val="en-ID"/>
              </w:rPr>
              <w:t>Tambah</w:t>
            </w:r>
            <w:proofErr w:type="spellEnd"/>
            <w:r w:rsidRPr="00C122EA">
              <w:rPr>
                <w:lang w:val="en-ID"/>
              </w:rPr>
              <w:t xml:space="preserve"> template </w:t>
            </w:r>
            <w:proofErr w:type="spellStart"/>
            <w:r w:rsidRPr="00C122EA">
              <w:rPr>
                <w:lang w:val="en-ID"/>
              </w:rPr>
              <w:t>surat</w:t>
            </w:r>
            <w:proofErr w:type="spellEnd"/>
            <w:r w:rsidRPr="00C122EA">
              <w:rPr>
                <w:lang w:val="en-ID"/>
              </w:rPr>
              <w:t xml:space="preserve"> </w:t>
            </w:r>
            <w:proofErr w:type="spellStart"/>
            <w:r w:rsidRPr="00C122EA">
              <w:rPr>
                <w:lang w:val="en-ID"/>
              </w:rPr>
              <w:t>baru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9D6EE" w14:textId="77777777" w:rsidR="00C122EA" w:rsidRPr="00C122EA" w:rsidRDefault="00C122EA" w:rsidP="00C122EA">
            <w:pPr>
              <w:rPr>
                <w:lang w:val="en-ID"/>
              </w:rPr>
            </w:pPr>
            <w:proofErr w:type="spellStart"/>
            <w:r w:rsidRPr="00C122EA">
              <w:rPr>
                <w:lang w:val="en-ID"/>
              </w:rPr>
              <w:t>judul_template</w:t>
            </w:r>
            <w:proofErr w:type="spellEnd"/>
            <w:r w:rsidRPr="00C122EA">
              <w:rPr>
                <w:lang w:val="en-ID"/>
              </w:rPr>
              <w:t xml:space="preserve">, </w:t>
            </w:r>
            <w:proofErr w:type="spellStart"/>
            <w:r w:rsidRPr="00C122EA">
              <w:rPr>
                <w:lang w:val="en-ID"/>
              </w:rPr>
              <w:t>kategori_id</w:t>
            </w:r>
            <w:proofErr w:type="spellEnd"/>
            <w:r w:rsidRPr="00C122EA">
              <w:rPr>
                <w:lang w:val="en-ID"/>
              </w:rPr>
              <w:t xml:space="preserve">, </w:t>
            </w:r>
            <w:proofErr w:type="spellStart"/>
            <w:r w:rsidRPr="00C122EA">
              <w:rPr>
                <w:lang w:val="en-ID"/>
              </w:rPr>
              <w:t>file_path</w:t>
            </w:r>
            <w:proofErr w:type="spellEnd"/>
            <w:r w:rsidRPr="00C122EA">
              <w:rPr>
                <w:lang w:val="en-ID"/>
              </w:rPr>
              <w:t xml:space="preserve">, </w:t>
            </w:r>
            <w:proofErr w:type="spellStart"/>
            <w:r w:rsidRPr="00C122EA">
              <w:rPr>
                <w:lang w:val="en-ID"/>
              </w:rPr>
              <w:t>format_file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755C8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rFonts w:ascii="Segoe UI Emoji" w:hAnsi="Segoe UI Emoji" w:cs="Segoe UI Emoji"/>
                <w:lang w:val="en-ID"/>
              </w:rPr>
              <w:t>✅</w:t>
            </w:r>
          </w:p>
        </w:tc>
      </w:tr>
      <w:tr w:rsidR="00C122EA" w:rsidRPr="00C122EA" w14:paraId="565A00BA" w14:textId="77777777" w:rsidTr="00C12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0FFE7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/</w:t>
            </w:r>
            <w:proofErr w:type="spellStart"/>
            <w:r w:rsidRPr="00C122EA">
              <w:rPr>
                <w:lang w:val="en-ID"/>
              </w:rPr>
              <w:t>pengajuan-surat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623D2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3992680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 xml:space="preserve">List </w:t>
            </w:r>
            <w:proofErr w:type="spellStart"/>
            <w:r w:rsidRPr="00C122EA">
              <w:rPr>
                <w:lang w:val="en-ID"/>
              </w:rPr>
              <w:t>pengajuan</w:t>
            </w:r>
            <w:proofErr w:type="spellEnd"/>
            <w:r w:rsidRPr="00C122EA">
              <w:rPr>
                <w:lang w:val="en-ID"/>
              </w:rPr>
              <w:t xml:space="preserve"> </w:t>
            </w:r>
            <w:proofErr w:type="spellStart"/>
            <w:r w:rsidRPr="00C122EA">
              <w:rPr>
                <w:lang w:val="en-ID"/>
              </w:rPr>
              <w:t>milik</w:t>
            </w:r>
            <w:proofErr w:type="spellEnd"/>
            <w:r w:rsidRPr="00C122EA">
              <w:rPr>
                <w:lang w:val="en-ID"/>
              </w:rPr>
              <w:t xml:space="preserve"> user</w:t>
            </w:r>
          </w:p>
        </w:tc>
        <w:tc>
          <w:tcPr>
            <w:tcW w:w="0" w:type="auto"/>
            <w:vAlign w:val="center"/>
            <w:hideMark/>
          </w:tcPr>
          <w:p w14:paraId="6566D5F6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52B39ED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rFonts w:ascii="Segoe UI Emoji" w:hAnsi="Segoe UI Emoji" w:cs="Segoe UI Emoji"/>
                <w:lang w:val="en-ID"/>
              </w:rPr>
              <w:t>✅</w:t>
            </w:r>
          </w:p>
        </w:tc>
      </w:tr>
      <w:tr w:rsidR="00C122EA" w:rsidRPr="00C122EA" w14:paraId="0BFF7C27" w14:textId="77777777" w:rsidTr="00C12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D249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/</w:t>
            </w:r>
            <w:proofErr w:type="spellStart"/>
            <w:r w:rsidRPr="00C122EA">
              <w:rPr>
                <w:lang w:val="en-ID"/>
              </w:rPr>
              <w:t>pengajuan-surat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217E1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F1AF905" w14:textId="77777777" w:rsidR="00C122EA" w:rsidRPr="00C122EA" w:rsidRDefault="00C122EA" w:rsidP="00C122EA">
            <w:pPr>
              <w:rPr>
                <w:lang w:val="en-ID"/>
              </w:rPr>
            </w:pPr>
            <w:proofErr w:type="spellStart"/>
            <w:r w:rsidRPr="00C122EA">
              <w:rPr>
                <w:lang w:val="en-ID"/>
              </w:rPr>
              <w:t>Ajukan</w:t>
            </w:r>
            <w:proofErr w:type="spellEnd"/>
            <w:r w:rsidRPr="00C122EA">
              <w:rPr>
                <w:lang w:val="en-ID"/>
              </w:rPr>
              <w:t xml:space="preserve"> </w:t>
            </w:r>
            <w:proofErr w:type="spellStart"/>
            <w:r w:rsidRPr="00C122EA">
              <w:rPr>
                <w:lang w:val="en-ID"/>
              </w:rPr>
              <w:t>surat</w:t>
            </w:r>
            <w:proofErr w:type="spellEnd"/>
            <w:r w:rsidRPr="00C122EA">
              <w:rPr>
                <w:lang w:val="en-ID"/>
              </w:rPr>
              <w:t xml:space="preserve"> </w:t>
            </w:r>
            <w:proofErr w:type="spellStart"/>
            <w:r w:rsidRPr="00C122EA">
              <w:rPr>
                <w:lang w:val="en-ID"/>
              </w:rPr>
              <w:t>baru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FE5F8" w14:textId="77777777" w:rsidR="00C122EA" w:rsidRPr="00C122EA" w:rsidRDefault="00C122EA" w:rsidP="00C122EA">
            <w:pPr>
              <w:rPr>
                <w:lang w:val="en-ID"/>
              </w:rPr>
            </w:pPr>
            <w:proofErr w:type="spellStart"/>
            <w:r w:rsidRPr="00C122EA">
              <w:rPr>
                <w:lang w:val="en-ID"/>
              </w:rPr>
              <w:t>template_id</w:t>
            </w:r>
            <w:proofErr w:type="spellEnd"/>
            <w:r w:rsidRPr="00C122EA">
              <w:rPr>
                <w:lang w:val="en-ID"/>
              </w:rPr>
              <w:t xml:space="preserve">, </w:t>
            </w:r>
            <w:proofErr w:type="spellStart"/>
            <w:r w:rsidRPr="00C122EA">
              <w:rPr>
                <w:lang w:val="en-ID"/>
              </w:rPr>
              <w:t>tanggal_pengajuan</w:t>
            </w:r>
            <w:proofErr w:type="spellEnd"/>
            <w:r w:rsidRPr="00C122EA">
              <w:rPr>
                <w:lang w:val="en-ID"/>
              </w:rPr>
              <w:t xml:space="preserve">, </w:t>
            </w:r>
            <w:proofErr w:type="spellStart"/>
            <w:r w:rsidRPr="00C122EA">
              <w:rPr>
                <w:lang w:val="en-ID"/>
              </w:rPr>
              <w:t>keterangan</w:t>
            </w:r>
            <w:proofErr w:type="spellEnd"/>
            <w:r w:rsidRPr="00C122EA">
              <w:rPr>
                <w:lang w:val="en-ID"/>
              </w:rPr>
              <w:t xml:space="preserve">, </w:t>
            </w:r>
            <w:proofErr w:type="spellStart"/>
            <w:r w:rsidRPr="00C122EA">
              <w:rPr>
                <w:lang w:val="en-ID"/>
              </w:rPr>
              <w:t>tanggal_berlaku</w:t>
            </w:r>
            <w:proofErr w:type="spellEnd"/>
            <w:r w:rsidRPr="00C122EA">
              <w:rPr>
                <w:lang w:val="en-ID"/>
              </w:rPr>
              <w:t xml:space="preserve">, </w:t>
            </w:r>
            <w:proofErr w:type="spellStart"/>
            <w:r w:rsidRPr="00C122EA">
              <w:rPr>
                <w:lang w:val="en-ID"/>
              </w:rPr>
              <w:t>tanggal_berakhir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63AEE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rFonts w:ascii="Segoe UI Emoji" w:hAnsi="Segoe UI Emoji" w:cs="Segoe UI Emoji"/>
                <w:lang w:val="en-ID"/>
              </w:rPr>
              <w:t>✅</w:t>
            </w:r>
          </w:p>
        </w:tc>
      </w:tr>
      <w:tr w:rsidR="00C122EA" w:rsidRPr="00C122EA" w14:paraId="289E4FDC" w14:textId="77777777" w:rsidTr="00C12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AA6C7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/status-</w:t>
            </w:r>
            <w:proofErr w:type="spellStart"/>
            <w:r w:rsidRPr="00C122EA">
              <w:rPr>
                <w:lang w:val="en-ID"/>
              </w:rPr>
              <w:t>pengajuan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D0C7D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E04FC57" w14:textId="77777777" w:rsidR="00C122EA" w:rsidRPr="00C122EA" w:rsidRDefault="00C122EA" w:rsidP="00C122EA">
            <w:pPr>
              <w:rPr>
                <w:lang w:val="en-ID"/>
              </w:rPr>
            </w:pPr>
            <w:proofErr w:type="spellStart"/>
            <w:r w:rsidRPr="00C122EA">
              <w:rPr>
                <w:lang w:val="en-ID"/>
              </w:rPr>
              <w:t>Lihat</w:t>
            </w:r>
            <w:proofErr w:type="spellEnd"/>
            <w:r w:rsidRPr="00C122EA">
              <w:rPr>
                <w:lang w:val="en-ID"/>
              </w:rPr>
              <w:t xml:space="preserve"> status </w:t>
            </w:r>
            <w:proofErr w:type="spellStart"/>
            <w:r w:rsidRPr="00C122EA">
              <w:rPr>
                <w:lang w:val="en-ID"/>
              </w:rPr>
              <w:t>pengajuan</w:t>
            </w:r>
            <w:proofErr w:type="spellEnd"/>
            <w:r w:rsidRPr="00C122EA">
              <w:rPr>
                <w:lang w:val="en-ID"/>
              </w:rPr>
              <w:t xml:space="preserve"> </w:t>
            </w:r>
            <w:proofErr w:type="spellStart"/>
            <w:r w:rsidRPr="00C122EA">
              <w:rPr>
                <w:lang w:val="en-ID"/>
              </w:rPr>
              <w:t>terakhir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162C8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D476FF2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rFonts w:ascii="Segoe UI Emoji" w:hAnsi="Segoe UI Emoji" w:cs="Segoe UI Emoji"/>
                <w:lang w:val="en-ID"/>
              </w:rPr>
              <w:t>✅</w:t>
            </w:r>
          </w:p>
        </w:tc>
      </w:tr>
      <w:tr w:rsidR="00C122EA" w:rsidRPr="00C122EA" w14:paraId="1CDEC12E" w14:textId="77777777" w:rsidTr="00C12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A868F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/</w:t>
            </w:r>
            <w:proofErr w:type="spellStart"/>
            <w:r w:rsidRPr="00C122EA">
              <w:rPr>
                <w:lang w:val="en-ID"/>
              </w:rPr>
              <w:t>riwayat-surat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8FB68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C91AE5B" w14:textId="77777777" w:rsidR="00C122EA" w:rsidRPr="00C122EA" w:rsidRDefault="00C122EA" w:rsidP="00C122EA">
            <w:pPr>
              <w:rPr>
                <w:lang w:val="en-ID"/>
              </w:rPr>
            </w:pPr>
            <w:proofErr w:type="spellStart"/>
            <w:r w:rsidRPr="00C122EA">
              <w:rPr>
                <w:lang w:val="en-ID"/>
              </w:rPr>
              <w:t>Lihat</w:t>
            </w:r>
            <w:proofErr w:type="spellEnd"/>
            <w:r w:rsidRPr="00C122EA">
              <w:rPr>
                <w:lang w:val="en-ID"/>
              </w:rPr>
              <w:t xml:space="preserve"> </w:t>
            </w:r>
            <w:proofErr w:type="spellStart"/>
            <w:r w:rsidRPr="00C122EA">
              <w:rPr>
                <w:lang w:val="en-ID"/>
              </w:rPr>
              <w:t>histori</w:t>
            </w:r>
            <w:proofErr w:type="spellEnd"/>
            <w:r w:rsidRPr="00C122EA">
              <w:rPr>
                <w:lang w:val="en-ID"/>
              </w:rPr>
              <w:t xml:space="preserve"> </w:t>
            </w:r>
            <w:proofErr w:type="spellStart"/>
            <w:r w:rsidRPr="00C122EA">
              <w:rPr>
                <w:lang w:val="en-ID"/>
              </w:rPr>
              <w:t>surat</w:t>
            </w:r>
            <w:proofErr w:type="spellEnd"/>
            <w:r w:rsidRPr="00C122EA">
              <w:rPr>
                <w:lang w:val="en-ID"/>
              </w:rPr>
              <w:t xml:space="preserve"> user</w:t>
            </w:r>
          </w:p>
        </w:tc>
        <w:tc>
          <w:tcPr>
            <w:tcW w:w="0" w:type="auto"/>
            <w:vAlign w:val="center"/>
            <w:hideMark/>
          </w:tcPr>
          <w:p w14:paraId="3BDAB05A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FAC379F" w14:textId="77777777" w:rsidR="00C122EA" w:rsidRPr="00C122EA" w:rsidRDefault="00C122EA" w:rsidP="00C122EA">
            <w:pPr>
              <w:rPr>
                <w:lang w:val="en-ID"/>
              </w:rPr>
            </w:pPr>
            <w:r w:rsidRPr="00C122EA">
              <w:rPr>
                <w:rFonts w:ascii="Segoe UI Emoji" w:hAnsi="Segoe UI Emoji" w:cs="Segoe UI Emoji"/>
                <w:lang w:val="en-ID"/>
              </w:rPr>
              <w:t>✅</w:t>
            </w:r>
          </w:p>
        </w:tc>
      </w:tr>
    </w:tbl>
    <w:p w14:paraId="08F0306F" w14:textId="77777777" w:rsidR="00C122EA" w:rsidRPr="00C122EA" w:rsidRDefault="00C122EA" w:rsidP="00C122EA">
      <w:pPr>
        <w:rPr>
          <w:lang w:val="en-ID"/>
        </w:rPr>
      </w:pPr>
    </w:p>
    <w:p w14:paraId="04039779" w14:textId="77777777" w:rsidR="00C122EA" w:rsidRPr="00C122EA" w:rsidRDefault="00C122EA" w:rsidP="00C122EA"/>
    <w:p w14:paraId="7A7C3531" w14:textId="77777777" w:rsidR="007D37C2" w:rsidRDefault="007D37C2">
      <w:pPr>
        <w:rPr>
          <w:rFonts w:eastAsiaTheme="majorEastAsia" w:cs="Times New Roman"/>
          <w:b/>
          <w:bCs/>
          <w:szCs w:val="24"/>
        </w:rPr>
      </w:pPr>
      <w:r>
        <w:rPr>
          <w:rFonts w:cs="Times New Roman"/>
          <w:szCs w:val="24"/>
        </w:rPr>
        <w:br w:type="page"/>
      </w:r>
    </w:p>
    <w:p w14:paraId="0A117F4E" w14:textId="77777777" w:rsidR="00AE6B4A" w:rsidRDefault="007D37C2">
      <w:pPr>
        <w:pStyle w:val="Heading1"/>
        <w:rPr>
          <w:rFonts w:cs="Times New Roman"/>
          <w:szCs w:val="24"/>
        </w:rPr>
      </w:pPr>
      <w:bookmarkStart w:id="29" w:name="_Toc201961401"/>
      <w:r>
        <w:rPr>
          <w:rFonts w:cs="Times New Roman"/>
          <w:szCs w:val="24"/>
        </w:rPr>
        <w:lastRenderedPageBreak/>
        <w:t>BAB IV</w:t>
      </w:r>
      <w:r>
        <w:rPr>
          <w:rFonts w:cs="Times New Roman"/>
          <w:szCs w:val="24"/>
        </w:rPr>
        <w:br/>
      </w:r>
      <w:r w:rsidRPr="005E09F8">
        <w:rPr>
          <w:rFonts w:cs="Times New Roman"/>
          <w:szCs w:val="24"/>
        </w:rPr>
        <w:t>IMPLEMENTASI SISTEM</w:t>
      </w:r>
      <w:bookmarkEnd w:id="29"/>
    </w:p>
    <w:p w14:paraId="5C4D9964" w14:textId="77777777" w:rsidR="007D37C2" w:rsidRPr="007D37C2" w:rsidRDefault="007D37C2" w:rsidP="007D37C2"/>
    <w:p w14:paraId="28028B2A" w14:textId="77777777" w:rsidR="003C0CCC" w:rsidRDefault="003B0AEA" w:rsidP="003C0CCC">
      <w:pPr>
        <w:spacing w:after="0"/>
        <w:rPr>
          <w:rStyle w:val="Heading2Char"/>
        </w:rPr>
      </w:pPr>
      <w:bookmarkStart w:id="30" w:name="_Toc201961402"/>
      <w:r w:rsidRPr="003C0CCC">
        <w:rPr>
          <w:rStyle w:val="Heading2Char"/>
        </w:rPr>
        <w:t xml:space="preserve">4.1 </w:t>
      </w:r>
      <w:proofErr w:type="spellStart"/>
      <w:r w:rsidRPr="003C0CCC">
        <w:rPr>
          <w:rStyle w:val="Heading2Char"/>
        </w:rPr>
        <w:t>Teknologi</w:t>
      </w:r>
      <w:proofErr w:type="spellEnd"/>
      <w:r w:rsidRPr="003C0CCC">
        <w:rPr>
          <w:rStyle w:val="Heading2Char"/>
        </w:rPr>
        <w:t xml:space="preserve"> yang </w:t>
      </w:r>
      <w:proofErr w:type="spellStart"/>
      <w:r w:rsidRPr="003C0CCC">
        <w:rPr>
          <w:rStyle w:val="Heading2Char"/>
        </w:rPr>
        <w:t>Digunakan</w:t>
      </w:r>
      <w:bookmarkEnd w:id="30"/>
      <w:proofErr w:type="spellEnd"/>
    </w:p>
    <w:p w14:paraId="62C0009D" w14:textId="77777777" w:rsidR="007F18FB" w:rsidRDefault="007F18FB" w:rsidP="00B65531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Pengembangan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arsip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berbasis</w:t>
      </w:r>
      <w:proofErr w:type="spellEnd"/>
      <w:r>
        <w:rPr>
          <w:rFonts w:eastAsia="Times New Roman" w:cs="Times New Roman"/>
          <w:szCs w:val="24"/>
        </w:rPr>
        <w:t xml:space="preserve"> web dan mobile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modern yang </w:t>
      </w:r>
      <w:proofErr w:type="spellStart"/>
      <w:r>
        <w:rPr>
          <w:rFonts w:eastAsia="Times New Roman" w:cs="Times New Roman"/>
          <w:szCs w:val="24"/>
        </w:rPr>
        <w:t>dipilih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berdasarkan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kestabilan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kemudahan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pengembangan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dukungan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komunitas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luas</w:t>
      </w:r>
      <w:proofErr w:type="spellEnd"/>
      <w:r>
        <w:rPr>
          <w:rFonts w:eastAsia="Times New Roman" w:cs="Times New Roman"/>
          <w:szCs w:val="24"/>
        </w:rPr>
        <w:t xml:space="preserve">. Adapun daftar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digunakan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berikut</w:t>
      </w:r>
      <w:proofErr w:type="spellEnd"/>
      <w:r>
        <w:rPr>
          <w:rFonts w:eastAsia="Times New Roman" w:cs="Times New Roman"/>
          <w:szCs w:val="24"/>
        </w:rPr>
        <w:t>:</w:t>
      </w:r>
    </w:p>
    <w:p w14:paraId="0C5E125E" w14:textId="197B646D" w:rsidR="00B65531" w:rsidRPr="00B65531" w:rsidRDefault="00B65531">
      <w:pPr>
        <w:pStyle w:val="ListParagraph"/>
        <w:numPr>
          <w:ilvl w:val="0"/>
          <w:numId w:val="16"/>
        </w:numPr>
        <w:spacing w:before="240" w:after="24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Bahasa Pemrograman</w:t>
      </w:r>
    </w:p>
    <w:p w14:paraId="27A174D3" w14:textId="2DC869F6" w:rsidR="007F18FB" w:rsidRPr="007F18FB" w:rsidRDefault="007F18FB">
      <w:pPr>
        <w:numPr>
          <w:ilvl w:val="0"/>
          <w:numId w:val="33"/>
        </w:numPr>
        <w:spacing w:after="0" w:line="360" w:lineRule="auto"/>
        <w:rPr>
          <w:rFonts w:eastAsia="Times New Roman" w:cs="Times New Roman"/>
          <w:szCs w:val="24"/>
        </w:rPr>
      </w:pPr>
      <w:bookmarkStart w:id="31" w:name="_heading=h.zc5pegj34t8g" w:colFirst="0" w:colLast="0"/>
      <w:bookmarkEnd w:id="31"/>
      <w:r w:rsidRPr="007F18FB">
        <w:rPr>
          <w:rFonts w:eastAsia="Times New Roman" w:cs="Times New Roman"/>
          <w:b/>
          <w:szCs w:val="24"/>
        </w:rPr>
        <w:t>PHP</w:t>
      </w:r>
      <w:r w:rsidRPr="007F18FB">
        <w:rPr>
          <w:rFonts w:eastAsia="Times New Roman" w:cs="Times New Roman"/>
          <w:b/>
          <w:szCs w:val="24"/>
        </w:rPr>
        <w:br/>
      </w:r>
      <w:proofErr w:type="spellStart"/>
      <w:r w:rsidRPr="007F18FB">
        <w:rPr>
          <w:rFonts w:eastAsia="Times New Roman" w:cs="Times New Roman"/>
          <w:szCs w:val="24"/>
        </w:rPr>
        <w:t>Digunakan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untuk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membangun</w:t>
      </w:r>
      <w:proofErr w:type="spellEnd"/>
      <w:r w:rsidRPr="007F18FB">
        <w:rPr>
          <w:rFonts w:eastAsia="Times New Roman" w:cs="Times New Roman"/>
          <w:szCs w:val="24"/>
        </w:rPr>
        <w:t xml:space="preserve"> backend </w:t>
      </w:r>
      <w:proofErr w:type="spellStart"/>
      <w:r w:rsidRPr="007F18FB">
        <w:rPr>
          <w:rFonts w:eastAsia="Times New Roman" w:cs="Times New Roman"/>
          <w:szCs w:val="24"/>
        </w:rPr>
        <w:t>karena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memiliki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dokumentasi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lengkap</w:t>
      </w:r>
      <w:proofErr w:type="spellEnd"/>
      <w:r w:rsidRPr="007F18FB">
        <w:rPr>
          <w:rFonts w:eastAsia="Times New Roman" w:cs="Times New Roman"/>
          <w:szCs w:val="24"/>
        </w:rPr>
        <w:t xml:space="preserve"> dan </w:t>
      </w:r>
      <w:proofErr w:type="spellStart"/>
      <w:r w:rsidRPr="007F18FB">
        <w:rPr>
          <w:rFonts w:eastAsia="Times New Roman" w:cs="Times New Roman"/>
          <w:szCs w:val="24"/>
        </w:rPr>
        <w:t>terintegrasi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baik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dengan</w:t>
      </w:r>
      <w:proofErr w:type="spellEnd"/>
      <w:r w:rsidRPr="007F18FB">
        <w:rPr>
          <w:rFonts w:eastAsia="Times New Roman" w:cs="Times New Roman"/>
          <w:szCs w:val="24"/>
        </w:rPr>
        <w:t xml:space="preserve"> framework Laravel.</w:t>
      </w:r>
    </w:p>
    <w:p w14:paraId="6BBC9647" w14:textId="6FC95F70" w:rsidR="007F18FB" w:rsidRDefault="007F18FB">
      <w:pPr>
        <w:numPr>
          <w:ilvl w:val="0"/>
          <w:numId w:val="30"/>
        </w:numPr>
        <w:spacing w:after="160" w:line="360" w:lineRule="auto"/>
        <w:rPr>
          <w:rFonts w:eastAsia="Times New Roman" w:cs="Times New Roman"/>
          <w:szCs w:val="24"/>
        </w:rPr>
      </w:pPr>
      <w:r w:rsidRPr="007F18FB">
        <w:rPr>
          <w:rFonts w:eastAsia="Times New Roman" w:cs="Times New Roman"/>
          <w:b/>
          <w:szCs w:val="24"/>
        </w:rPr>
        <w:t>TypeScript &amp; JavaScript</w:t>
      </w:r>
      <w:r w:rsidRPr="007F18FB">
        <w:rPr>
          <w:rFonts w:eastAsia="Times New Roman" w:cs="Times New Roman"/>
          <w:b/>
          <w:szCs w:val="24"/>
        </w:rPr>
        <w:br/>
      </w:r>
      <w:proofErr w:type="spellStart"/>
      <w:r w:rsidRPr="007F18FB">
        <w:rPr>
          <w:rFonts w:eastAsia="Times New Roman" w:cs="Times New Roman"/>
          <w:szCs w:val="24"/>
        </w:rPr>
        <w:t>Digunakan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untuk</w:t>
      </w:r>
      <w:proofErr w:type="spellEnd"/>
      <w:r w:rsidRPr="007F18FB">
        <w:rPr>
          <w:rFonts w:eastAsia="Times New Roman" w:cs="Times New Roman"/>
          <w:szCs w:val="24"/>
        </w:rPr>
        <w:t xml:space="preserve"> frontend mobile </w:t>
      </w:r>
      <w:proofErr w:type="spellStart"/>
      <w:r w:rsidRPr="007F18FB">
        <w:rPr>
          <w:rFonts w:eastAsia="Times New Roman" w:cs="Times New Roman"/>
          <w:szCs w:val="24"/>
        </w:rPr>
        <w:t>melalui</w:t>
      </w:r>
      <w:proofErr w:type="spellEnd"/>
      <w:r w:rsidRPr="007F18FB">
        <w:rPr>
          <w:rFonts w:eastAsia="Times New Roman" w:cs="Times New Roman"/>
          <w:szCs w:val="24"/>
        </w:rPr>
        <w:t xml:space="preserve"> framework Angular, </w:t>
      </w:r>
      <w:proofErr w:type="spellStart"/>
      <w:r w:rsidRPr="007F18FB">
        <w:rPr>
          <w:rFonts w:eastAsia="Times New Roman" w:cs="Times New Roman"/>
          <w:szCs w:val="24"/>
        </w:rPr>
        <w:t>serta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mendukung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pengembangan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antarmuka</w:t>
      </w:r>
      <w:proofErr w:type="spellEnd"/>
      <w:r w:rsidRPr="007F18FB">
        <w:rPr>
          <w:rFonts w:eastAsia="Times New Roman" w:cs="Times New Roman"/>
          <w:szCs w:val="24"/>
        </w:rPr>
        <w:t xml:space="preserve"> yang </w:t>
      </w:r>
      <w:proofErr w:type="spellStart"/>
      <w:r w:rsidRPr="007F18FB">
        <w:rPr>
          <w:rFonts w:eastAsia="Times New Roman" w:cs="Times New Roman"/>
          <w:szCs w:val="24"/>
        </w:rPr>
        <w:t>interaktif</w:t>
      </w:r>
      <w:proofErr w:type="spellEnd"/>
      <w:r w:rsidRPr="007F18FB">
        <w:rPr>
          <w:rFonts w:eastAsia="Times New Roman" w:cs="Times New Roman"/>
          <w:szCs w:val="24"/>
        </w:rPr>
        <w:t xml:space="preserve"> dan </w:t>
      </w:r>
      <w:proofErr w:type="spellStart"/>
      <w:r w:rsidRPr="007F18FB">
        <w:rPr>
          <w:rFonts w:eastAsia="Times New Roman" w:cs="Times New Roman"/>
          <w:szCs w:val="24"/>
        </w:rPr>
        <w:t>dinamis</w:t>
      </w:r>
      <w:proofErr w:type="spellEnd"/>
      <w:r w:rsidRPr="007F18FB">
        <w:rPr>
          <w:rFonts w:eastAsia="Times New Roman" w:cs="Times New Roman"/>
          <w:szCs w:val="24"/>
        </w:rPr>
        <w:t>.</w:t>
      </w:r>
    </w:p>
    <w:p w14:paraId="24D8F825" w14:textId="0F6EC79C" w:rsidR="00B65531" w:rsidRPr="00B65531" w:rsidRDefault="00B65531">
      <w:pPr>
        <w:pStyle w:val="ListParagraph"/>
        <w:numPr>
          <w:ilvl w:val="0"/>
          <w:numId w:val="16"/>
        </w:numPr>
        <w:spacing w:after="16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Framework</w:t>
      </w:r>
    </w:p>
    <w:p w14:paraId="2E24A3E8" w14:textId="27EC722E" w:rsidR="007F18FB" w:rsidRPr="007F18FB" w:rsidRDefault="007F18FB">
      <w:pPr>
        <w:numPr>
          <w:ilvl w:val="0"/>
          <w:numId w:val="32"/>
        </w:numPr>
        <w:spacing w:after="0" w:line="360" w:lineRule="auto"/>
        <w:jc w:val="both"/>
        <w:rPr>
          <w:szCs w:val="24"/>
        </w:rPr>
      </w:pPr>
      <w:bookmarkStart w:id="32" w:name="_heading=h.4grz0768p2s" w:colFirst="0" w:colLast="0"/>
      <w:bookmarkEnd w:id="32"/>
      <w:r w:rsidRPr="007F18FB">
        <w:rPr>
          <w:rFonts w:eastAsia="Times New Roman" w:cs="Times New Roman"/>
          <w:b/>
          <w:szCs w:val="24"/>
        </w:rPr>
        <w:t>Laravel</w:t>
      </w:r>
      <w:r w:rsidRPr="007F18FB">
        <w:rPr>
          <w:rFonts w:eastAsia="Times New Roman" w:cs="Times New Roman"/>
          <w:b/>
          <w:szCs w:val="24"/>
        </w:rPr>
        <w:br/>
      </w:r>
      <w:proofErr w:type="spellStart"/>
      <w:r w:rsidRPr="007F18FB">
        <w:rPr>
          <w:rFonts w:eastAsia="Times New Roman" w:cs="Times New Roman"/>
          <w:szCs w:val="24"/>
        </w:rPr>
        <w:t>Laravel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dipilih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sebagai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kerangka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kerja</w:t>
      </w:r>
      <w:proofErr w:type="spellEnd"/>
      <w:r w:rsidRPr="007F18FB">
        <w:rPr>
          <w:rFonts w:eastAsia="Times New Roman" w:cs="Times New Roman"/>
          <w:szCs w:val="24"/>
        </w:rPr>
        <w:t xml:space="preserve"> backend </w:t>
      </w:r>
      <w:proofErr w:type="spellStart"/>
      <w:r w:rsidRPr="007F18FB">
        <w:rPr>
          <w:rFonts w:eastAsia="Times New Roman" w:cs="Times New Roman"/>
          <w:szCs w:val="24"/>
        </w:rPr>
        <w:t>karena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menyediakan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struktur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pengembangan</w:t>
      </w:r>
      <w:proofErr w:type="spellEnd"/>
      <w:r w:rsidRPr="007F18FB">
        <w:rPr>
          <w:rFonts w:eastAsia="Times New Roman" w:cs="Times New Roman"/>
          <w:szCs w:val="24"/>
        </w:rPr>
        <w:t xml:space="preserve"> yang </w:t>
      </w:r>
      <w:proofErr w:type="spellStart"/>
      <w:r w:rsidRPr="007F18FB">
        <w:rPr>
          <w:rFonts w:eastAsia="Times New Roman" w:cs="Times New Roman"/>
          <w:szCs w:val="24"/>
        </w:rPr>
        <w:t>rapi</w:t>
      </w:r>
      <w:proofErr w:type="spellEnd"/>
      <w:r w:rsidRPr="007F18FB">
        <w:rPr>
          <w:rFonts w:eastAsia="Times New Roman" w:cs="Times New Roman"/>
          <w:szCs w:val="24"/>
        </w:rPr>
        <w:t xml:space="preserve">, </w:t>
      </w:r>
      <w:proofErr w:type="spellStart"/>
      <w:r w:rsidRPr="007F18FB">
        <w:rPr>
          <w:rFonts w:eastAsia="Times New Roman" w:cs="Times New Roman"/>
          <w:szCs w:val="24"/>
        </w:rPr>
        <w:t>fitur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autentikasi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bawaan</w:t>
      </w:r>
      <w:proofErr w:type="spellEnd"/>
      <w:r w:rsidRPr="007F18FB">
        <w:rPr>
          <w:rFonts w:eastAsia="Times New Roman" w:cs="Times New Roman"/>
          <w:szCs w:val="24"/>
        </w:rPr>
        <w:t xml:space="preserve">, </w:t>
      </w:r>
      <w:proofErr w:type="spellStart"/>
      <w:r w:rsidRPr="007F18FB">
        <w:rPr>
          <w:rFonts w:eastAsia="Times New Roman" w:cs="Times New Roman"/>
          <w:szCs w:val="24"/>
        </w:rPr>
        <w:t>serta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efisiensi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dalam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membangun</w:t>
      </w:r>
      <w:proofErr w:type="spellEnd"/>
      <w:r w:rsidRPr="007F18FB">
        <w:rPr>
          <w:rFonts w:eastAsia="Times New Roman" w:cs="Times New Roman"/>
          <w:szCs w:val="24"/>
        </w:rPr>
        <w:t xml:space="preserve"> RESTful API.</w:t>
      </w:r>
    </w:p>
    <w:p w14:paraId="39195032" w14:textId="0014835B" w:rsidR="00B65531" w:rsidRPr="00B65531" w:rsidRDefault="007F18FB">
      <w:pPr>
        <w:numPr>
          <w:ilvl w:val="0"/>
          <w:numId w:val="32"/>
        </w:numPr>
        <w:spacing w:after="0" w:line="360" w:lineRule="auto"/>
        <w:rPr>
          <w:szCs w:val="24"/>
        </w:rPr>
      </w:pPr>
      <w:r w:rsidRPr="007F18FB">
        <w:rPr>
          <w:rFonts w:eastAsia="Times New Roman" w:cs="Times New Roman"/>
          <w:b/>
          <w:szCs w:val="24"/>
        </w:rPr>
        <w:t>Ionic + Angular</w:t>
      </w:r>
      <w:r w:rsidRPr="007F18FB">
        <w:rPr>
          <w:rFonts w:eastAsia="Times New Roman" w:cs="Times New Roman"/>
          <w:b/>
          <w:szCs w:val="24"/>
        </w:rPr>
        <w:br/>
      </w:r>
      <w:proofErr w:type="spellStart"/>
      <w:r w:rsidRPr="007F18FB">
        <w:rPr>
          <w:rFonts w:eastAsia="Times New Roman" w:cs="Times New Roman"/>
          <w:szCs w:val="24"/>
        </w:rPr>
        <w:t>Digunakan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untuk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membangun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aplikasi</w:t>
      </w:r>
      <w:proofErr w:type="spellEnd"/>
      <w:r w:rsidRPr="007F18FB">
        <w:rPr>
          <w:rFonts w:eastAsia="Times New Roman" w:cs="Times New Roman"/>
          <w:szCs w:val="24"/>
        </w:rPr>
        <w:t xml:space="preserve"> mobile hybrid yang </w:t>
      </w:r>
      <w:proofErr w:type="spellStart"/>
      <w:r w:rsidRPr="007F18FB">
        <w:rPr>
          <w:rFonts w:eastAsia="Times New Roman" w:cs="Times New Roman"/>
          <w:szCs w:val="24"/>
        </w:rPr>
        <w:t>kompatibel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dengan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berbagai</w:t>
      </w:r>
      <w:proofErr w:type="spellEnd"/>
      <w:r w:rsidRPr="007F18FB">
        <w:rPr>
          <w:rFonts w:eastAsia="Times New Roman" w:cs="Times New Roman"/>
          <w:szCs w:val="24"/>
        </w:rPr>
        <w:t xml:space="preserve"> platform. Ionic </w:t>
      </w:r>
      <w:proofErr w:type="spellStart"/>
      <w:r w:rsidRPr="007F18FB">
        <w:rPr>
          <w:rFonts w:eastAsia="Times New Roman" w:cs="Times New Roman"/>
          <w:szCs w:val="24"/>
        </w:rPr>
        <w:t>memungkinkan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pengembangan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antarmuka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berbasis</w:t>
      </w:r>
      <w:proofErr w:type="spellEnd"/>
      <w:r w:rsidRPr="007F18FB">
        <w:rPr>
          <w:rFonts w:eastAsia="Times New Roman" w:cs="Times New Roman"/>
          <w:szCs w:val="24"/>
        </w:rPr>
        <w:t xml:space="preserve"> HTML/CSS/JS </w:t>
      </w:r>
      <w:proofErr w:type="spellStart"/>
      <w:r w:rsidRPr="007F18FB">
        <w:rPr>
          <w:rFonts w:eastAsia="Times New Roman" w:cs="Times New Roman"/>
          <w:szCs w:val="24"/>
        </w:rPr>
        <w:t>dengan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performa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mendekati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aplikasi</w:t>
      </w:r>
      <w:proofErr w:type="spellEnd"/>
      <w:r w:rsidRPr="007F18FB">
        <w:rPr>
          <w:rFonts w:eastAsia="Times New Roman" w:cs="Times New Roman"/>
          <w:szCs w:val="24"/>
        </w:rPr>
        <w:t xml:space="preserve"> native.</w:t>
      </w:r>
      <w:bookmarkStart w:id="33" w:name="_heading=h.ya6ke3u9ld2w" w:colFirst="0" w:colLast="0"/>
      <w:bookmarkEnd w:id="33"/>
    </w:p>
    <w:p w14:paraId="63CA4DD1" w14:textId="4A00EC01" w:rsidR="00B65531" w:rsidRPr="00B65531" w:rsidRDefault="00B65531">
      <w:pPr>
        <w:pStyle w:val="ListParagraph"/>
        <w:numPr>
          <w:ilvl w:val="0"/>
          <w:numId w:val="16"/>
        </w:numPr>
        <w:spacing w:after="0" w:line="360" w:lineRule="auto"/>
        <w:rPr>
          <w:szCs w:val="24"/>
        </w:rPr>
      </w:pPr>
      <w:r>
        <w:rPr>
          <w:szCs w:val="24"/>
        </w:rPr>
        <w:t>Database</w:t>
      </w:r>
    </w:p>
    <w:p w14:paraId="3FC16E00" w14:textId="77777777" w:rsidR="007F18FB" w:rsidRPr="007F18FB" w:rsidRDefault="007F18FB">
      <w:pPr>
        <w:numPr>
          <w:ilvl w:val="0"/>
          <w:numId w:val="31"/>
        </w:numPr>
        <w:spacing w:after="160" w:line="259" w:lineRule="auto"/>
        <w:rPr>
          <w:szCs w:val="24"/>
        </w:rPr>
      </w:pPr>
      <w:r w:rsidRPr="007F18FB">
        <w:rPr>
          <w:b/>
          <w:szCs w:val="24"/>
        </w:rPr>
        <w:t>MySQL</w:t>
      </w:r>
    </w:p>
    <w:p w14:paraId="47E3A89A" w14:textId="1F63228A" w:rsidR="007F18FB" w:rsidRDefault="007F18FB" w:rsidP="00B65531">
      <w:pPr>
        <w:spacing w:line="360" w:lineRule="auto"/>
        <w:ind w:left="1440"/>
        <w:jc w:val="both"/>
        <w:rPr>
          <w:rFonts w:eastAsia="Times New Roman" w:cs="Times New Roman"/>
          <w:szCs w:val="24"/>
        </w:rPr>
      </w:pPr>
      <w:proofErr w:type="spellStart"/>
      <w:r w:rsidRPr="007F18FB">
        <w:rPr>
          <w:rFonts w:eastAsia="Times New Roman" w:cs="Times New Roman"/>
          <w:szCs w:val="24"/>
        </w:rPr>
        <w:t>Digunakan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sebagai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sistem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manajemen</w:t>
      </w:r>
      <w:proofErr w:type="spellEnd"/>
      <w:r w:rsidRPr="007F18FB">
        <w:rPr>
          <w:rFonts w:eastAsia="Times New Roman" w:cs="Times New Roman"/>
          <w:szCs w:val="24"/>
        </w:rPr>
        <w:t xml:space="preserve"> basis data </w:t>
      </w:r>
      <w:proofErr w:type="spellStart"/>
      <w:r w:rsidRPr="007F18FB">
        <w:rPr>
          <w:rFonts w:eastAsia="Times New Roman" w:cs="Times New Roman"/>
          <w:szCs w:val="24"/>
        </w:rPr>
        <w:t>karena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memiliki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kinerja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tinggi</w:t>
      </w:r>
      <w:proofErr w:type="spellEnd"/>
      <w:r w:rsidRPr="007F18FB">
        <w:rPr>
          <w:rFonts w:eastAsia="Times New Roman" w:cs="Times New Roman"/>
          <w:szCs w:val="24"/>
        </w:rPr>
        <w:t xml:space="preserve">, </w:t>
      </w:r>
      <w:proofErr w:type="spellStart"/>
      <w:r w:rsidRPr="007F18FB">
        <w:rPr>
          <w:rFonts w:eastAsia="Times New Roman" w:cs="Times New Roman"/>
          <w:szCs w:val="24"/>
        </w:rPr>
        <w:t>bersifat</w:t>
      </w:r>
      <w:proofErr w:type="spellEnd"/>
      <w:r w:rsidRPr="007F18FB">
        <w:rPr>
          <w:rFonts w:eastAsia="Times New Roman" w:cs="Times New Roman"/>
          <w:szCs w:val="24"/>
        </w:rPr>
        <w:t xml:space="preserve"> open-source, dan </w:t>
      </w:r>
      <w:proofErr w:type="spellStart"/>
      <w:r w:rsidRPr="007F18FB">
        <w:rPr>
          <w:rFonts w:eastAsia="Times New Roman" w:cs="Times New Roman"/>
          <w:szCs w:val="24"/>
        </w:rPr>
        <w:t>mudah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terintegrasi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dengan</w:t>
      </w:r>
      <w:proofErr w:type="spellEnd"/>
      <w:r w:rsidRPr="007F18FB">
        <w:rPr>
          <w:rFonts w:eastAsia="Times New Roman" w:cs="Times New Roman"/>
          <w:szCs w:val="24"/>
        </w:rPr>
        <w:t xml:space="preserve"> Laravel. </w:t>
      </w:r>
      <w:proofErr w:type="spellStart"/>
      <w:r w:rsidRPr="007F18FB">
        <w:rPr>
          <w:rFonts w:eastAsia="Times New Roman" w:cs="Times New Roman"/>
          <w:szCs w:val="24"/>
        </w:rPr>
        <w:t>Struktur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relasionalnya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sesuai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untuk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kebutuhan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sistem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pengarsipan</w:t>
      </w:r>
      <w:proofErr w:type="spellEnd"/>
      <w:r w:rsidRPr="007F18FB">
        <w:rPr>
          <w:rFonts w:eastAsia="Times New Roman" w:cs="Times New Roman"/>
          <w:szCs w:val="24"/>
        </w:rPr>
        <w:t xml:space="preserve"> yang </w:t>
      </w:r>
      <w:proofErr w:type="spellStart"/>
      <w:r w:rsidRPr="007F18FB">
        <w:rPr>
          <w:rFonts w:eastAsia="Times New Roman" w:cs="Times New Roman"/>
          <w:szCs w:val="24"/>
        </w:rPr>
        <w:t>kompleks</w:t>
      </w:r>
      <w:proofErr w:type="spellEnd"/>
      <w:r w:rsidRPr="007F18FB">
        <w:rPr>
          <w:rFonts w:eastAsia="Times New Roman" w:cs="Times New Roman"/>
          <w:szCs w:val="24"/>
        </w:rPr>
        <w:t>.</w:t>
      </w:r>
      <w:bookmarkStart w:id="34" w:name="_heading=h.hgph488gr27v" w:colFirst="0" w:colLast="0"/>
      <w:bookmarkEnd w:id="34"/>
    </w:p>
    <w:p w14:paraId="2106D9E7" w14:textId="77777777" w:rsidR="00B65531" w:rsidRDefault="00B65531" w:rsidP="00B65531">
      <w:pPr>
        <w:spacing w:line="360" w:lineRule="auto"/>
        <w:ind w:left="1440"/>
        <w:jc w:val="both"/>
        <w:rPr>
          <w:rFonts w:eastAsia="Times New Roman" w:cs="Times New Roman"/>
          <w:szCs w:val="24"/>
        </w:rPr>
      </w:pPr>
    </w:p>
    <w:p w14:paraId="6632537D" w14:textId="5FB05395" w:rsidR="00B65531" w:rsidRPr="00B65531" w:rsidRDefault="00B65531">
      <w:pPr>
        <w:pStyle w:val="ListParagraph"/>
        <w:numPr>
          <w:ilvl w:val="0"/>
          <w:numId w:val="16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Tools dan </w:t>
      </w:r>
      <w:proofErr w:type="spellStart"/>
      <w:r>
        <w:rPr>
          <w:rFonts w:eastAsia="Times New Roman" w:cs="Times New Roman"/>
          <w:szCs w:val="24"/>
        </w:rPr>
        <w:t>Pendukung</w:t>
      </w:r>
      <w:proofErr w:type="spellEnd"/>
    </w:p>
    <w:p w14:paraId="03C7FEC8" w14:textId="0A837724" w:rsidR="007F18FB" w:rsidRPr="007F18FB" w:rsidRDefault="007F18FB">
      <w:pPr>
        <w:numPr>
          <w:ilvl w:val="0"/>
          <w:numId w:val="34"/>
        </w:numPr>
        <w:spacing w:after="0" w:line="360" w:lineRule="auto"/>
        <w:rPr>
          <w:szCs w:val="24"/>
        </w:rPr>
      </w:pPr>
      <w:r w:rsidRPr="007F18FB">
        <w:rPr>
          <w:rFonts w:eastAsia="Times New Roman" w:cs="Times New Roman"/>
          <w:b/>
          <w:szCs w:val="24"/>
        </w:rPr>
        <w:t>Visual Studio Code</w:t>
      </w:r>
      <w:r w:rsidRPr="007F18FB">
        <w:rPr>
          <w:rFonts w:eastAsia="Times New Roman" w:cs="Times New Roman"/>
          <w:b/>
          <w:szCs w:val="24"/>
        </w:rPr>
        <w:br/>
      </w:r>
      <w:proofErr w:type="spellStart"/>
      <w:r w:rsidRPr="007F18FB">
        <w:rPr>
          <w:rFonts w:eastAsia="Times New Roman" w:cs="Times New Roman"/>
          <w:szCs w:val="24"/>
        </w:rPr>
        <w:t>Digunakan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sebagai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r w:rsidRPr="007F18FB">
        <w:rPr>
          <w:rFonts w:eastAsia="Times New Roman" w:cs="Times New Roman"/>
          <w:i/>
          <w:szCs w:val="24"/>
        </w:rPr>
        <w:t>code editor</w:t>
      </w:r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utama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karena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ringan</w:t>
      </w:r>
      <w:proofErr w:type="spellEnd"/>
      <w:r w:rsidRPr="007F18FB">
        <w:rPr>
          <w:rFonts w:eastAsia="Times New Roman" w:cs="Times New Roman"/>
          <w:szCs w:val="24"/>
        </w:rPr>
        <w:t xml:space="preserve">, </w:t>
      </w:r>
      <w:proofErr w:type="spellStart"/>
      <w:r w:rsidRPr="007F18FB">
        <w:rPr>
          <w:rFonts w:eastAsia="Times New Roman" w:cs="Times New Roman"/>
          <w:szCs w:val="24"/>
        </w:rPr>
        <w:t>fleksibel</w:t>
      </w:r>
      <w:proofErr w:type="spellEnd"/>
      <w:r w:rsidRPr="007F18FB">
        <w:rPr>
          <w:rFonts w:eastAsia="Times New Roman" w:cs="Times New Roman"/>
          <w:szCs w:val="24"/>
        </w:rPr>
        <w:t xml:space="preserve">, dan </w:t>
      </w:r>
      <w:proofErr w:type="spellStart"/>
      <w:r w:rsidRPr="007F18FB">
        <w:rPr>
          <w:rFonts w:eastAsia="Times New Roman" w:cs="Times New Roman"/>
          <w:szCs w:val="24"/>
        </w:rPr>
        <w:t>mendukung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berbagai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ekstensi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pengembangan</w:t>
      </w:r>
      <w:proofErr w:type="spellEnd"/>
      <w:r w:rsidRPr="007F18FB">
        <w:rPr>
          <w:rFonts w:eastAsia="Times New Roman" w:cs="Times New Roman"/>
          <w:szCs w:val="24"/>
        </w:rPr>
        <w:t xml:space="preserve"> Laravel </w:t>
      </w:r>
      <w:proofErr w:type="spellStart"/>
      <w:r w:rsidRPr="007F18FB">
        <w:rPr>
          <w:rFonts w:eastAsia="Times New Roman" w:cs="Times New Roman"/>
          <w:szCs w:val="24"/>
        </w:rPr>
        <w:t>maupun</w:t>
      </w:r>
      <w:proofErr w:type="spellEnd"/>
      <w:r w:rsidRPr="007F18FB">
        <w:rPr>
          <w:rFonts w:eastAsia="Times New Roman" w:cs="Times New Roman"/>
          <w:szCs w:val="24"/>
        </w:rPr>
        <w:t xml:space="preserve"> Ionic.</w:t>
      </w:r>
    </w:p>
    <w:p w14:paraId="137F7FED" w14:textId="0751E665" w:rsidR="007F18FB" w:rsidRPr="00B65531" w:rsidRDefault="007F18FB">
      <w:pPr>
        <w:numPr>
          <w:ilvl w:val="0"/>
          <w:numId w:val="34"/>
        </w:numPr>
        <w:spacing w:after="0" w:line="360" w:lineRule="auto"/>
        <w:rPr>
          <w:szCs w:val="24"/>
        </w:rPr>
      </w:pPr>
      <w:r w:rsidRPr="007F18FB">
        <w:rPr>
          <w:rFonts w:eastAsia="Times New Roman" w:cs="Times New Roman"/>
          <w:b/>
          <w:szCs w:val="24"/>
        </w:rPr>
        <w:t xml:space="preserve">XAMPP / </w:t>
      </w:r>
      <w:proofErr w:type="spellStart"/>
      <w:r w:rsidRPr="007F18FB">
        <w:rPr>
          <w:rFonts w:eastAsia="Times New Roman" w:cs="Times New Roman"/>
          <w:b/>
          <w:szCs w:val="24"/>
        </w:rPr>
        <w:t>Laragon</w:t>
      </w:r>
      <w:proofErr w:type="spellEnd"/>
      <w:r w:rsidRPr="007F18FB">
        <w:rPr>
          <w:rFonts w:eastAsia="Times New Roman" w:cs="Times New Roman"/>
          <w:b/>
          <w:szCs w:val="24"/>
        </w:rPr>
        <w:br/>
      </w:r>
      <w:proofErr w:type="spellStart"/>
      <w:r w:rsidRPr="007F18FB">
        <w:rPr>
          <w:rFonts w:eastAsia="Times New Roman" w:cs="Times New Roman"/>
          <w:szCs w:val="24"/>
        </w:rPr>
        <w:t>Digunakan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untuk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menjalankan</w:t>
      </w:r>
      <w:proofErr w:type="spellEnd"/>
      <w:r w:rsidRPr="007F18FB">
        <w:rPr>
          <w:rFonts w:eastAsia="Times New Roman" w:cs="Times New Roman"/>
          <w:szCs w:val="24"/>
        </w:rPr>
        <w:t xml:space="preserve"> server </w:t>
      </w:r>
      <w:proofErr w:type="spellStart"/>
      <w:r w:rsidRPr="007F18FB">
        <w:rPr>
          <w:rFonts w:eastAsia="Times New Roman" w:cs="Times New Roman"/>
          <w:szCs w:val="24"/>
        </w:rPr>
        <w:t>lokal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selama</w:t>
      </w:r>
      <w:proofErr w:type="spellEnd"/>
      <w:r w:rsidRPr="007F18FB">
        <w:rPr>
          <w:rFonts w:eastAsia="Times New Roman" w:cs="Times New Roman"/>
          <w:szCs w:val="24"/>
        </w:rPr>
        <w:t xml:space="preserve"> proses </w:t>
      </w:r>
      <w:proofErr w:type="spellStart"/>
      <w:r w:rsidRPr="007F18FB">
        <w:rPr>
          <w:rFonts w:eastAsia="Times New Roman" w:cs="Times New Roman"/>
          <w:szCs w:val="24"/>
        </w:rPr>
        <w:t>pengembangan</w:t>
      </w:r>
      <w:proofErr w:type="spellEnd"/>
      <w:r w:rsidRPr="007F18FB">
        <w:rPr>
          <w:rFonts w:eastAsia="Times New Roman" w:cs="Times New Roman"/>
          <w:szCs w:val="24"/>
        </w:rPr>
        <w:t xml:space="preserve"> backend.</w:t>
      </w:r>
    </w:p>
    <w:p w14:paraId="6D428F91" w14:textId="68AAECC7" w:rsidR="007F18FB" w:rsidRPr="007F18FB" w:rsidRDefault="007F18FB">
      <w:pPr>
        <w:numPr>
          <w:ilvl w:val="0"/>
          <w:numId w:val="35"/>
        </w:numPr>
        <w:spacing w:after="0" w:line="360" w:lineRule="auto"/>
        <w:rPr>
          <w:szCs w:val="24"/>
        </w:rPr>
      </w:pPr>
      <w:r w:rsidRPr="007F18FB">
        <w:rPr>
          <w:rFonts w:eastAsia="Times New Roman" w:cs="Times New Roman"/>
          <w:b/>
          <w:szCs w:val="24"/>
        </w:rPr>
        <w:t>Postman</w:t>
      </w:r>
      <w:r w:rsidRPr="007F18FB">
        <w:rPr>
          <w:rFonts w:eastAsia="Times New Roman" w:cs="Times New Roman"/>
          <w:b/>
          <w:szCs w:val="24"/>
        </w:rPr>
        <w:br/>
      </w:r>
      <w:proofErr w:type="spellStart"/>
      <w:r w:rsidRPr="007F18FB">
        <w:rPr>
          <w:rFonts w:eastAsia="Times New Roman" w:cs="Times New Roman"/>
          <w:szCs w:val="24"/>
        </w:rPr>
        <w:t>Digunakan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untuk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menguji</w:t>
      </w:r>
      <w:proofErr w:type="spellEnd"/>
      <w:r w:rsidRPr="007F18FB">
        <w:rPr>
          <w:rFonts w:eastAsia="Times New Roman" w:cs="Times New Roman"/>
          <w:szCs w:val="24"/>
        </w:rPr>
        <w:t xml:space="preserve"> endpoint API yang </w:t>
      </w:r>
      <w:proofErr w:type="spellStart"/>
      <w:r w:rsidRPr="007F18FB">
        <w:rPr>
          <w:rFonts w:eastAsia="Times New Roman" w:cs="Times New Roman"/>
          <w:szCs w:val="24"/>
        </w:rPr>
        <w:t>dibangun</w:t>
      </w:r>
      <w:proofErr w:type="spellEnd"/>
      <w:r w:rsidRPr="007F18FB">
        <w:rPr>
          <w:rFonts w:eastAsia="Times New Roman" w:cs="Times New Roman"/>
          <w:szCs w:val="24"/>
        </w:rPr>
        <w:t xml:space="preserve">, </w:t>
      </w:r>
      <w:proofErr w:type="spellStart"/>
      <w:r w:rsidRPr="007F18FB">
        <w:rPr>
          <w:rFonts w:eastAsia="Times New Roman" w:cs="Times New Roman"/>
          <w:szCs w:val="24"/>
        </w:rPr>
        <w:t>serta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memverifikasi</w:t>
      </w:r>
      <w:proofErr w:type="spellEnd"/>
      <w:r w:rsidRPr="007F18FB">
        <w:rPr>
          <w:rFonts w:eastAsia="Times New Roman" w:cs="Times New Roman"/>
          <w:szCs w:val="24"/>
        </w:rPr>
        <w:t xml:space="preserve"> format request dan response.</w:t>
      </w:r>
    </w:p>
    <w:p w14:paraId="2D8AA8DC" w14:textId="08F15D87" w:rsidR="007F18FB" w:rsidRPr="007F18FB" w:rsidRDefault="007F18FB">
      <w:pPr>
        <w:numPr>
          <w:ilvl w:val="0"/>
          <w:numId w:val="35"/>
        </w:numPr>
        <w:spacing w:after="0" w:line="360" w:lineRule="auto"/>
        <w:rPr>
          <w:szCs w:val="24"/>
        </w:rPr>
      </w:pPr>
      <w:r w:rsidRPr="007F18FB">
        <w:rPr>
          <w:rFonts w:eastAsia="Times New Roman" w:cs="Times New Roman"/>
          <w:b/>
          <w:szCs w:val="24"/>
        </w:rPr>
        <w:t>Git &amp; GitHub</w:t>
      </w:r>
      <w:r w:rsidRPr="007F18FB">
        <w:rPr>
          <w:rFonts w:eastAsia="Times New Roman" w:cs="Times New Roman"/>
          <w:b/>
          <w:szCs w:val="24"/>
        </w:rPr>
        <w:br/>
      </w:r>
      <w:proofErr w:type="spellStart"/>
      <w:r w:rsidRPr="007F18FB">
        <w:rPr>
          <w:rFonts w:eastAsia="Times New Roman" w:cs="Times New Roman"/>
          <w:szCs w:val="24"/>
        </w:rPr>
        <w:t>Digunakan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sebagai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sistem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kontrol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versi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untuk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kolaborasi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tim</w:t>
      </w:r>
      <w:proofErr w:type="spellEnd"/>
      <w:r w:rsidRPr="007F18FB">
        <w:rPr>
          <w:rFonts w:eastAsia="Times New Roman" w:cs="Times New Roman"/>
          <w:szCs w:val="24"/>
        </w:rPr>
        <w:t xml:space="preserve"> dan </w:t>
      </w:r>
      <w:proofErr w:type="spellStart"/>
      <w:r w:rsidRPr="007F18FB">
        <w:rPr>
          <w:rFonts w:eastAsia="Times New Roman" w:cs="Times New Roman"/>
          <w:szCs w:val="24"/>
        </w:rPr>
        <w:t>manajemen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versi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proyek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secara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terpusat</w:t>
      </w:r>
      <w:proofErr w:type="spellEnd"/>
      <w:r w:rsidRPr="007F18FB">
        <w:rPr>
          <w:rFonts w:eastAsia="Times New Roman" w:cs="Times New Roman"/>
          <w:szCs w:val="24"/>
        </w:rPr>
        <w:t>.</w:t>
      </w:r>
    </w:p>
    <w:p w14:paraId="11346B6A" w14:textId="2E9DAE87" w:rsidR="007F18FB" w:rsidRPr="007F18FB" w:rsidRDefault="007F18FB">
      <w:pPr>
        <w:numPr>
          <w:ilvl w:val="0"/>
          <w:numId w:val="35"/>
        </w:numPr>
        <w:spacing w:after="160" w:line="360" w:lineRule="auto"/>
        <w:rPr>
          <w:szCs w:val="24"/>
        </w:rPr>
      </w:pPr>
      <w:r w:rsidRPr="007F18FB">
        <w:rPr>
          <w:rFonts w:eastAsia="Times New Roman" w:cs="Times New Roman"/>
          <w:b/>
          <w:szCs w:val="24"/>
        </w:rPr>
        <w:t>Figma</w:t>
      </w:r>
      <w:r w:rsidRPr="007F18FB">
        <w:rPr>
          <w:rFonts w:eastAsia="Times New Roman" w:cs="Times New Roman"/>
          <w:b/>
          <w:szCs w:val="24"/>
        </w:rPr>
        <w:br/>
      </w:r>
      <w:proofErr w:type="spellStart"/>
      <w:r w:rsidRPr="007F18FB">
        <w:rPr>
          <w:rFonts w:eastAsia="Times New Roman" w:cs="Times New Roman"/>
          <w:szCs w:val="24"/>
        </w:rPr>
        <w:t>Digunakan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untuk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merancang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antarmuka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pengguna</w:t>
      </w:r>
      <w:proofErr w:type="spellEnd"/>
      <w:r w:rsidRPr="007F18FB">
        <w:rPr>
          <w:rFonts w:eastAsia="Times New Roman" w:cs="Times New Roman"/>
          <w:szCs w:val="24"/>
        </w:rPr>
        <w:t xml:space="preserve"> (</w:t>
      </w:r>
      <w:r w:rsidRPr="007F18FB">
        <w:rPr>
          <w:rFonts w:eastAsia="Times New Roman" w:cs="Times New Roman"/>
          <w:i/>
          <w:szCs w:val="24"/>
        </w:rPr>
        <w:t>user interface design</w:t>
      </w:r>
      <w:r w:rsidRPr="007F18FB">
        <w:rPr>
          <w:rFonts w:eastAsia="Times New Roman" w:cs="Times New Roman"/>
          <w:szCs w:val="24"/>
        </w:rPr>
        <w:t xml:space="preserve">) </w:t>
      </w:r>
      <w:proofErr w:type="spellStart"/>
      <w:r w:rsidRPr="007F18FB">
        <w:rPr>
          <w:rFonts w:eastAsia="Times New Roman" w:cs="Times New Roman"/>
          <w:szCs w:val="24"/>
        </w:rPr>
        <w:t>sebelum</w:t>
      </w:r>
      <w:proofErr w:type="spellEnd"/>
      <w:r w:rsidRPr="007F18FB">
        <w:rPr>
          <w:rFonts w:eastAsia="Times New Roman" w:cs="Times New Roman"/>
          <w:szCs w:val="24"/>
        </w:rPr>
        <w:t xml:space="preserve"> proses </w:t>
      </w:r>
      <w:proofErr w:type="spellStart"/>
      <w:r w:rsidRPr="007F18FB">
        <w:rPr>
          <w:rFonts w:eastAsia="Times New Roman" w:cs="Times New Roman"/>
          <w:szCs w:val="24"/>
        </w:rPr>
        <w:t>implementasi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dilakukan</w:t>
      </w:r>
      <w:proofErr w:type="spellEnd"/>
      <w:r w:rsidRPr="007F18FB">
        <w:rPr>
          <w:rFonts w:eastAsia="Times New Roman" w:cs="Times New Roman"/>
          <w:szCs w:val="24"/>
        </w:rPr>
        <w:t>.</w:t>
      </w:r>
      <w:bookmarkStart w:id="35" w:name="_heading=h.l6mbfoxigr75" w:colFirst="0" w:colLast="0"/>
      <w:bookmarkEnd w:id="35"/>
    </w:p>
    <w:p w14:paraId="396D0736" w14:textId="5E0DCA0F" w:rsidR="007F18FB" w:rsidRDefault="007F18FB">
      <w:pPr>
        <w:pStyle w:val="ListParagraph"/>
        <w:numPr>
          <w:ilvl w:val="0"/>
          <w:numId w:val="16"/>
        </w:numPr>
        <w:spacing w:after="160" w:line="259" w:lineRule="auto"/>
        <w:rPr>
          <w:szCs w:val="24"/>
        </w:rPr>
      </w:pPr>
      <w:r w:rsidRPr="007F18FB">
        <w:rPr>
          <w:szCs w:val="24"/>
        </w:rPr>
        <w:t>Alasan Pemilihan</w:t>
      </w:r>
    </w:p>
    <w:p w14:paraId="7AB40EDB" w14:textId="77777777" w:rsidR="007F18FB" w:rsidRPr="007F18FB" w:rsidRDefault="007F18FB" w:rsidP="007F18FB">
      <w:pPr>
        <w:pStyle w:val="ListParagraph"/>
        <w:spacing w:after="160" w:line="259" w:lineRule="auto"/>
        <w:ind w:left="1004"/>
        <w:rPr>
          <w:szCs w:val="24"/>
        </w:rPr>
      </w:pPr>
    </w:p>
    <w:p w14:paraId="6EF03BB7" w14:textId="77777777" w:rsidR="007F18FB" w:rsidRPr="007F18FB" w:rsidRDefault="007F18FB" w:rsidP="007F18FB">
      <w:pPr>
        <w:pStyle w:val="ListParagraph"/>
        <w:spacing w:before="240" w:after="240"/>
        <w:ind w:left="1004" w:firstLine="556"/>
        <w:jc w:val="both"/>
        <w:rPr>
          <w:rFonts w:eastAsia="Times New Roman" w:cs="Times New Roman"/>
          <w:szCs w:val="24"/>
        </w:rPr>
      </w:pPr>
      <w:proofErr w:type="spellStart"/>
      <w:r w:rsidRPr="007F18FB">
        <w:rPr>
          <w:rFonts w:eastAsia="Times New Roman" w:cs="Times New Roman"/>
          <w:szCs w:val="24"/>
        </w:rPr>
        <w:t>Pemilihan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teknologi</w:t>
      </w:r>
      <w:proofErr w:type="spellEnd"/>
      <w:r w:rsidRPr="007F18FB">
        <w:rPr>
          <w:rFonts w:eastAsia="Times New Roman" w:cs="Times New Roman"/>
          <w:szCs w:val="24"/>
        </w:rPr>
        <w:t xml:space="preserve"> di </w:t>
      </w:r>
      <w:proofErr w:type="spellStart"/>
      <w:r w:rsidRPr="007F18FB">
        <w:rPr>
          <w:rFonts w:eastAsia="Times New Roman" w:cs="Times New Roman"/>
          <w:szCs w:val="24"/>
        </w:rPr>
        <w:t>atas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didasarkan</w:t>
      </w:r>
      <w:proofErr w:type="spellEnd"/>
      <w:r w:rsidRPr="007F18FB">
        <w:rPr>
          <w:rFonts w:eastAsia="Times New Roman" w:cs="Times New Roman"/>
          <w:szCs w:val="24"/>
        </w:rPr>
        <w:t xml:space="preserve"> pada </w:t>
      </w:r>
      <w:proofErr w:type="spellStart"/>
      <w:r w:rsidRPr="007F18FB">
        <w:rPr>
          <w:rFonts w:eastAsia="Times New Roman" w:cs="Times New Roman"/>
          <w:szCs w:val="24"/>
        </w:rPr>
        <w:t>pertimbangan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kemudahan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integrasi</w:t>
      </w:r>
      <w:proofErr w:type="spellEnd"/>
      <w:r w:rsidRPr="007F18FB">
        <w:rPr>
          <w:rFonts w:eastAsia="Times New Roman" w:cs="Times New Roman"/>
          <w:szCs w:val="24"/>
        </w:rPr>
        <w:t xml:space="preserve">, </w:t>
      </w:r>
      <w:proofErr w:type="spellStart"/>
      <w:r w:rsidRPr="007F18FB">
        <w:rPr>
          <w:rFonts w:eastAsia="Times New Roman" w:cs="Times New Roman"/>
          <w:szCs w:val="24"/>
        </w:rPr>
        <w:t>dokumentasi</w:t>
      </w:r>
      <w:proofErr w:type="spellEnd"/>
      <w:r w:rsidRPr="007F18FB">
        <w:rPr>
          <w:rFonts w:eastAsia="Times New Roman" w:cs="Times New Roman"/>
          <w:szCs w:val="24"/>
        </w:rPr>
        <w:t xml:space="preserve"> yang </w:t>
      </w:r>
      <w:proofErr w:type="spellStart"/>
      <w:r w:rsidRPr="007F18FB">
        <w:rPr>
          <w:rFonts w:eastAsia="Times New Roman" w:cs="Times New Roman"/>
          <w:szCs w:val="24"/>
        </w:rPr>
        <w:t>lengkap</w:t>
      </w:r>
      <w:proofErr w:type="spellEnd"/>
      <w:r w:rsidRPr="007F18FB">
        <w:rPr>
          <w:rFonts w:eastAsia="Times New Roman" w:cs="Times New Roman"/>
          <w:szCs w:val="24"/>
        </w:rPr>
        <w:t xml:space="preserve">, </w:t>
      </w:r>
      <w:proofErr w:type="spellStart"/>
      <w:r w:rsidRPr="007F18FB">
        <w:rPr>
          <w:rFonts w:eastAsia="Times New Roman" w:cs="Times New Roman"/>
          <w:szCs w:val="24"/>
        </w:rPr>
        <w:t>serta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kecocokan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dengan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kebutuhan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akademik</w:t>
      </w:r>
      <w:proofErr w:type="spellEnd"/>
      <w:r w:rsidRPr="007F18FB">
        <w:rPr>
          <w:rFonts w:eastAsia="Times New Roman" w:cs="Times New Roman"/>
          <w:szCs w:val="24"/>
        </w:rPr>
        <w:t xml:space="preserve"> dan </w:t>
      </w:r>
      <w:proofErr w:type="spellStart"/>
      <w:r w:rsidRPr="007F18FB">
        <w:rPr>
          <w:rFonts w:eastAsia="Times New Roman" w:cs="Times New Roman"/>
          <w:szCs w:val="24"/>
        </w:rPr>
        <w:t>industri</w:t>
      </w:r>
      <w:proofErr w:type="spellEnd"/>
      <w:r w:rsidRPr="007F18FB">
        <w:rPr>
          <w:rFonts w:eastAsia="Times New Roman" w:cs="Times New Roman"/>
          <w:szCs w:val="24"/>
        </w:rPr>
        <w:t xml:space="preserve">. Kombinasi Laravel dan Ionic </w:t>
      </w:r>
      <w:proofErr w:type="spellStart"/>
      <w:r w:rsidRPr="007F18FB">
        <w:rPr>
          <w:rFonts w:eastAsia="Times New Roman" w:cs="Times New Roman"/>
          <w:szCs w:val="24"/>
        </w:rPr>
        <w:t>memberikan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fleksibilitas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dalam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membangun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aplikasi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lintas</w:t>
      </w:r>
      <w:proofErr w:type="spellEnd"/>
      <w:r w:rsidRPr="007F18FB">
        <w:rPr>
          <w:rFonts w:eastAsia="Times New Roman" w:cs="Times New Roman"/>
          <w:szCs w:val="24"/>
        </w:rPr>
        <w:t xml:space="preserve"> platform </w:t>
      </w:r>
      <w:proofErr w:type="spellStart"/>
      <w:r w:rsidRPr="007F18FB">
        <w:rPr>
          <w:rFonts w:eastAsia="Times New Roman" w:cs="Times New Roman"/>
          <w:szCs w:val="24"/>
        </w:rPr>
        <w:t>dengan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waktu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pengembangan</w:t>
      </w:r>
      <w:proofErr w:type="spellEnd"/>
      <w:r w:rsidRPr="007F18FB">
        <w:rPr>
          <w:rFonts w:eastAsia="Times New Roman" w:cs="Times New Roman"/>
          <w:szCs w:val="24"/>
        </w:rPr>
        <w:t xml:space="preserve"> yang </w:t>
      </w:r>
      <w:proofErr w:type="spellStart"/>
      <w:r w:rsidRPr="007F18FB">
        <w:rPr>
          <w:rFonts w:eastAsia="Times New Roman" w:cs="Times New Roman"/>
          <w:szCs w:val="24"/>
        </w:rPr>
        <w:t>efisien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tanpa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mengorbankan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performa</w:t>
      </w:r>
      <w:proofErr w:type="spellEnd"/>
      <w:r w:rsidRPr="007F18FB">
        <w:rPr>
          <w:rFonts w:eastAsia="Times New Roman" w:cs="Times New Roman"/>
          <w:szCs w:val="24"/>
        </w:rPr>
        <w:t xml:space="preserve"> dan </w:t>
      </w:r>
      <w:proofErr w:type="spellStart"/>
      <w:r w:rsidRPr="007F18FB">
        <w:rPr>
          <w:rFonts w:eastAsia="Times New Roman" w:cs="Times New Roman"/>
          <w:szCs w:val="24"/>
        </w:rPr>
        <w:t>skalabilitas</w:t>
      </w:r>
      <w:proofErr w:type="spellEnd"/>
      <w:r w:rsidRPr="007F18FB">
        <w:rPr>
          <w:rFonts w:eastAsia="Times New Roman" w:cs="Times New Roman"/>
          <w:szCs w:val="24"/>
        </w:rPr>
        <w:t xml:space="preserve"> </w:t>
      </w:r>
      <w:proofErr w:type="spellStart"/>
      <w:r w:rsidRPr="007F18FB">
        <w:rPr>
          <w:rFonts w:eastAsia="Times New Roman" w:cs="Times New Roman"/>
          <w:szCs w:val="24"/>
        </w:rPr>
        <w:t>sistem</w:t>
      </w:r>
      <w:proofErr w:type="spellEnd"/>
      <w:r w:rsidRPr="007F18FB">
        <w:rPr>
          <w:rFonts w:eastAsia="Times New Roman" w:cs="Times New Roman"/>
          <w:szCs w:val="24"/>
        </w:rPr>
        <w:t>.</w:t>
      </w:r>
    </w:p>
    <w:p w14:paraId="44610FF3" w14:textId="77777777" w:rsidR="003C0CCC" w:rsidRDefault="003B0AEA" w:rsidP="003C0CCC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36" w:name="_Toc201961403"/>
      <w:r w:rsidRPr="003C0CCC">
        <w:rPr>
          <w:rStyle w:val="Heading2Char"/>
        </w:rPr>
        <w:t xml:space="preserve">4.2 </w:t>
      </w:r>
      <w:proofErr w:type="spellStart"/>
      <w:r w:rsidRPr="003C0CCC">
        <w:rPr>
          <w:rStyle w:val="Heading2Char"/>
        </w:rPr>
        <w:t>Implementasi</w:t>
      </w:r>
      <w:proofErr w:type="spellEnd"/>
      <w:r w:rsidRPr="003C0CCC">
        <w:rPr>
          <w:rStyle w:val="Heading2Char"/>
        </w:rPr>
        <w:t xml:space="preserve"> Fitur-Fitur Utama</w:t>
      </w:r>
      <w:bookmarkEnd w:id="36"/>
    </w:p>
    <w:p w14:paraId="2AE341E8" w14:textId="77777777" w:rsidR="00B65531" w:rsidRPr="00B65531" w:rsidRDefault="00B65531" w:rsidP="00B65531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proofErr w:type="spellStart"/>
      <w:r w:rsidRPr="00B65531">
        <w:rPr>
          <w:rFonts w:eastAsia="Times New Roman" w:cs="Times New Roman"/>
          <w:szCs w:val="24"/>
        </w:rPr>
        <w:t>Implementasi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fitur</w:t>
      </w:r>
      <w:proofErr w:type="spellEnd"/>
      <w:r w:rsidRPr="00B65531">
        <w:rPr>
          <w:rFonts w:eastAsia="Times New Roman" w:cs="Times New Roman"/>
          <w:szCs w:val="24"/>
        </w:rPr>
        <w:t xml:space="preserve"> pada </w:t>
      </w:r>
      <w:proofErr w:type="spellStart"/>
      <w:r w:rsidRPr="00B65531">
        <w:rPr>
          <w:rFonts w:eastAsia="Times New Roman" w:cs="Times New Roman"/>
          <w:szCs w:val="24"/>
        </w:rPr>
        <w:t>sistem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arsip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surat</w:t>
      </w:r>
      <w:proofErr w:type="spellEnd"/>
      <w:r w:rsidRPr="00B65531">
        <w:rPr>
          <w:rFonts w:eastAsia="Times New Roman" w:cs="Times New Roman"/>
          <w:szCs w:val="24"/>
        </w:rPr>
        <w:t xml:space="preserve"> digital </w:t>
      </w:r>
      <w:proofErr w:type="spellStart"/>
      <w:r w:rsidRPr="00B65531">
        <w:rPr>
          <w:rFonts w:eastAsia="Times New Roman" w:cs="Times New Roman"/>
          <w:szCs w:val="24"/>
        </w:rPr>
        <w:t>dilakukan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secara</w:t>
      </w:r>
      <w:proofErr w:type="spellEnd"/>
      <w:r w:rsidRPr="00B65531">
        <w:rPr>
          <w:rFonts w:eastAsia="Times New Roman" w:cs="Times New Roman"/>
          <w:szCs w:val="24"/>
        </w:rPr>
        <w:t xml:space="preserve"> modular, di mana </w:t>
      </w:r>
      <w:proofErr w:type="spellStart"/>
      <w:r w:rsidRPr="00B65531">
        <w:rPr>
          <w:rFonts w:eastAsia="Times New Roman" w:cs="Times New Roman"/>
          <w:szCs w:val="24"/>
        </w:rPr>
        <w:t>setiap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fungsi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utama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dikembangkan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sesuai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dengan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kebutuhan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pengguna</w:t>
      </w:r>
      <w:proofErr w:type="spellEnd"/>
      <w:r w:rsidRPr="00B65531">
        <w:rPr>
          <w:rFonts w:eastAsia="Times New Roman" w:cs="Times New Roman"/>
          <w:szCs w:val="24"/>
        </w:rPr>
        <w:t xml:space="preserve"> dan </w:t>
      </w:r>
      <w:proofErr w:type="spellStart"/>
      <w:r w:rsidRPr="00B65531">
        <w:rPr>
          <w:rFonts w:eastAsia="Times New Roman" w:cs="Times New Roman"/>
          <w:szCs w:val="24"/>
        </w:rPr>
        <w:t>tujuan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sistem</w:t>
      </w:r>
      <w:proofErr w:type="spellEnd"/>
      <w:r w:rsidRPr="00B65531">
        <w:rPr>
          <w:rFonts w:eastAsia="Times New Roman" w:cs="Times New Roman"/>
          <w:szCs w:val="24"/>
        </w:rPr>
        <w:t xml:space="preserve">. </w:t>
      </w:r>
      <w:proofErr w:type="spellStart"/>
      <w:r w:rsidRPr="00B65531">
        <w:rPr>
          <w:rFonts w:eastAsia="Times New Roman" w:cs="Times New Roman"/>
          <w:szCs w:val="24"/>
        </w:rPr>
        <w:t>Beberapa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fitur</w:t>
      </w:r>
      <w:proofErr w:type="spellEnd"/>
      <w:r w:rsidRPr="00B65531">
        <w:rPr>
          <w:rFonts w:eastAsia="Times New Roman" w:cs="Times New Roman"/>
          <w:szCs w:val="24"/>
        </w:rPr>
        <w:t xml:space="preserve"> inti yang </w:t>
      </w:r>
      <w:proofErr w:type="spellStart"/>
      <w:r w:rsidRPr="00B65531">
        <w:rPr>
          <w:rFonts w:eastAsia="Times New Roman" w:cs="Times New Roman"/>
          <w:szCs w:val="24"/>
        </w:rPr>
        <w:t>diimplementasikan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meliputi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autentikasi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pengguna</w:t>
      </w:r>
      <w:proofErr w:type="spellEnd"/>
      <w:r w:rsidRPr="00B65531">
        <w:rPr>
          <w:rFonts w:eastAsia="Times New Roman" w:cs="Times New Roman"/>
          <w:szCs w:val="24"/>
        </w:rPr>
        <w:t xml:space="preserve">, </w:t>
      </w:r>
      <w:proofErr w:type="spellStart"/>
      <w:r w:rsidRPr="00B65531">
        <w:rPr>
          <w:rFonts w:eastAsia="Times New Roman" w:cs="Times New Roman"/>
          <w:szCs w:val="24"/>
        </w:rPr>
        <w:t>pengelolaan</w:t>
      </w:r>
      <w:proofErr w:type="spellEnd"/>
      <w:r w:rsidRPr="00B65531">
        <w:rPr>
          <w:rFonts w:eastAsia="Times New Roman" w:cs="Times New Roman"/>
          <w:szCs w:val="24"/>
        </w:rPr>
        <w:t xml:space="preserve"> template </w:t>
      </w:r>
      <w:proofErr w:type="spellStart"/>
      <w:r w:rsidRPr="00B65531">
        <w:rPr>
          <w:rFonts w:eastAsia="Times New Roman" w:cs="Times New Roman"/>
          <w:szCs w:val="24"/>
        </w:rPr>
        <w:t>surat</w:t>
      </w:r>
      <w:proofErr w:type="spellEnd"/>
      <w:r w:rsidRPr="00B65531">
        <w:rPr>
          <w:rFonts w:eastAsia="Times New Roman" w:cs="Times New Roman"/>
          <w:szCs w:val="24"/>
        </w:rPr>
        <w:t xml:space="preserve">, </w:t>
      </w:r>
      <w:proofErr w:type="spellStart"/>
      <w:r w:rsidRPr="00B65531">
        <w:rPr>
          <w:rFonts w:eastAsia="Times New Roman" w:cs="Times New Roman"/>
          <w:szCs w:val="24"/>
        </w:rPr>
        <w:t>pengajuan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surat</w:t>
      </w:r>
      <w:proofErr w:type="spellEnd"/>
      <w:r w:rsidRPr="00B65531">
        <w:rPr>
          <w:rFonts w:eastAsia="Times New Roman" w:cs="Times New Roman"/>
          <w:szCs w:val="24"/>
        </w:rPr>
        <w:t xml:space="preserve">, </w:t>
      </w:r>
      <w:proofErr w:type="spellStart"/>
      <w:r w:rsidRPr="00B65531">
        <w:rPr>
          <w:rFonts w:eastAsia="Times New Roman" w:cs="Times New Roman"/>
          <w:szCs w:val="24"/>
        </w:rPr>
        <w:t>validasi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surat</w:t>
      </w:r>
      <w:proofErr w:type="spellEnd"/>
      <w:r w:rsidRPr="00B65531">
        <w:rPr>
          <w:rFonts w:eastAsia="Times New Roman" w:cs="Times New Roman"/>
          <w:szCs w:val="24"/>
        </w:rPr>
        <w:t xml:space="preserve"> oleh admin, </w:t>
      </w:r>
      <w:proofErr w:type="spellStart"/>
      <w:r w:rsidRPr="00B65531">
        <w:rPr>
          <w:rFonts w:eastAsia="Times New Roman" w:cs="Times New Roman"/>
          <w:szCs w:val="24"/>
        </w:rPr>
        <w:t>serta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pelacakan</w:t>
      </w:r>
      <w:proofErr w:type="spellEnd"/>
      <w:r w:rsidRPr="00B65531">
        <w:rPr>
          <w:rFonts w:eastAsia="Times New Roman" w:cs="Times New Roman"/>
          <w:szCs w:val="24"/>
        </w:rPr>
        <w:t xml:space="preserve"> history </w:t>
      </w:r>
      <w:proofErr w:type="spellStart"/>
      <w:r w:rsidRPr="00B65531">
        <w:rPr>
          <w:rFonts w:eastAsia="Times New Roman" w:cs="Times New Roman"/>
          <w:szCs w:val="24"/>
        </w:rPr>
        <w:t>pengajuan</w:t>
      </w:r>
      <w:proofErr w:type="spellEnd"/>
      <w:r w:rsidRPr="00B65531">
        <w:rPr>
          <w:rFonts w:eastAsia="Times New Roman" w:cs="Times New Roman"/>
          <w:szCs w:val="24"/>
        </w:rPr>
        <w:t xml:space="preserve">. </w:t>
      </w:r>
      <w:proofErr w:type="spellStart"/>
      <w:r w:rsidRPr="00B65531">
        <w:rPr>
          <w:rFonts w:eastAsia="Times New Roman" w:cs="Times New Roman"/>
          <w:szCs w:val="24"/>
        </w:rPr>
        <w:t>Seluruh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fitur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dirancang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untuk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dapat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diakses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baik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melalui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aplikasi</w:t>
      </w:r>
      <w:proofErr w:type="spellEnd"/>
      <w:r w:rsidRPr="00B65531">
        <w:rPr>
          <w:rFonts w:eastAsia="Times New Roman" w:cs="Times New Roman"/>
          <w:szCs w:val="24"/>
        </w:rPr>
        <w:t xml:space="preserve"> mobile </w:t>
      </w:r>
      <w:proofErr w:type="spellStart"/>
      <w:r w:rsidRPr="00B65531">
        <w:rPr>
          <w:rFonts w:eastAsia="Times New Roman" w:cs="Times New Roman"/>
          <w:szCs w:val="24"/>
        </w:rPr>
        <w:t>maupun</w:t>
      </w:r>
      <w:proofErr w:type="spellEnd"/>
      <w:r w:rsidRPr="00B65531">
        <w:rPr>
          <w:rFonts w:eastAsia="Times New Roman" w:cs="Times New Roman"/>
          <w:szCs w:val="24"/>
        </w:rPr>
        <w:t xml:space="preserve"> panel web admin </w:t>
      </w:r>
      <w:proofErr w:type="spellStart"/>
      <w:r w:rsidRPr="00B65531">
        <w:rPr>
          <w:rFonts w:eastAsia="Times New Roman" w:cs="Times New Roman"/>
          <w:szCs w:val="24"/>
        </w:rPr>
        <w:t>secara</w:t>
      </w:r>
      <w:proofErr w:type="spellEnd"/>
      <w:r w:rsidRPr="00B65531">
        <w:rPr>
          <w:rFonts w:eastAsia="Times New Roman" w:cs="Times New Roman"/>
          <w:szCs w:val="24"/>
        </w:rPr>
        <w:t xml:space="preserve"> </w:t>
      </w:r>
      <w:proofErr w:type="spellStart"/>
      <w:r w:rsidRPr="00B65531">
        <w:rPr>
          <w:rFonts w:eastAsia="Times New Roman" w:cs="Times New Roman"/>
          <w:szCs w:val="24"/>
        </w:rPr>
        <w:t>responsif</w:t>
      </w:r>
      <w:proofErr w:type="spellEnd"/>
      <w:r w:rsidRPr="00B65531">
        <w:rPr>
          <w:rFonts w:eastAsia="Times New Roman" w:cs="Times New Roman"/>
          <w:szCs w:val="24"/>
        </w:rPr>
        <w:t xml:space="preserve"> dan </w:t>
      </w:r>
      <w:proofErr w:type="spellStart"/>
      <w:r w:rsidRPr="00B65531">
        <w:rPr>
          <w:rFonts w:eastAsia="Times New Roman" w:cs="Times New Roman"/>
          <w:szCs w:val="24"/>
        </w:rPr>
        <w:t>efisien</w:t>
      </w:r>
      <w:proofErr w:type="spellEnd"/>
      <w:r w:rsidRPr="00B65531">
        <w:rPr>
          <w:rFonts w:eastAsia="Times New Roman" w:cs="Times New Roman"/>
          <w:szCs w:val="24"/>
        </w:rPr>
        <w:t>.</w:t>
      </w:r>
    </w:p>
    <w:p w14:paraId="6B642324" w14:textId="77777777" w:rsidR="00B65531" w:rsidRPr="00B65531" w:rsidRDefault="00B65531">
      <w:pPr>
        <w:pStyle w:val="Heading3"/>
        <w:numPr>
          <w:ilvl w:val="0"/>
          <w:numId w:val="36"/>
        </w:numPr>
        <w:rPr>
          <w:rFonts w:ascii="Times New Roman" w:hAnsi="Times New Roman" w:cs="Times New Roman"/>
          <w:color w:val="auto"/>
        </w:rPr>
      </w:pPr>
      <w:bookmarkStart w:id="37" w:name="_heading=h.2fnlzwxjm1ig" w:colFirst="0" w:colLast="0"/>
      <w:bookmarkStart w:id="38" w:name="_Toc201961404"/>
      <w:bookmarkEnd w:id="37"/>
      <w:r w:rsidRPr="00B65531">
        <w:rPr>
          <w:rFonts w:ascii="Times New Roman" w:hAnsi="Times New Roman" w:cs="Times New Roman"/>
          <w:color w:val="auto"/>
        </w:rPr>
        <w:t>Fitur Login</w:t>
      </w:r>
      <w:bookmarkEnd w:id="38"/>
    </w:p>
    <w:p w14:paraId="7BA50F51" w14:textId="77777777" w:rsidR="00B65531" w:rsidRPr="00B65531" w:rsidRDefault="00B65531" w:rsidP="00B65531">
      <w:pPr>
        <w:ind w:left="720" w:firstLine="698"/>
        <w:jc w:val="both"/>
        <w:rPr>
          <w:rFonts w:eastAsia="Times New Roman" w:cs="Times New Roman"/>
        </w:rPr>
      </w:pPr>
      <w:r w:rsidRPr="00B65531">
        <w:rPr>
          <w:rFonts w:eastAsia="Times New Roman" w:cs="Times New Roman"/>
        </w:rPr>
        <w:t xml:space="preserve">Fitur login </w:t>
      </w:r>
      <w:proofErr w:type="spellStart"/>
      <w:r w:rsidRPr="00B65531">
        <w:rPr>
          <w:rFonts w:eastAsia="Times New Roman" w:cs="Times New Roman"/>
        </w:rPr>
        <w:t>diimplementasikan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menggunakan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autentikasi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berbasis</w:t>
      </w:r>
      <w:proofErr w:type="spellEnd"/>
      <w:r w:rsidRPr="00B65531">
        <w:rPr>
          <w:rFonts w:eastAsia="Times New Roman" w:cs="Times New Roman"/>
        </w:rPr>
        <w:t xml:space="preserve"> token (</w:t>
      </w:r>
      <w:r w:rsidRPr="00B65531">
        <w:rPr>
          <w:rFonts w:eastAsia="Times New Roman" w:cs="Times New Roman"/>
          <w:i/>
        </w:rPr>
        <w:t>Laravel Sanctum</w:t>
      </w:r>
      <w:r w:rsidRPr="00B65531">
        <w:rPr>
          <w:rFonts w:eastAsia="Times New Roman" w:cs="Times New Roman"/>
        </w:rPr>
        <w:t xml:space="preserve">). </w:t>
      </w:r>
      <w:proofErr w:type="spellStart"/>
      <w:r w:rsidRPr="00B65531">
        <w:rPr>
          <w:rFonts w:eastAsia="Times New Roman" w:cs="Times New Roman"/>
        </w:rPr>
        <w:t>Pengguna</w:t>
      </w:r>
      <w:proofErr w:type="spellEnd"/>
      <w:r w:rsidRPr="00B65531">
        <w:rPr>
          <w:rFonts w:eastAsia="Times New Roman" w:cs="Times New Roman"/>
        </w:rPr>
        <w:t xml:space="preserve"> (admin </w:t>
      </w:r>
      <w:proofErr w:type="spellStart"/>
      <w:r w:rsidRPr="00B65531">
        <w:rPr>
          <w:rFonts w:eastAsia="Times New Roman" w:cs="Times New Roman"/>
        </w:rPr>
        <w:t>maupun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karyawan</w:t>
      </w:r>
      <w:proofErr w:type="spellEnd"/>
      <w:r w:rsidRPr="00B65531">
        <w:rPr>
          <w:rFonts w:eastAsia="Times New Roman" w:cs="Times New Roman"/>
        </w:rPr>
        <w:t xml:space="preserve">) </w:t>
      </w:r>
      <w:proofErr w:type="spellStart"/>
      <w:r w:rsidRPr="00B65531">
        <w:rPr>
          <w:rFonts w:eastAsia="Times New Roman" w:cs="Times New Roman"/>
        </w:rPr>
        <w:t>melakukan</w:t>
      </w:r>
      <w:proofErr w:type="spellEnd"/>
      <w:r w:rsidRPr="00B65531">
        <w:rPr>
          <w:rFonts w:eastAsia="Times New Roman" w:cs="Times New Roman"/>
        </w:rPr>
        <w:t xml:space="preserve"> login </w:t>
      </w:r>
      <w:proofErr w:type="spellStart"/>
      <w:r w:rsidRPr="00B65531">
        <w:rPr>
          <w:rFonts w:eastAsia="Times New Roman" w:cs="Times New Roman"/>
        </w:rPr>
        <w:lastRenderedPageBreak/>
        <w:t>dengan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memasukkan</w:t>
      </w:r>
      <w:proofErr w:type="spellEnd"/>
      <w:r w:rsidRPr="00B65531">
        <w:rPr>
          <w:rFonts w:eastAsia="Times New Roman" w:cs="Times New Roman"/>
        </w:rPr>
        <w:t xml:space="preserve"> email dan kata </w:t>
      </w:r>
      <w:proofErr w:type="spellStart"/>
      <w:r w:rsidRPr="00B65531">
        <w:rPr>
          <w:rFonts w:eastAsia="Times New Roman" w:cs="Times New Roman"/>
        </w:rPr>
        <w:t>sandi</w:t>
      </w:r>
      <w:proofErr w:type="spellEnd"/>
      <w:r w:rsidRPr="00B65531">
        <w:rPr>
          <w:rFonts w:eastAsia="Times New Roman" w:cs="Times New Roman"/>
        </w:rPr>
        <w:t xml:space="preserve">. Jika </w:t>
      </w:r>
      <w:proofErr w:type="spellStart"/>
      <w:r w:rsidRPr="00B65531">
        <w:rPr>
          <w:rFonts w:eastAsia="Times New Roman" w:cs="Times New Roman"/>
        </w:rPr>
        <w:t>berhasil</w:t>
      </w:r>
      <w:proofErr w:type="spellEnd"/>
      <w:r w:rsidRPr="00B65531">
        <w:rPr>
          <w:rFonts w:eastAsia="Times New Roman" w:cs="Times New Roman"/>
        </w:rPr>
        <w:t xml:space="preserve">, </w:t>
      </w:r>
      <w:proofErr w:type="spellStart"/>
      <w:r w:rsidRPr="00B65531">
        <w:rPr>
          <w:rFonts w:eastAsia="Times New Roman" w:cs="Times New Roman"/>
        </w:rPr>
        <w:t>sistem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akan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memberikan</w:t>
      </w:r>
      <w:proofErr w:type="spellEnd"/>
      <w:r w:rsidRPr="00B65531">
        <w:rPr>
          <w:rFonts w:eastAsia="Times New Roman" w:cs="Times New Roman"/>
        </w:rPr>
        <w:t xml:space="preserve"> token </w:t>
      </w:r>
      <w:proofErr w:type="spellStart"/>
      <w:r w:rsidRPr="00B65531">
        <w:rPr>
          <w:rFonts w:eastAsia="Times New Roman" w:cs="Times New Roman"/>
        </w:rPr>
        <w:t>akses</w:t>
      </w:r>
      <w:proofErr w:type="spellEnd"/>
      <w:r w:rsidRPr="00B65531">
        <w:rPr>
          <w:rFonts w:eastAsia="Times New Roman" w:cs="Times New Roman"/>
        </w:rPr>
        <w:t xml:space="preserve"> yang </w:t>
      </w:r>
      <w:proofErr w:type="spellStart"/>
      <w:r w:rsidRPr="00B65531">
        <w:rPr>
          <w:rFonts w:eastAsia="Times New Roman" w:cs="Times New Roman"/>
        </w:rPr>
        <w:t>digunakan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untuk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otorisasi</w:t>
      </w:r>
      <w:proofErr w:type="spellEnd"/>
      <w:r w:rsidRPr="00B65531">
        <w:rPr>
          <w:rFonts w:eastAsia="Times New Roman" w:cs="Times New Roman"/>
        </w:rPr>
        <w:t xml:space="preserve"> pada </w:t>
      </w:r>
      <w:proofErr w:type="spellStart"/>
      <w:r w:rsidRPr="00B65531">
        <w:rPr>
          <w:rFonts w:eastAsia="Times New Roman" w:cs="Times New Roman"/>
        </w:rPr>
        <w:t>permintaan</w:t>
      </w:r>
      <w:proofErr w:type="spellEnd"/>
      <w:r w:rsidRPr="00B65531">
        <w:rPr>
          <w:rFonts w:eastAsia="Times New Roman" w:cs="Times New Roman"/>
        </w:rPr>
        <w:t xml:space="preserve"> API </w:t>
      </w:r>
      <w:proofErr w:type="spellStart"/>
      <w:r w:rsidRPr="00B65531">
        <w:rPr>
          <w:rFonts w:eastAsia="Times New Roman" w:cs="Times New Roman"/>
        </w:rPr>
        <w:t>selanjutnya</w:t>
      </w:r>
      <w:proofErr w:type="spellEnd"/>
      <w:r w:rsidRPr="00B65531">
        <w:rPr>
          <w:rFonts w:eastAsia="Times New Roman" w:cs="Times New Roman"/>
        </w:rPr>
        <w:t xml:space="preserve">. Validasi input </w:t>
      </w:r>
      <w:proofErr w:type="spellStart"/>
      <w:r w:rsidRPr="00B65531">
        <w:rPr>
          <w:rFonts w:eastAsia="Times New Roman" w:cs="Times New Roman"/>
        </w:rPr>
        <w:t>dilakukan</w:t>
      </w:r>
      <w:proofErr w:type="spellEnd"/>
      <w:r w:rsidRPr="00B65531">
        <w:rPr>
          <w:rFonts w:eastAsia="Times New Roman" w:cs="Times New Roman"/>
        </w:rPr>
        <w:t xml:space="preserve"> pada </w:t>
      </w:r>
      <w:proofErr w:type="spellStart"/>
      <w:r w:rsidRPr="00B65531">
        <w:rPr>
          <w:rFonts w:eastAsia="Times New Roman" w:cs="Times New Roman"/>
        </w:rPr>
        <w:t>sisi</w:t>
      </w:r>
      <w:proofErr w:type="spellEnd"/>
      <w:r w:rsidRPr="00B65531">
        <w:rPr>
          <w:rFonts w:eastAsia="Times New Roman" w:cs="Times New Roman"/>
        </w:rPr>
        <w:t xml:space="preserve"> frontend dan backend </w:t>
      </w:r>
      <w:proofErr w:type="spellStart"/>
      <w:r w:rsidRPr="00B65531">
        <w:rPr>
          <w:rFonts w:eastAsia="Times New Roman" w:cs="Times New Roman"/>
        </w:rPr>
        <w:t>untuk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menjamin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keamanan</w:t>
      </w:r>
      <w:proofErr w:type="spellEnd"/>
      <w:r w:rsidRPr="00B65531">
        <w:rPr>
          <w:rFonts w:eastAsia="Times New Roman" w:cs="Times New Roman"/>
        </w:rPr>
        <w:t xml:space="preserve"> data.</w:t>
      </w:r>
    </w:p>
    <w:p w14:paraId="06497E5B" w14:textId="77777777" w:rsidR="00B65531" w:rsidRPr="00B65531" w:rsidRDefault="00B65531">
      <w:pPr>
        <w:pStyle w:val="Heading3"/>
        <w:numPr>
          <w:ilvl w:val="0"/>
          <w:numId w:val="36"/>
        </w:numPr>
        <w:rPr>
          <w:rFonts w:ascii="Times New Roman" w:hAnsi="Times New Roman" w:cs="Times New Roman"/>
          <w:color w:val="auto"/>
        </w:rPr>
      </w:pPr>
      <w:bookmarkStart w:id="39" w:name="_heading=h.ll4ofnujegcu" w:colFirst="0" w:colLast="0"/>
      <w:bookmarkStart w:id="40" w:name="_Toc201961405"/>
      <w:bookmarkEnd w:id="39"/>
      <w:r w:rsidRPr="00B65531">
        <w:rPr>
          <w:rFonts w:ascii="Times New Roman" w:hAnsi="Times New Roman" w:cs="Times New Roman"/>
          <w:color w:val="auto"/>
        </w:rPr>
        <w:t>Fitur CRUD Template Surat</w:t>
      </w:r>
      <w:bookmarkEnd w:id="40"/>
    </w:p>
    <w:p w14:paraId="4C811A23" w14:textId="77777777" w:rsidR="00B65531" w:rsidRPr="00B65531" w:rsidRDefault="00B65531" w:rsidP="00B65531">
      <w:pPr>
        <w:ind w:left="720" w:firstLine="698"/>
        <w:jc w:val="both"/>
        <w:rPr>
          <w:rFonts w:eastAsia="Times New Roman" w:cs="Times New Roman"/>
        </w:rPr>
      </w:pPr>
      <w:r w:rsidRPr="00B65531">
        <w:rPr>
          <w:rFonts w:eastAsia="Times New Roman" w:cs="Times New Roman"/>
        </w:rPr>
        <w:t xml:space="preserve">Admin </w:t>
      </w:r>
      <w:proofErr w:type="spellStart"/>
      <w:r w:rsidRPr="00B65531">
        <w:rPr>
          <w:rFonts w:eastAsia="Times New Roman" w:cs="Times New Roman"/>
        </w:rPr>
        <w:t>dapat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menambahkan</w:t>
      </w:r>
      <w:proofErr w:type="spellEnd"/>
      <w:r w:rsidRPr="00B65531">
        <w:rPr>
          <w:rFonts w:eastAsia="Times New Roman" w:cs="Times New Roman"/>
        </w:rPr>
        <w:t xml:space="preserve">, </w:t>
      </w:r>
      <w:proofErr w:type="spellStart"/>
      <w:r w:rsidRPr="00B65531">
        <w:rPr>
          <w:rFonts w:eastAsia="Times New Roman" w:cs="Times New Roman"/>
        </w:rPr>
        <w:t>mengedit</w:t>
      </w:r>
      <w:proofErr w:type="spellEnd"/>
      <w:r w:rsidRPr="00B65531">
        <w:rPr>
          <w:rFonts w:eastAsia="Times New Roman" w:cs="Times New Roman"/>
        </w:rPr>
        <w:t xml:space="preserve">, dan </w:t>
      </w:r>
      <w:proofErr w:type="spellStart"/>
      <w:r w:rsidRPr="00B65531">
        <w:rPr>
          <w:rFonts w:eastAsia="Times New Roman" w:cs="Times New Roman"/>
        </w:rPr>
        <w:t>menghapus</w:t>
      </w:r>
      <w:proofErr w:type="spellEnd"/>
      <w:r w:rsidRPr="00B65531">
        <w:rPr>
          <w:rFonts w:eastAsia="Times New Roman" w:cs="Times New Roman"/>
        </w:rPr>
        <w:t xml:space="preserve"> template </w:t>
      </w:r>
      <w:proofErr w:type="spellStart"/>
      <w:r w:rsidRPr="00B65531">
        <w:rPr>
          <w:rFonts w:eastAsia="Times New Roman" w:cs="Times New Roman"/>
        </w:rPr>
        <w:t>surat</w:t>
      </w:r>
      <w:proofErr w:type="spellEnd"/>
      <w:r w:rsidRPr="00B65531">
        <w:rPr>
          <w:rFonts w:eastAsia="Times New Roman" w:cs="Times New Roman"/>
        </w:rPr>
        <w:t xml:space="preserve"> yang </w:t>
      </w:r>
      <w:proofErr w:type="spellStart"/>
      <w:r w:rsidRPr="00B65531">
        <w:rPr>
          <w:rFonts w:eastAsia="Times New Roman" w:cs="Times New Roman"/>
        </w:rPr>
        <w:t>tersedia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dalam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sistem</w:t>
      </w:r>
      <w:proofErr w:type="spellEnd"/>
      <w:r w:rsidRPr="00B65531">
        <w:rPr>
          <w:rFonts w:eastAsia="Times New Roman" w:cs="Times New Roman"/>
        </w:rPr>
        <w:t xml:space="preserve">. </w:t>
      </w:r>
      <w:proofErr w:type="spellStart"/>
      <w:r w:rsidRPr="00B65531">
        <w:rPr>
          <w:rFonts w:eastAsia="Times New Roman" w:cs="Times New Roman"/>
        </w:rPr>
        <w:t>Fungsi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ini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dihubungkan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langsung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dengan</w:t>
      </w:r>
      <w:proofErr w:type="spellEnd"/>
      <w:r w:rsidRPr="00B65531">
        <w:rPr>
          <w:rFonts w:eastAsia="Times New Roman" w:cs="Times New Roman"/>
        </w:rPr>
        <w:t xml:space="preserve"> database dan </w:t>
      </w:r>
      <w:proofErr w:type="spellStart"/>
      <w:r w:rsidRPr="00B65531">
        <w:rPr>
          <w:rFonts w:eastAsia="Times New Roman" w:cs="Times New Roman"/>
        </w:rPr>
        <w:t>mendukung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pengunggahan</w:t>
      </w:r>
      <w:proofErr w:type="spellEnd"/>
      <w:r w:rsidRPr="00B65531">
        <w:rPr>
          <w:rFonts w:eastAsia="Times New Roman" w:cs="Times New Roman"/>
        </w:rPr>
        <w:t xml:space="preserve"> file </w:t>
      </w:r>
      <w:proofErr w:type="spellStart"/>
      <w:r w:rsidRPr="00B65531">
        <w:rPr>
          <w:rFonts w:eastAsia="Times New Roman" w:cs="Times New Roman"/>
        </w:rPr>
        <w:t>dengan</w:t>
      </w:r>
      <w:proofErr w:type="spellEnd"/>
      <w:r w:rsidRPr="00B65531">
        <w:rPr>
          <w:rFonts w:eastAsia="Times New Roman" w:cs="Times New Roman"/>
        </w:rPr>
        <w:t xml:space="preserve"> format .docx. File yang </w:t>
      </w:r>
      <w:proofErr w:type="spellStart"/>
      <w:r w:rsidRPr="00B65531">
        <w:rPr>
          <w:rFonts w:eastAsia="Times New Roman" w:cs="Times New Roman"/>
        </w:rPr>
        <w:t>diunggah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disimpan</w:t>
      </w:r>
      <w:proofErr w:type="spellEnd"/>
      <w:r w:rsidRPr="00B65531">
        <w:rPr>
          <w:rFonts w:eastAsia="Times New Roman" w:cs="Times New Roman"/>
        </w:rPr>
        <w:t xml:space="preserve"> di </w:t>
      </w:r>
      <w:proofErr w:type="spellStart"/>
      <w:r w:rsidRPr="00B65531">
        <w:rPr>
          <w:rFonts w:eastAsia="Times New Roman" w:cs="Times New Roman"/>
        </w:rPr>
        <w:t>direktori</w:t>
      </w:r>
      <w:proofErr w:type="spellEnd"/>
      <w:r w:rsidRPr="00B65531">
        <w:rPr>
          <w:rFonts w:eastAsia="Times New Roman" w:cs="Times New Roman"/>
        </w:rPr>
        <w:t xml:space="preserve"> server, </w:t>
      </w:r>
      <w:proofErr w:type="spellStart"/>
      <w:r w:rsidRPr="00B65531">
        <w:rPr>
          <w:rFonts w:eastAsia="Times New Roman" w:cs="Times New Roman"/>
        </w:rPr>
        <w:t>sedangkan</w:t>
      </w:r>
      <w:proofErr w:type="spellEnd"/>
      <w:r w:rsidRPr="00B65531">
        <w:rPr>
          <w:rFonts w:eastAsia="Times New Roman" w:cs="Times New Roman"/>
        </w:rPr>
        <w:t xml:space="preserve"> metadata-</w:t>
      </w:r>
      <w:proofErr w:type="spellStart"/>
      <w:r w:rsidRPr="00B65531">
        <w:rPr>
          <w:rFonts w:eastAsia="Times New Roman" w:cs="Times New Roman"/>
        </w:rPr>
        <w:t>nya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disimpan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dalam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tabel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surat</w:t>
      </w:r>
      <w:proofErr w:type="spellEnd"/>
      <w:r w:rsidRPr="00B65531">
        <w:rPr>
          <w:rFonts w:eastAsia="Times New Roman" w:cs="Times New Roman"/>
        </w:rPr>
        <w:t xml:space="preserve">. Aksi edit dan hapus </w:t>
      </w:r>
      <w:proofErr w:type="spellStart"/>
      <w:r w:rsidRPr="00B65531">
        <w:rPr>
          <w:rFonts w:eastAsia="Times New Roman" w:cs="Times New Roman"/>
        </w:rPr>
        <w:t>dilengkapi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dengan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konfirmasi</w:t>
      </w:r>
      <w:proofErr w:type="spellEnd"/>
      <w:r w:rsidRPr="00B65531">
        <w:rPr>
          <w:rFonts w:eastAsia="Times New Roman" w:cs="Times New Roman"/>
        </w:rPr>
        <w:t xml:space="preserve"> dialog </w:t>
      </w:r>
      <w:proofErr w:type="spellStart"/>
      <w:r w:rsidRPr="00B65531">
        <w:rPr>
          <w:rFonts w:eastAsia="Times New Roman" w:cs="Times New Roman"/>
        </w:rPr>
        <w:t>untuk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menghindari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kesalahan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manipulasi</w:t>
      </w:r>
      <w:proofErr w:type="spellEnd"/>
      <w:r w:rsidRPr="00B65531">
        <w:rPr>
          <w:rFonts w:eastAsia="Times New Roman" w:cs="Times New Roman"/>
        </w:rPr>
        <w:t xml:space="preserve"> data.</w:t>
      </w:r>
    </w:p>
    <w:p w14:paraId="0FD48995" w14:textId="77777777" w:rsidR="00B65531" w:rsidRPr="00B65531" w:rsidRDefault="00B65531">
      <w:pPr>
        <w:pStyle w:val="Heading3"/>
        <w:numPr>
          <w:ilvl w:val="0"/>
          <w:numId w:val="36"/>
        </w:numPr>
        <w:rPr>
          <w:rFonts w:ascii="Times New Roman" w:hAnsi="Times New Roman" w:cs="Times New Roman"/>
          <w:color w:val="auto"/>
        </w:rPr>
      </w:pPr>
      <w:bookmarkStart w:id="41" w:name="_heading=h.anz7o0opd6po" w:colFirst="0" w:colLast="0"/>
      <w:bookmarkStart w:id="42" w:name="_Toc201961406"/>
      <w:bookmarkEnd w:id="41"/>
      <w:r w:rsidRPr="00B65531">
        <w:rPr>
          <w:rFonts w:ascii="Times New Roman" w:hAnsi="Times New Roman" w:cs="Times New Roman"/>
          <w:color w:val="auto"/>
        </w:rPr>
        <w:t>Fitur Pengajuan Surat</w:t>
      </w:r>
      <w:bookmarkEnd w:id="42"/>
    </w:p>
    <w:p w14:paraId="67AEDCF0" w14:textId="77777777" w:rsidR="00B65531" w:rsidRPr="00B65531" w:rsidRDefault="00B65531" w:rsidP="00B65531">
      <w:pPr>
        <w:ind w:left="720" w:firstLine="698"/>
        <w:jc w:val="both"/>
        <w:rPr>
          <w:rFonts w:eastAsia="Times New Roman" w:cs="Times New Roman"/>
        </w:rPr>
      </w:pPr>
      <w:proofErr w:type="spellStart"/>
      <w:r w:rsidRPr="00B65531">
        <w:rPr>
          <w:rFonts w:eastAsia="Times New Roman" w:cs="Times New Roman"/>
        </w:rPr>
        <w:t>Karyawan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dapat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memilih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jenis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surat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berdasarkan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kategori</w:t>
      </w:r>
      <w:proofErr w:type="spellEnd"/>
      <w:r w:rsidRPr="00B65531">
        <w:rPr>
          <w:rFonts w:eastAsia="Times New Roman" w:cs="Times New Roman"/>
        </w:rPr>
        <w:t xml:space="preserve">, </w:t>
      </w:r>
      <w:proofErr w:type="spellStart"/>
      <w:r w:rsidRPr="00B65531">
        <w:rPr>
          <w:rFonts w:eastAsia="Times New Roman" w:cs="Times New Roman"/>
        </w:rPr>
        <w:t>mengisi</w:t>
      </w:r>
      <w:proofErr w:type="spellEnd"/>
      <w:r w:rsidRPr="00B65531">
        <w:rPr>
          <w:rFonts w:eastAsia="Times New Roman" w:cs="Times New Roman"/>
        </w:rPr>
        <w:t xml:space="preserve"> data </w:t>
      </w:r>
      <w:proofErr w:type="spellStart"/>
      <w:r w:rsidRPr="00B65531">
        <w:rPr>
          <w:rFonts w:eastAsia="Times New Roman" w:cs="Times New Roman"/>
        </w:rPr>
        <w:t>keperluan</w:t>
      </w:r>
      <w:proofErr w:type="spellEnd"/>
      <w:r w:rsidRPr="00B65531">
        <w:rPr>
          <w:rFonts w:eastAsia="Times New Roman" w:cs="Times New Roman"/>
        </w:rPr>
        <w:t xml:space="preserve">, dan </w:t>
      </w:r>
      <w:proofErr w:type="spellStart"/>
      <w:r w:rsidRPr="00B65531">
        <w:rPr>
          <w:rFonts w:eastAsia="Times New Roman" w:cs="Times New Roman"/>
        </w:rPr>
        <w:t>mengajukan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permohonan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melalui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aplikasi</w:t>
      </w:r>
      <w:proofErr w:type="spellEnd"/>
      <w:r w:rsidRPr="00B65531">
        <w:rPr>
          <w:rFonts w:eastAsia="Times New Roman" w:cs="Times New Roman"/>
        </w:rPr>
        <w:t xml:space="preserve">. Data yang </w:t>
      </w:r>
      <w:proofErr w:type="spellStart"/>
      <w:r w:rsidRPr="00B65531">
        <w:rPr>
          <w:rFonts w:eastAsia="Times New Roman" w:cs="Times New Roman"/>
        </w:rPr>
        <w:t>dikirim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akan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disimpan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dalam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tabel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pengajuan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surat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dengan</w:t>
      </w:r>
      <w:proofErr w:type="spellEnd"/>
      <w:r w:rsidRPr="00B65531">
        <w:rPr>
          <w:rFonts w:eastAsia="Times New Roman" w:cs="Times New Roman"/>
        </w:rPr>
        <w:t xml:space="preserve"> status </w:t>
      </w:r>
      <w:proofErr w:type="spellStart"/>
      <w:r w:rsidRPr="00B65531">
        <w:rPr>
          <w:rFonts w:eastAsia="Times New Roman" w:cs="Times New Roman"/>
        </w:rPr>
        <w:t>awal</w:t>
      </w:r>
      <w:proofErr w:type="spellEnd"/>
      <w:r w:rsidRPr="00B65531">
        <w:rPr>
          <w:rFonts w:eastAsia="Times New Roman" w:cs="Times New Roman"/>
        </w:rPr>
        <w:t xml:space="preserve"> “</w:t>
      </w:r>
      <w:proofErr w:type="spellStart"/>
      <w:r w:rsidRPr="00B65531">
        <w:rPr>
          <w:rFonts w:eastAsia="Times New Roman" w:cs="Times New Roman"/>
        </w:rPr>
        <w:t>Menunggu</w:t>
      </w:r>
      <w:proofErr w:type="spellEnd"/>
      <w:r w:rsidRPr="00B65531">
        <w:rPr>
          <w:rFonts w:eastAsia="Times New Roman" w:cs="Times New Roman"/>
        </w:rPr>
        <w:t xml:space="preserve">”. Proses </w:t>
      </w:r>
      <w:proofErr w:type="spellStart"/>
      <w:r w:rsidRPr="00B65531">
        <w:rPr>
          <w:rFonts w:eastAsia="Times New Roman" w:cs="Times New Roman"/>
        </w:rPr>
        <w:t>ini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dilakukan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melalui</w:t>
      </w:r>
      <w:proofErr w:type="spellEnd"/>
      <w:r w:rsidRPr="00B65531">
        <w:rPr>
          <w:rFonts w:eastAsia="Times New Roman" w:cs="Times New Roman"/>
        </w:rPr>
        <w:t xml:space="preserve"> API endpoint /</w:t>
      </w:r>
      <w:proofErr w:type="spellStart"/>
      <w:r w:rsidRPr="00B65531">
        <w:rPr>
          <w:rFonts w:eastAsia="Times New Roman" w:cs="Times New Roman"/>
        </w:rPr>
        <w:t>api</w:t>
      </w:r>
      <w:proofErr w:type="spellEnd"/>
      <w:r w:rsidRPr="00B65531">
        <w:rPr>
          <w:rFonts w:eastAsia="Times New Roman" w:cs="Times New Roman"/>
        </w:rPr>
        <w:t>/</w:t>
      </w:r>
      <w:proofErr w:type="spellStart"/>
      <w:r w:rsidRPr="00B65531">
        <w:rPr>
          <w:rFonts w:eastAsia="Times New Roman" w:cs="Times New Roman"/>
        </w:rPr>
        <w:t>pengajuan</w:t>
      </w:r>
      <w:proofErr w:type="spellEnd"/>
      <w:r w:rsidRPr="00B65531">
        <w:rPr>
          <w:rFonts w:eastAsia="Times New Roman" w:cs="Times New Roman"/>
        </w:rPr>
        <w:t xml:space="preserve"> yang </w:t>
      </w:r>
      <w:proofErr w:type="spellStart"/>
      <w:r w:rsidRPr="00B65531">
        <w:rPr>
          <w:rFonts w:eastAsia="Times New Roman" w:cs="Times New Roman"/>
        </w:rPr>
        <w:t>memverifikasi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validitas</w:t>
      </w:r>
      <w:proofErr w:type="spellEnd"/>
      <w:r w:rsidRPr="00B65531">
        <w:rPr>
          <w:rFonts w:eastAsia="Times New Roman" w:cs="Times New Roman"/>
        </w:rPr>
        <w:t xml:space="preserve"> data </w:t>
      </w:r>
      <w:proofErr w:type="spellStart"/>
      <w:r w:rsidRPr="00B65531">
        <w:rPr>
          <w:rFonts w:eastAsia="Times New Roman" w:cs="Times New Roman"/>
        </w:rPr>
        <w:t>sebelum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menyimpannya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ke</w:t>
      </w:r>
      <w:proofErr w:type="spellEnd"/>
      <w:r w:rsidRPr="00B65531">
        <w:rPr>
          <w:rFonts w:eastAsia="Times New Roman" w:cs="Times New Roman"/>
        </w:rPr>
        <w:t xml:space="preserve"> basis data.</w:t>
      </w:r>
    </w:p>
    <w:p w14:paraId="3A5ECBCA" w14:textId="77777777" w:rsidR="00B65531" w:rsidRPr="00B65531" w:rsidRDefault="00B65531">
      <w:pPr>
        <w:pStyle w:val="Heading3"/>
        <w:numPr>
          <w:ilvl w:val="0"/>
          <w:numId w:val="36"/>
        </w:numPr>
        <w:rPr>
          <w:rFonts w:ascii="Times New Roman" w:hAnsi="Times New Roman" w:cs="Times New Roman"/>
          <w:color w:val="auto"/>
        </w:rPr>
      </w:pPr>
      <w:bookmarkStart w:id="43" w:name="_heading=h.d6nzrgf0igxy" w:colFirst="0" w:colLast="0"/>
      <w:bookmarkStart w:id="44" w:name="_Toc201961407"/>
      <w:bookmarkEnd w:id="43"/>
      <w:r w:rsidRPr="00B65531">
        <w:rPr>
          <w:rFonts w:ascii="Times New Roman" w:hAnsi="Times New Roman" w:cs="Times New Roman"/>
          <w:color w:val="auto"/>
        </w:rPr>
        <w:t>Fitur Validasi Surat oleh Admin</w:t>
      </w:r>
      <w:bookmarkEnd w:id="44"/>
    </w:p>
    <w:p w14:paraId="61BCCDBC" w14:textId="77777777" w:rsidR="00B65531" w:rsidRPr="00B65531" w:rsidRDefault="00B65531" w:rsidP="00B65531">
      <w:pPr>
        <w:ind w:left="720" w:firstLine="698"/>
        <w:jc w:val="both"/>
        <w:rPr>
          <w:rFonts w:cs="Times New Roman"/>
        </w:rPr>
      </w:pPr>
      <w:r w:rsidRPr="00B65531">
        <w:rPr>
          <w:rFonts w:eastAsia="Times New Roman" w:cs="Times New Roman"/>
        </w:rPr>
        <w:t xml:space="preserve">Admin </w:t>
      </w:r>
      <w:proofErr w:type="spellStart"/>
      <w:r w:rsidRPr="00B65531">
        <w:rPr>
          <w:rFonts w:eastAsia="Times New Roman" w:cs="Times New Roman"/>
        </w:rPr>
        <w:t>memiliki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akses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ke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halaman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pengajuan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surat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untuk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memverifikasi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permintaan</w:t>
      </w:r>
      <w:proofErr w:type="spellEnd"/>
      <w:r w:rsidRPr="00B65531">
        <w:rPr>
          <w:rFonts w:eastAsia="Times New Roman" w:cs="Times New Roman"/>
        </w:rPr>
        <w:t xml:space="preserve"> yang </w:t>
      </w:r>
      <w:proofErr w:type="spellStart"/>
      <w:r w:rsidRPr="00B65531">
        <w:rPr>
          <w:rFonts w:eastAsia="Times New Roman" w:cs="Times New Roman"/>
        </w:rPr>
        <w:t>masuk</w:t>
      </w:r>
      <w:proofErr w:type="spellEnd"/>
      <w:r w:rsidRPr="00B65531">
        <w:rPr>
          <w:rFonts w:eastAsia="Times New Roman" w:cs="Times New Roman"/>
        </w:rPr>
        <w:t xml:space="preserve">. Admin </w:t>
      </w:r>
      <w:proofErr w:type="spellStart"/>
      <w:r w:rsidRPr="00B65531">
        <w:rPr>
          <w:rFonts w:eastAsia="Times New Roman" w:cs="Times New Roman"/>
        </w:rPr>
        <w:t>dapat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meninjau</w:t>
      </w:r>
      <w:proofErr w:type="spellEnd"/>
      <w:r w:rsidRPr="00B65531">
        <w:rPr>
          <w:rFonts w:eastAsia="Times New Roman" w:cs="Times New Roman"/>
        </w:rPr>
        <w:t xml:space="preserve"> detail </w:t>
      </w:r>
      <w:proofErr w:type="spellStart"/>
      <w:r w:rsidRPr="00B65531">
        <w:rPr>
          <w:rFonts w:eastAsia="Times New Roman" w:cs="Times New Roman"/>
        </w:rPr>
        <w:t>surat</w:t>
      </w:r>
      <w:proofErr w:type="spellEnd"/>
      <w:r w:rsidRPr="00B65531">
        <w:rPr>
          <w:rFonts w:eastAsia="Times New Roman" w:cs="Times New Roman"/>
        </w:rPr>
        <w:t xml:space="preserve">, </w:t>
      </w:r>
      <w:proofErr w:type="spellStart"/>
      <w:r w:rsidRPr="00B65531">
        <w:rPr>
          <w:rFonts w:eastAsia="Times New Roman" w:cs="Times New Roman"/>
        </w:rPr>
        <w:t>kemudian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memilih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untuk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menyetujui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atau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menolak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pengajuan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dengan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memberikan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catatan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atau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alasan</w:t>
      </w:r>
      <w:proofErr w:type="spellEnd"/>
      <w:r w:rsidRPr="00B65531">
        <w:rPr>
          <w:rFonts w:eastAsia="Times New Roman" w:cs="Times New Roman"/>
        </w:rPr>
        <w:t xml:space="preserve">. Keputusan </w:t>
      </w:r>
      <w:proofErr w:type="spellStart"/>
      <w:r w:rsidRPr="00B65531">
        <w:rPr>
          <w:rFonts w:eastAsia="Times New Roman" w:cs="Times New Roman"/>
        </w:rPr>
        <w:t>akan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tercatat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dalam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sistem</w:t>
      </w:r>
      <w:proofErr w:type="spellEnd"/>
      <w:r w:rsidRPr="00B65531">
        <w:rPr>
          <w:rFonts w:eastAsia="Times New Roman" w:cs="Times New Roman"/>
        </w:rPr>
        <w:t xml:space="preserve"> dan status </w:t>
      </w:r>
      <w:proofErr w:type="spellStart"/>
      <w:r w:rsidRPr="00B65531">
        <w:rPr>
          <w:rFonts w:eastAsia="Times New Roman" w:cs="Times New Roman"/>
        </w:rPr>
        <w:t>pengajuan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diperbarui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secara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otomatis</w:t>
      </w:r>
      <w:proofErr w:type="spellEnd"/>
      <w:r w:rsidRPr="00B65531">
        <w:rPr>
          <w:rFonts w:eastAsia="Times New Roman" w:cs="Times New Roman"/>
        </w:rPr>
        <w:t xml:space="preserve"> di dashboard </w:t>
      </w:r>
      <w:proofErr w:type="spellStart"/>
      <w:r w:rsidRPr="00B65531">
        <w:rPr>
          <w:rFonts w:eastAsia="Times New Roman" w:cs="Times New Roman"/>
        </w:rPr>
        <w:t>karyawan</w:t>
      </w:r>
      <w:proofErr w:type="spellEnd"/>
      <w:r w:rsidRPr="00B65531">
        <w:rPr>
          <w:rFonts w:cs="Times New Roman"/>
        </w:rPr>
        <w:t>.</w:t>
      </w:r>
    </w:p>
    <w:p w14:paraId="232D9ED5" w14:textId="77777777" w:rsidR="00B65531" w:rsidRPr="00B65531" w:rsidRDefault="00B65531">
      <w:pPr>
        <w:pStyle w:val="Heading3"/>
        <w:numPr>
          <w:ilvl w:val="0"/>
          <w:numId w:val="36"/>
        </w:numPr>
        <w:rPr>
          <w:rFonts w:ascii="Times New Roman" w:hAnsi="Times New Roman" w:cs="Times New Roman"/>
          <w:color w:val="auto"/>
        </w:rPr>
      </w:pPr>
      <w:bookmarkStart w:id="45" w:name="_heading=h.79hdn4w37cq7" w:colFirst="0" w:colLast="0"/>
      <w:bookmarkStart w:id="46" w:name="_Toc201961408"/>
      <w:bookmarkEnd w:id="45"/>
      <w:r w:rsidRPr="00B65531">
        <w:rPr>
          <w:rFonts w:ascii="Times New Roman" w:hAnsi="Times New Roman" w:cs="Times New Roman"/>
          <w:color w:val="auto"/>
        </w:rPr>
        <w:t>Fitur Riwayat dan Status Surat</w:t>
      </w:r>
      <w:bookmarkEnd w:id="46"/>
    </w:p>
    <w:p w14:paraId="28331CAF" w14:textId="77777777" w:rsidR="00B65531" w:rsidRPr="00B65531" w:rsidRDefault="00B65531" w:rsidP="00B65531">
      <w:pPr>
        <w:ind w:left="720" w:firstLine="698"/>
        <w:rPr>
          <w:rFonts w:eastAsia="Times New Roman" w:cs="Times New Roman"/>
        </w:rPr>
      </w:pPr>
      <w:proofErr w:type="spellStart"/>
      <w:r w:rsidRPr="00B65531">
        <w:rPr>
          <w:rFonts w:eastAsia="Times New Roman" w:cs="Times New Roman"/>
        </w:rPr>
        <w:t>Setiap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pengguna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dapat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melihat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riwayat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surat</w:t>
      </w:r>
      <w:proofErr w:type="spellEnd"/>
      <w:r w:rsidRPr="00B65531">
        <w:rPr>
          <w:rFonts w:eastAsia="Times New Roman" w:cs="Times New Roman"/>
        </w:rPr>
        <w:t xml:space="preserve"> yang </w:t>
      </w:r>
      <w:proofErr w:type="spellStart"/>
      <w:r w:rsidRPr="00B65531">
        <w:rPr>
          <w:rFonts w:eastAsia="Times New Roman" w:cs="Times New Roman"/>
        </w:rPr>
        <w:t>telah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diajukan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beserta</w:t>
      </w:r>
      <w:proofErr w:type="spellEnd"/>
      <w:r w:rsidRPr="00B65531">
        <w:rPr>
          <w:rFonts w:eastAsia="Times New Roman" w:cs="Times New Roman"/>
        </w:rPr>
        <w:t xml:space="preserve"> status </w:t>
      </w:r>
      <w:proofErr w:type="spellStart"/>
      <w:r w:rsidRPr="00B65531">
        <w:rPr>
          <w:rFonts w:eastAsia="Times New Roman" w:cs="Times New Roman"/>
        </w:rPr>
        <w:t>terkininya</w:t>
      </w:r>
      <w:proofErr w:type="spellEnd"/>
      <w:r w:rsidRPr="00B65531">
        <w:rPr>
          <w:rFonts w:eastAsia="Times New Roman" w:cs="Times New Roman"/>
        </w:rPr>
        <w:t xml:space="preserve">. Fitur </w:t>
      </w:r>
      <w:proofErr w:type="spellStart"/>
      <w:r w:rsidRPr="00B65531">
        <w:rPr>
          <w:rFonts w:eastAsia="Times New Roman" w:cs="Times New Roman"/>
        </w:rPr>
        <w:t>ini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ditampilkan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dalam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bentuk</w:t>
      </w:r>
      <w:proofErr w:type="spellEnd"/>
      <w:r w:rsidRPr="00B65531">
        <w:rPr>
          <w:rFonts w:eastAsia="Times New Roman" w:cs="Times New Roman"/>
        </w:rPr>
        <w:t xml:space="preserve"> daftar </w:t>
      </w:r>
      <w:proofErr w:type="spellStart"/>
      <w:r w:rsidRPr="00B65531">
        <w:rPr>
          <w:rFonts w:eastAsia="Times New Roman" w:cs="Times New Roman"/>
        </w:rPr>
        <w:t>atau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tabel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dengan</w:t>
      </w:r>
      <w:proofErr w:type="spellEnd"/>
      <w:r w:rsidRPr="00B65531">
        <w:rPr>
          <w:rFonts w:eastAsia="Times New Roman" w:cs="Times New Roman"/>
        </w:rPr>
        <w:t xml:space="preserve"> filter </w:t>
      </w:r>
      <w:proofErr w:type="spellStart"/>
      <w:r w:rsidRPr="00B65531">
        <w:rPr>
          <w:rFonts w:eastAsia="Times New Roman" w:cs="Times New Roman"/>
        </w:rPr>
        <w:t>pencarian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berdasarkan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kategori</w:t>
      </w:r>
      <w:proofErr w:type="spellEnd"/>
      <w:r w:rsidRPr="00B65531">
        <w:rPr>
          <w:rFonts w:eastAsia="Times New Roman" w:cs="Times New Roman"/>
        </w:rPr>
        <w:t xml:space="preserve"> dan </w:t>
      </w:r>
      <w:proofErr w:type="spellStart"/>
      <w:r w:rsidRPr="00B65531">
        <w:rPr>
          <w:rFonts w:eastAsia="Times New Roman" w:cs="Times New Roman"/>
        </w:rPr>
        <w:t>tanggal</w:t>
      </w:r>
      <w:proofErr w:type="spellEnd"/>
      <w:r w:rsidRPr="00B65531">
        <w:rPr>
          <w:rFonts w:eastAsia="Times New Roman" w:cs="Times New Roman"/>
        </w:rPr>
        <w:t xml:space="preserve">. </w:t>
      </w:r>
      <w:proofErr w:type="spellStart"/>
      <w:r w:rsidRPr="00B65531">
        <w:rPr>
          <w:rFonts w:eastAsia="Times New Roman" w:cs="Times New Roman"/>
        </w:rPr>
        <w:t>Informasi</w:t>
      </w:r>
      <w:proofErr w:type="spellEnd"/>
      <w:r w:rsidRPr="00B65531">
        <w:rPr>
          <w:rFonts w:eastAsia="Times New Roman" w:cs="Times New Roman"/>
        </w:rPr>
        <w:t xml:space="preserve"> yang </w:t>
      </w:r>
      <w:proofErr w:type="spellStart"/>
      <w:r w:rsidRPr="00B65531">
        <w:rPr>
          <w:rFonts w:eastAsia="Times New Roman" w:cs="Times New Roman"/>
        </w:rPr>
        <w:t>ditampilkan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meliputi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nomor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surat</w:t>
      </w:r>
      <w:proofErr w:type="spellEnd"/>
      <w:r w:rsidRPr="00B65531">
        <w:rPr>
          <w:rFonts w:eastAsia="Times New Roman" w:cs="Times New Roman"/>
        </w:rPr>
        <w:t xml:space="preserve">, </w:t>
      </w:r>
      <w:proofErr w:type="spellStart"/>
      <w:r w:rsidRPr="00B65531">
        <w:rPr>
          <w:rFonts w:eastAsia="Times New Roman" w:cs="Times New Roman"/>
        </w:rPr>
        <w:t>jenis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surat</w:t>
      </w:r>
      <w:proofErr w:type="spellEnd"/>
      <w:r w:rsidRPr="00B65531">
        <w:rPr>
          <w:rFonts w:eastAsia="Times New Roman" w:cs="Times New Roman"/>
        </w:rPr>
        <w:t xml:space="preserve">, </w:t>
      </w:r>
      <w:proofErr w:type="spellStart"/>
      <w:r w:rsidRPr="00B65531">
        <w:rPr>
          <w:rFonts w:eastAsia="Times New Roman" w:cs="Times New Roman"/>
        </w:rPr>
        <w:t>tanggal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pengajuan</w:t>
      </w:r>
      <w:proofErr w:type="spellEnd"/>
      <w:r w:rsidRPr="00B65531">
        <w:rPr>
          <w:rFonts w:eastAsia="Times New Roman" w:cs="Times New Roman"/>
        </w:rPr>
        <w:t xml:space="preserve">, </w:t>
      </w:r>
      <w:proofErr w:type="spellStart"/>
      <w:r w:rsidRPr="00B65531">
        <w:rPr>
          <w:rFonts w:eastAsia="Times New Roman" w:cs="Times New Roman"/>
        </w:rPr>
        <w:t>serta</w:t>
      </w:r>
      <w:proofErr w:type="spellEnd"/>
      <w:r w:rsidRPr="00B65531">
        <w:rPr>
          <w:rFonts w:eastAsia="Times New Roman" w:cs="Times New Roman"/>
        </w:rPr>
        <w:t xml:space="preserve"> status (</w:t>
      </w:r>
      <w:proofErr w:type="spellStart"/>
      <w:r w:rsidRPr="00B65531">
        <w:rPr>
          <w:rFonts w:eastAsia="Times New Roman" w:cs="Times New Roman"/>
        </w:rPr>
        <w:t>Disetujui</w:t>
      </w:r>
      <w:proofErr w:type="spellEnd"/>
      <w:r w:rsidRPr="00B65531">
        <w:rPr>
          <w:rFonts w:eastAsia="Times New Roman" w:cs="Times New Roman"/>
        </w:rPr>
        <w:t xml:space="preserve">, </w:t>
      </w:r>
      <w:proofErr w:type="spellStart"/>
      <w:r w:rsidRPr="00B65531">
        <w:rPr>
          <w:rFonts w:eastAsia="Times New Roman" w:cs="Times New Roman"/>
        </w:rPr>
        <w:t>Ditolak</w:t>
      </w:r>
      <w:proofErr w:type="spellEnd"/>
      <w:r w:rsidRPr="00B65531">
        <w:rPr>
          <w:rFonts w:eastAsia="Times New Roman" w:cs="Times New Roman"/>
        </w:rPr>
        <w:t xml:space="preserve">, </w:t>
      </w:r>
      <w:proofErr w:type="spellStart"/>
      <w:r w:rsidRPr="00B65531">
        <w:rPr>
          <w:rFonts w:eastAsia="Times New Roman" w:cs="Times New Roman"/>
        </w:rPr>
        <w:t>atau</w:t>
      </w:r>
      <w:proofErr w:type="spellEnd"/>
      <w:r w:rsidRPr="00B65531">
        <w:rPr>
          <w:rFonts w:eastAsia="Times New Roman" w:cs="Times New Roman"/>
        </w:rPr>
        <w:t xml:space="preserve"> </w:t>
      </w:r>
      <w:proofErr w:type="spellStart"/>
      <w:r w:rsidRPr="00B65531">
        <w:rPr>
          <w:rFonts w:eastAsia="Times New Roman" w:cs="Times New Roman"/>
        </w:rPr>
        <w:t>Menunggu</w:t>
      </w:r>
      <w:proofErr w:type="spellEnd"/>
      <w:r w:rsidRPr="00B65531">
        <w:rPr>
          <w:rFonts w:eastAsia="Times New Roman" w:cs="Times New Roman"/>
        </w:rPr>
        <w:t xml:space="preserve">). </w:t>
      </w:r>
    </w:p>
    <w:p w14:paraId="5493545D" w14:textId="77777777" w:rsidR="003C0CCC" w:rsidRDefault="003B0AEA" w:rsidP="003C0CCC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47" w:name="_Toc201961409"/>
      <w:r w:rsidRPr="003C0CCC">
        <w:rPr>
          <w:rStyle w:val="Heading2Char"/>
        </w:rPr>
        <w:t xml:space="preserve">4.3 </w:t>
      </w:r>
      <w:proofErr w:type="spellStart"/>
      <w:r w:rsidRPr="003C0CCC">
        <w:rPr>
          <w:rStyle w:val="Heading2Char"/>
        </w:rPr>
        <w:t>Implementasi</w:t>
      </w:r>
      <w:proofErr w:type="spellEnd"/>
      <w:r w:rsidRPr="003C0CCC">
        <w:rPr>
          <w:rStyle w:val="Heading2Char"/>
        </w:rPr>
        <w:t xml:space="preserve"> Backend dan API</w:t>
      </w:r>
      <w:bookmarkEnd w:id="47"/>
    </w:p>
    <w:p w14:paraId="3B1C32A4" w14:textId="3907EAA0" w:rsidR="00B65531" w:rsidRPr="0089043F" w:rsidRDefault="00B65531" w:rsidP="0089043F">
      <w:pPr>
        <w:ind w:firstLine="567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Implementasi</w:t>
      </w:r>
      <w:proofErr w:type="spellEnd"/>
      <w:r>
        <w:rPr>
          <w:rFonts w:eastAsia="Times New Roman" w:cs="Times New Roman"/>
          <w:szCs w:val="24"/>
        </w:rPr>
        <w:t xml:space="preserve"> backend pada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memanfaatkan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Laravel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kerangka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kerja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utama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membangun</w:t>
      </w:r>
      <w:proofErr w:type="spellEnd"/>
      <w:r>
        <w:rPr>
          <w:rFonts w:eastAsia="Times New Roman" w:cs="Times New Roman"/>
          <w:szCs w:val="24"/>
        </w:rPr>
        <w:t xml:space="preserve"> RESTful API, </w:t>
      </w:r>
      <w:proofErr w:type="spellStart"/>
      <w:r>
        <w:rPr>
          <w:rFonts w:eastAsia="Times New Roman" w:cs="Times New Roman"/>
          <w:szCs w:val="24"/>
        </w:rPr>
        <w:t>manajemen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autentikasi</w:t>
      </w:r>
      <w:proofErr w:type="spellEnd"/>
      <w:r>
        <w:rPr>
          <w:rFonts w:eastAsia="Times New Roman" w:cs="Times New Roman"/>
          <w:szCs w:val="24"/>
        </w:rPr>
        <w:t xml:space="preserve">, dan </w:t>
      </w:r>
      <w:proofErr w:type="spellStart"/>
      <w:r>
        <w:rPr>
          <w:rFonts w:eastAsia="Times New Roman" w:cs="Times New Roman"/>
          <w:szCs w:val="24"/>
        </w:rPr>
        <w:t>orkestrasi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logika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bisnis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Berikut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uraian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komponen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alur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kerjanya</w:t>
      </w:r>
      <w:proofErr w:type="spellEnd"/>
      <w:r>
        <w:rPr>
          <w:rFonts w:eastAsia="Times New Roman" w:cs="Times New Roman"/>
          <w:szCs w:val="24"/>
        </w:rPr>
        <w:t>:</w:t>
      </w:r>
    </w:p>
    <w:p w14:paraId="29AE666C" w14:textId="41B35D35" w:rsidR="00B65531" w:rsidRPr="00B65531" w:rsidRDefault="00B65531">
      <w:pPr>
        <w:pStyle w:val="ListParagraph"/>
        <w:numPr>
          <w:ilvl w:val="0"/>
          <w:numId w:val="16"/>
        </w:numPr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Struktur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Proyek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Pengelompokan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89043F">
        <w:rPr>
          <w:rFonts w:eastAsia="Times New Roman" w:cs="Times New Roman"/>
          <w:szCs w:val="24"/>
        </w:rPr>
        <w:t>Controller</w:t>
      </w:r>
    </w:p>
    <w:p w14:paraId="46DB53BD" w14:textId="77777777" w:rsidR="00B65531" w:rsidRDefault="00B65531" w:rsidP="0089043F">
      <w:pPr>
        <w:spacing w:before="240" w:after="240"/>
        <w:ind w:left="720" w:firstLine="698"/>
        <w:jc w:val="both"/>
        <w:rPr>
          <w:rFonts w:eastAsia="Times New Roman" w:cs="Times New Roman"/>
          <w:szCs w:val="24"/>
        </w:rPr>
      </w:pPr>
      <w:bookmarkStart w:id="48" w:name="_heading=h.r4nugkb5npan" w:colFirst="0" w:colLast="0"/>
      <w:bookmarkEnd w:id="48"/>
      <w:proofErr w:type="spellStart"/>
      <w:r>
        <w:rPr>
          <w:rFonts w:eastAsia="Times New Roman" w:cs="Times New Roman"/>
          <w:szCs w:val="24"/>
        </w:rPr>
        <w:t>Direktori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app/Http/Controllers/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menyimpan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kontroler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mengolah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permintaan</w:t>
      </w:r>
      <w:proofErr w:type="spellEnd"/>
      <w:r>
        <w:rPr>
          <w:rFonts w:eastAsia="Times New Roman" w:cs="Times New Roman"/>
          <w:szCs w:val="24"/>
        </w:rPr>
        <w:t xml:space="preserve"> (request) dan </w:t>
      </w:r>
      <w:proofErr w:type="spellStart"/>
      <w:r>
        <w:rPr>
          <w:rFonts w:eastAsia="Times New Roman" w:cs="Times New Roman"/>
          <w:szCs w:val="24"/>
        </w:rPr>
        <w:t>menyiapkan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balasan</w:t>
      </w:r>
      <w:proofErr w:type="spellEnd"/>
      <w:r>
        <w:rPr>
          <w:rFonts w:eastAsia="Times New Roman" w:cs="Times New Roman"/>
          <w:szCs w:val="24"/>
        </w:rPr>
        <w:t xml:space="preserve"> (response):</w:t>
      </w:r>
    </w:p>
    <w:p w14:paraId="67284902" w14:textId="58F31DF6" w:rsidR="00B65531" w:rsidRPr="0089043F" w:rsidRDefault="00B65531">
      <w:pPr>
        <w:numPr>
          <w:ilvl w:val="0"/>
          <w:numId w:val="37"/>
        </w:numPr>
        <w:spacing w:before="240" w:after="0" w:line="360" w:lineRule="auto"/>
        <w:ind w:left="1418" w:hanging="284"/>
        <w:jc w:val="both"/>
        <w:rPr>
          <w:szCs w:val="24"/>
        </w:rPr>
      </w:pPr>
      <w:proofErr w:type="spellStart"/>
      <w:r w:rsidRPr="0089043F">
        <w:rPr>
          <w:rFonts w:eastAsia="Times New Roman" w:cs="Times New Roman"/>
          <w:b/>
          <w:szCs w:val="24"/>
        </w:rPr>
        <w:lastRenderedPageBreak/>
        <w:t>AuthController</w:t>
      </w:r>
      <w:proofErr w:type="spellEnd"/>
      <w:r w:rsidRPr="0089043F">
        <w:rPr>
          <w:rFonts w:eastAsia="Times New Roman" w:cs="Times New Roman"/>
          <w:b/>
          <w:szCs w:val="24"/>
        </w:rPr>
        <w:br/>
      </w:r>
      <w:proofErr w:type="spellStart"/>
      <w:r w:rsidRPr="0089043F">
        <w:rPr>
          <w:rFonts w:eastAsia="Times New Roman" w:cs="Times New Roman"/>
          <w:szCs w:val="24"/>
        </w:rPr>
        <w:t>Bertanggung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jawab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atas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autentikasi</w:t>
      </w:r>
      <w:proofErr w:type="spellEnd"/>
      <w:r w:rsidRPr="0089043F">
        <w:rPr>
          <w:rFonts w:eastAsia="Times New Roman" w:cs="Times New Roman"/>
          <w:szCs w:val="24"/>
        </w:rPr>
        <w:t xml:space="preserve">, </w:t>
      </w:r>
      <w:proofErr w:type="spellStart"/>
      <w:r w:rsidRPr="0089043F">
        <w:rPr>
          <w:rFonts w:eastAsia="Times New Roman" w:cs="Times New Roman"/>
          <w:szCs w:val="24"/>
        </w:rPr>
        <w:t>termasuk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verifikasi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kredensial</w:t>
      </w:r>
      <w:proofErr w:type="spellEnd"/>
      <w:r w:rsidRPr="0089043F">
        <w:rPr>
          <w:rFonts w:eastAsia="Times New Roman" w:cs="Times New Roman"/>
          <w:szCs w:val="24"/>
        </w:rPr>
        <w:t xml:space="preserve">, </w:t>
      </w:r>
      <w:proofErr w:type="spellStart"/>
      <w:r w:rsidRPr="0089043F">
        <w:rPr>
          <w:rFonts w:eastAsia="Times New Roman" w:cs="Times New Roman"/>
          <w:szCs w:val="24"/>
        </w:rPr>
        <w:t>pembuatan</w:t>
      </w:r>
      <w:proofErr w:type="spellEnd"/>
      <w:r w:rsidRPr="0089043F">
        <w:rPr>
          <w:rFonts w:eastAsia="Times New Roman" w:cs="Times New Roman"/>
          <w:szCs w:val="24"/>
        </w:rPr>
        <w:t xml:space="preserve"> token </w:t>
      </w:r>
      <w:proofErr w:type="spellStart"/>
      <w:r w:rsidRPr="0089043F">
        <w:rPr>
          <w:rFonts w:eastAsia="Times New Roman" w:cs="Times New Roman"/>
          <w:szCs w:val="24"/>
        </w:rPr>
        <w:t>akses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melalui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r w:rsidRPr="0089043F">
        <w:rPr>
          <w:rFonts w:eastAsia="Times New Roman" w:cs="Times New Roman"/>
          <w:i/>
          <w:szCs w:val="24"/>
        </w:rPr>
        <w:t>Laravel Sanctum</w:t>
      </w:r>
      <w:r w:rsidRPr="0089043F">
        <w:rPr>
          <w:rFonts w:eastAsia="Times New Roman" w:cs="Times New Roman"/>
          <w:szCs w:val="24"/>
        </w:rPr>
        <w:t xml:space="preserve">, </w:t>
      </w:r>
      <w:proofErr w:type="spellStart"/>
      <w:r w:rsidRPr="0089043F">
        <w:rPr>
          <w:rFonts w:eastAsia="Times New Roman" w:cs="Times New Roman"/>
          <w:szCs w:val="24"/>
        </w:rPr>
        <w:t>serta</w:t>
      </w:r>
      <w:proofErr w:type="spellEnd"/>
      <w:r w:rsidRPr="0089043F">
        <w:rPr>
          <w:rFonts w:eastAsia="Times New Roman" w:cs="Times New Roman"/>
          <w:szCs w:val="24"/>
        </w:rPr>
        <w:t xml:space="preserve"> proses </w:t>
      </w:r>
      <w:r w:rsidRPr="0089043F">
        <w:rPr>
          <w:rFonts w:eastAsia="Times New Roman" w:cs="Times New Roman"/>
          <w:i/>
          <w:szCs w:val="24"/>
        </w:rPr>
        <w:t>logout</w:t>
      </w:r>
      <w:r w:rsidRPr="0089043F">
        <w:rPr>
          <w:rFonts w:eastAsia="Times New Roman" w:cs="Times New Roman"/>
          <w:szCs w:val="24"/>
        </w:rPr>
        <w:t>.</w:t>
      </w:r>
    </w:p>
    <w:p w14:paraId="0F85B948" w14:textId="54FD72E3" w:rsidR="00B65531" w:rsidRPr="0089043F" w:rsidRDefault="00B65531">
      <w:pPr>
        <w:numPr>
          <w:ilvl w:val="0"/>
          <w:numId w:val="37"/>
        </w:numPr>
        <w:spacing w:after="0" w:line="360" w:lineRule="auto"/>
        <w:ind w:left="1418" w:hanging="284"/>
        <w:jc w:val="both"/>
        <w:rPr>
          <w:szCs w:val="24"/>
        </w:rPr>
      </w:pPr>
      <w:proofErr w:type="spellStart"/>
      <w:r w:rsidRPr="0089043F">
        <w:rPr>
          <w:rFonts w:eastAsia="Times New Roman" w:cs="Times New Roman"/>
          <w:b/>
          <w:szCs w:val="24"/>
        </w:rPr>
        <w:t>UserController</w:t>
      </w:r>
      <w:proofErr w:type="spellEnd"/>
      <w:r w:rsidRPr="0089043F">
        <w:rPr>
          <w:rFonts w:eastAsia="Times New Roman" w:cs="Times New Roman"/>
          <w:b/>
          <w:szCs w:val="24"/>
        </w:rPr>
        <w:br/>
      </w:r>
      <w:proofErr w:type="spellStart"/>
      <w:r w:rsidRPr="0089043F">
        <w:rPr>
          <w:rFonts w:eastAsia="Times New Roman" w:cs="Times New Roman"/>
          <w:szCs w:val="24"/>
        </w:rPr>
        <w:t>Menyediakan</w:t>
      </w:r>
      <w:proofErr w:type="spellEnd"/>
      <w:r w:rsidRPr="0089043F">
        <w:rPr>
          <w:rFonts w:eastAsia="Times New Roman" w:cs="Times New Roman"/>
          <w:szCs w:val="24"/>
        </w:rPr>
        <w:t xml:space="preserve"> endpoint </w:t>
      </w:r>
      <w:proofErr w:type="spellStart"/>
      <w:r w:rsidRPr="0089043F">
        <w:rPr>
          <w:rFonts w:eastAsia="Times New Roman" w:cs="Times New Roman"/>
          <w:szCs w:val="24"/>
        </w:rPr>
        <w:t>untuk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memperoleh</w:t>
      </w:r>
      <w:proofErr w:type="spellEnd"/>
      <w:r w:rsidRPr="0089043F">
        <w:rPr>
          <w:rFonts w:eastAsia="Times New Roman" w:cs="Times New Roman"/>
          <w:szCs w:val="24"/>
        </w:rPr>
        <w:t xml:space="preserve"> data </w:t>
      </w:r>
      <w:proofErr w:type="spellStart"/>
      <w:r w:rsidRPr="0089043F">
        <w:rPr>
          <w:rFonts w:eastAsia="Times New Roman" w:cs="Times New Roman"/>
          <w:szCs w:val="24"/>
        </w:rPr>
        <w:t>profil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pengguna</w:t>
      </w:r>
      <w:proofErr w:type="spellEnd"/>
      <w:r w:rsidRPr="0089043F">
        <w:rPr>
          <w:rFonts w:eastAsia="Times New Roman" w:cs="Times New Roman"/>
          <w:szCs w:val="24"/>
        </w:rPr>
        <w:t xml:space="preserve"> yang </w:t>
      </w:r>
      <w:proofErr w:type="spellStart"/>
      <w:r w:rsidRPr="0089043F">
        <w:rPr>
          <w:rFonts w:eastAsia="Times New Roman" w:cs="Times New Roman"/>
          <w:szCs w:val="24"/>
        </w:rPr>
        <w:t>sedang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aktif</w:t>
      </w:r>
      <w:proofErr w:type="spellEnd"/>
      <w:r w:rsidRPr="0089043F">
        <w:rPr>
          <w:rFonts w:eastAsia="Times New Roman" w:cs="Times New Roman"/>
          <w:szCs w:val="24"/>
        </w:rPr>
        <w:t>.</w:t>
      </w:r>
    </w:p>
    <w:p w14:paraId="1821B3AF" w14:textId="5A12D4C8" w:rsidR="00B65531" w:rsidRPr="0089043F" w:rsidRDefault="00B65531">
      <w:pPr>
        <w:numPr>
          <w:ilvl w:val="0"/>
          <w:numId w:val="37"/>
        </w:numPr>
        <w:spacing w:after="0" w:line="360" w:lineRule="auto"/>
        <w:ind w:left="1418" w:hanging="284"/>
        <w:jc w:val="both"/>
        <w:rPr>
          <w:szCs w:val="24"/>
        </w:rPr>
      </w:pPr>
      <w:proofErr w:type="spellStart"/>
      <w:r w:rsidRPr="0089043F">
        <w:rPr>
          <w:rFonts w:eastAsia="Times New Roman" w:cs="Times New Roman"/>
          <w:b/>
          <w:szCs w:val="24"/>
        </w:rPr>
        <w:t>SuratController</w:t>
      </w:r>
      <w:proofErr w:type="spellEnd"/>
      <w:r w:rsidRPr="0089043F">
        <w:rPr>
          <w:rFonts w:eastAsia="Times New Roman" w:cs="Times New Roman"/>
          <w:b/>
          <w:szCs w:val="24"/>
        </w:rPr>
        <w:br/>
      </w:r>
      <w:proofErr w:type="spellStart"/>
      <w:r w:rsidRPr="0089043F">
        <w:rPr>
          <w:rFonts w:eastAsia="Times New Roman" w:cs="Times New Roman"/>
          <w:szCs w:val="24"/>
        </w:rPr>
        <w:t>Menangani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operasi</w:t>
      </w:r>
      <w:proofErr w:type="spellEnd"/>
      <w:r w:rsidRPr="0089043F">
        <w:rPr>
          <w:rFonts w:eastAsia="Times New Roman" w:cs="Times New Roman"/>
          <w:szCs w:val="24"/>
        </w:rPr>
        <w:t xml:space="preserve"> CRUD template </w:t>
      </w:r>
      <w:proofErr w:type="spellStart"/>
      <w:r w:rsidRPr="0089043F">
        <w:rPr>
          <w:rFonts w:eastAsia="Times New Roman" w:cs="Times New Roman"/>
          <w:szCs w:val="24"/>
        </w:rPr>
        <w:t>surat</w:t>
      </w:r>
      <w:proofErr w:type="spellEnd"/>
      <w:r w:rsidRPr="0089043F">
        <w:rPr>
          <w:rFonts w:eastAsia="Times New Roman" w:cs="Times New Roman"/>
          <w:szCs w:val="24"/>
        </w:rPr>
        <w:t>— index(), store(), update(), dan destroy()—</w:t>
      </w:r>
      <w:proofErr w:type="spellStart"/>
      <w:r w:rsidRPr="0089043F">
        <w:rPr>
          <w:rFonts w:eastAsia="Times New Roman" w:cs="Times New Roman"/>
          <w:szCs w:val="24"/>
        </w:rPr>
        <w:t>serta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validasi</w:t>
      </w:r>
      <w:proofErr w:type="spellEnd"/>
      <w:r w:rsidRPr="0089043F">
        <w:rPr>
          <w:rFonts w:eastAsia="Times New Roman" w:cs="Times New Roman"/>
          <w:szCs w:val="24"/>
        </w:rPr>
        <w:t xml:space="preserve"> dan </w:t>
      </w:r>
      <w:proofErr w:type="spellStart"/>
      <w:r w:rsidRPr="0089043F">
        <w:rPr>
          <w:rFonts w:eastAsia="Times New Roman" w:cs="Times New Roman"/>
          <w:szCs w:val="24"/>
        </w:rPr>
        <w:t>penyimpanan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berkas</w:t>
      </w:r>
      <w:proofErr w:type="spellEnd"/>
      <w:r w:rsidRPr="0089043F">
        <w:rPr>
          <w:rFonts w:eastAsia="Times New Roman" w:cs="Times New Roman"/>
          <w:szCs w:val="24"/>
        </w:rPr>
        <w:t xml:space="preserve"> .docx </w:t>
      </w:r>
      <w:proofErr w:type="spellStart"/>
      <w:r w:rsidRPr="0089043F">
        <w:rPr>
          <w:rFonts w:eastAsia="Times New Roman" w:cs="Times New Roman"/>
          <w:szCs w:val="24"/>
        </w:rPr>
        <w:t>dengan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penamaan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unik</w:t>
      </w:r>
      <w:proofErr w:type="spellEnd"/>
      <w:r w:rsidRPr="0089043F">
        <w:rPr>
          <w:rFonts w:eastAsia="Times New Roman" w:cs="Times New Roman"/>
          <w:szCs w:val="24"/>
        </w:rPr>
        <w:t>.</w:t>
      </w:r>
    </w:p>
    <w:p w14:paraId="5FF700B6" w14:textId="1F79D706" w:rsidR="00B65531" w:rsidRPr="0089043F" w:rsidRDefault="00B65531">
      <w:pPr>
        <w:numPr>
          <w:ilvl w:val="0"/>
          <w:numId w:val="37"/>
        </w:numPr>
        <w:spacing w:after="0" w:line="360" w:lineRule="auto"/>
        <w:ind w:left="1418" w:hanging="284"/>
        <w:jc w:val="both"/>
        <w:rPr>
          <w:szCs w:val="24"/>
        </w:rPr>
      </w:pPr>
      <w:proofErr w:type="spellStart"/>
      <w:r w:rsidRPr="0089043F">
        <w:rPr>
          <w:rFonts w:eastAsia="Times New Roman" w:cs="Times New Roman"/>
          <w:b/>
          <w:szCs w:val="24"/>
        </w:rPr>
        <w:t>PengajuanController</w:t>
      </w:r>
      <w:proofErr w:type="spellEnd"/>
      <w:r w:rsidRPr="0089043F">
        <w:rPr>
          <w:rFonts w:eastAsia="Times New Roman" w:cs="Times New Roman"/>
          <w:b/>
          <w:szCs w:val="24"/>
        </w:rPr>
        <w:br/>
      </w:r>
      <w:proofErr w:type="spellStart"/>
      <w:r w:rsidRPr="0089043F">
        <w:rPr>
          <w:rFonts w:eastAsia="Times New Roman" w:cs="Times New Roman"/>
          <w:szCs w:val="24"/>
        </w:rPr>
        <w:t>Mengelola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alur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pengajuan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surat</w:t>
      </w:r>
      <w:proofErr w:type="spellEnd"/>
      <w:r w:rsidRPr="0089043F">
        <w:rPr>
          <w:rFonts w:eastAsia="Times New Roman" w:cs="Times New Roman"/>
          <w:szCs w:val="24"/>
        </w:rPr>
        <w:t xml:space="preserve">, </w:t>
      </w:r>
      <w:proofErr w:type="spellStart"/>
      <w:r w:rsidRPr="0089043F">
        <w:rPr>
          <w:rFonts w:eastAsia="Times New Roman" w:cs="Times New Roman"/>
          <w:szCs w:val="24"/>
        </w:rPr>
        <w:t>meliputi</w:t>
      </w:r>
      <w:proofErr w:type="spellEnd"/>
      <w:r w:rsidRPr="0089043F">
        <w:rPr>
          <w:rFonts w:eastAsia="Times New Roman" w:cs="Times New Roman"/>
          <w:szCs w:val="24"/>
        </w:rPr>
        <w:t xml:space="preserve"> store() </w:t>
      </w:r>
      <w:proofErr w:type="spellStart"/>
      <w:r w:rsidRPr="0089043F">
        <w:rPr>
          <w:rFonts w:eastAsia="Times New Roman" w:cs="Times New Roman"/>
          <w:szCs w:val="24"/>
        </w:rPr>
        <w:t>untuk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menyimpan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permohonan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baru</w:t>
      </w:r>
      <w:proofErr w:type="spellEnd"/>
      <w:r w:rsidRPr="0089043F">
        <w:rPr>
          <w:rFonts w:eastAsia="Times New Roman" w:cs="Times New Roman"/>
          <w:szCs w:val="24"/>
        </w:rPr>
        <w:t xml:space="preserve"> (status “</w:t>
      </w:r>
      <w:proofErr w:type="spellStart"/>
      <w:r w:rsidRPr="0089043F">
        <w:rPr>
          <w:rFonts w:eastAsia="Times New Roman" w:cs="Times New Roman"/>
          <w:szCs w:val="24"/>
        </w:rPr>
        <w:t>Menunggu</w:t>
      </w:r>
      <w:proofErr w:type="spellEnd"/>
      <w:r w:rsidRPr="0089043F">
        <w:rPr>
          <w:rFonts w:eastAsia="Times New Roman" w:cs="Times New Roman"/>
          <w:szCs w:val="24"/>
        </w:rPr>
        <w:t xml:space="preserve">”), index() </w:t>
      </w:r>
      <w:proofErr w:type="spellStart"/>
      <w:r w:rsidRPr="0089043F">
        <w:rPr>
          <w:rFonts w:eastAsia="Times New Roman" w:cs="Times New Roman"/>
          <w:szCs w:val="24"/>
        </w:rPr>
        <w:t>untuk</w:t>
      </w:r>
      <w:proofErr w:type="spellEnd"/>
      <w:r w:rsidRPr="0089043F">
        <w:rPr>
          <w:rFonts w:eastAsia="Times New Roman" w:cs="Times New Roman"/>
          <w:szCs w:val="24"/>
        </w:rPr>
        <w:t xml:space="preserve"> daftar </w:t>
      </w:r>
      <w:proofErr w:type="spellStart"/>
      <w:r w:rsidRPr="0089043F">
        <w:rPr>
          <w:rFonts w:eastAsia="Times New Roman" w:cs="Times New Roman"/>
          <w:szCs w:val="24"/>
        </w:rPr>
        <w:t>pengajuan</w:t>
      </w:r>
      <w:proofErr w:type="spellEnd"/>
      <w:r w:rsidRPr="0089043F">
        <w:rPr>
          <w:rFonts w:eastAsia="Times New Roman" w:cs="Times New Roman"/>
          <w:szCs w:val="24"/>
        </w:rPr>
        <w:t xml:space="preserve"> admin, </w:t>
      </w:r>
      <w:proofErr w:type="spellStart"/>
      <w:r w:rsidRPr="0089043F">
        <w:rPr>
          <w:rFonts w:eastAsia="Times New Roman" w:cs="Times New Roman"/>
          <w:szCs w:val="24"/>
        </w:rPr>
        <w:t>riwayat</w:t>
      </w:r>
      <w:proofErr w:type="spellEnd"/>
      <w:r w:rsidRPr="0089043F">
        <w:rPr>
          <w:rFonts w:eastAsia="Times New Roman" w:cs="Times New Roman"/>
          <w:szCs w:val="24"/>
        </w:rPr>
        <w:t xml:space="preserve">() </w:t>
      </w:r>
      <w:proofErr w:type="spellStart"/>
      <w:r w:rsidRPr="0089043F">
        <w:rPr>
          <w:rFonts w:eastAsia="Times New Roman" w:cs="Times New Roman"/>
          <w:szCs w:val="24"/>
        </w:rPr>
        <w:t>untuk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histori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karyawan</w:t>
      </w:r>
      <w:proofErr w:type="spellEnd"/>
      <w:r w:rsidRPr="0089043F">
        <w:rPr>
          <w:rFonts w:eastAsia="Times New Roman" w:cs="Times New Roman"/>
          <w:szCs w:val="24"/>
        </w:rPr>
        <w:t xml:space="preserve">, dan </w:t>
      </w:r>
      <w:proofErr w:type="spellStart"/>
      <w:r w:rsidRPr="0089043F">
        <w:rPr>
          <w:rFonts w:eastAsia="Times New Roman" w:cs="Times New Roman"/>
          <w:szCs w:val="24"/>
        </w:rPr>
        <w:t>verifikasi</w:t>
      </w:r>
      <w:proofErr w:type="spellEnd"/>
      <w:r w:rsidRPr="0089043F">
        <w:rPr>
          <w:rFonts w:eastAsia="Times New Roman" w:cs="Times New Roman"/>
          <w:szCs w:val="24"/>
        </w:rPr>
        <w:t xml:space="preserve">() </w:t>
      </w:r>
      <w:proofErr w:type="spellStart"/>
      <w:r w:rsidRPr="0089043F">
        <w:rPr>
          <w:rFonts w:eastAsia="Times New Roman" w:cs="Times New Roman"/>
          <w:szCs w:val="24"/>
        </w:rPr>
        <w:t>untuk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memperbarui</w:t>
      </w:r>
      <w:proofErr w:type="spellEnd"/>
      <w:r w:rsidRPr="0089043F">
        <w:rPr>
          <w:rFonts w:eastAsia="Times New Roman" w:cs="Times New Roman"/>
          <w:szCs w:val="24"/>
        </w:rPr>
        <w:t xml:space="preserve"> status </w:t>
      </w:r>
      <w:proofErr w:type="spellStart"/>
      <w:r w:rsidRPr="0089043F">
        <w:rPr>
          <w:rFonts w:eastAsia="Times New Roman" w:cs="Times New Roman"/>
          <w:szCs w:val="24"/>
        </w:rPr>
        <w:t>pengajuan</w:t>
      </w:r>
      <w:proofErr w:type="spellEnd"/>
      <w:r w:rsidRPr="0089043F">
        <w:rPr>
          <w:rFonts w:eastAsia="Times New Roman" w:cs="Times New Roman"/>
          <w:szCs w:val="24"/>
        </w:rPr>
        <w:t xml:space="preserve"> (</w:t>
      </w:r>
      <w:proofErr w:type="spellStart"/>
      <w:r w:rsidRPr="0089043F">
        <w:rPr>
          <w:rFonts w:eastAsia="Times New Roman" w:cs="Times New Roman"/>
          <w:szCs w:val="24"/>
        </w:rPr>
        <w:t>Disetujui</w:t>
      </w:r>
      <w:proofErr w:type="spellEnd"/>
      <w:r w:rsidRPr="0089043F">
        <w:rPr>
          <w:rFonts w:eastAsia="Times New Roman" w:cs="Times New Roman"/>
          <w:szCs w:val="24"/>
        </w:rPr>
        <w:t>/</w:t>
      </w:r>
      <w:proofErr w:type="spellStart"/>
      <w:r w:rsidRPr="0089043F">
        <w:rPr>
          <w:rFonts w:eastAsia="Times New Roman" w:cs="Times New Roman"/>
          <w:szCs w:val="24"/>
        </w:rPr>
        <w:t>Ditolak</w:t>
      </w:r>
      <w:proofErr w:type="spellEnd"/>
      <w:r w:rsidRPr="0089043F">
        <w:rPr>
          <w:rFonts w:eastAsia="Times New Roman" w:cs="Times New Roman"/>
          <w:szCs w:val="24"/>
        </w:rPr>
        <w:t xml:space="preserve">) </w:t>
      </w:r>
      <w:proofErr w:type="spellStart"/>
      <w:r w:rsidRPr="0089043F">
        <w:rPr>
          <w:rFonts w:eastAsia="Times New Roman" w:cs="Times New Roman"/>
          <w:szCs w:val="24"/>
        </w:rPr>
        <w:t>beserta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catatan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verifikasi</w:t>
      </w:r>
      <w:proofErr w:type="spellEnd"/>
      <w:r w:rsidRPr="0089043F">
        <w:rPr>
          <w:rFonts w:eastAsia="Times New Roman" w:cs="Times New Roman"/>
          <w:szCs w:val="24"/>
        </w:rPr>
        <w:t>.</w:t>
      </w:r>
    </w:p>
    <w:p w14:paraId="4C9E4750" w14:textId="77777777" w:rsidR="0089043F" w:rsidRPr="0089043F" w:rsidRDefault="0089043F" w:rsidP="0089043F">
      <w:pPr>
        <w:spacing w:after="0" w:line="360" w:lineRule="auto"/>
        <w:jc w:val="both"/>
        <w:rPr>
          <w:szCs w:val="24"/>
        </w:rPr>
      </w:pPr>
    </w:p>
    <w:p w14:paraId="08430033" w14:textId="72229F50" w:rsidR="0089043F" w:rsidRPr="0089043F" w:rsidRDefault="0089043F">
      <w:pPr>
        <w:pStyle w:val="ListParagraph"/>
        <w:numPr>
          <w:ilvl w:val="0"/>
          <w:numId w:val="16"/>
        </w:numPr>
      </w:pPr>
      <w:proofErr w:type="spellStart"/>
      <w:r>
        <w:t>Definisi</w:t>
      </w:r>
      <w:proofErr w:type="spellEnd"/>
      <w:r>
        <w:t xml:space="preserve"> Rute dan </w:t>
      </w:r>
      <w:proofErr w:type="spellStart"/>
      <w:r>
        <w:t>Perlindungan</w:t>
      </w:r>
      <w:proofErr w:type="spellEnd"/>
      <w:r>
        <w:t xml:space="preserve"> Middleware</w:t>
      </w:r>
    </w:p>
    <w:p w14:paraId="2416AB9B" w14:textId="77777777" w:rsidR="00B65531" w:rsidRDefault="00B65531" w:rsidP="0089043F">
      <w:pPr>
        <w:ind w:left="720" w:firstLine="698"/>
        <w:jc w:val="both"/>
        <w:rPr>
          <w:rFonts w:eastAsia="Times New Roman" w:cs="Times New Roman"/>
          <w:szCs w:val="24"/>
        </w:rPr>
      </w:pPr>
      <w:proofErr w:type="spellStart"/>
      <w:r w:rsidRPr="0089043F">
        <w:rPr>
          <w:rFonts w:eastAsia="Times New Roman" w:cs="Times New Roman"/>
          <w:szCs w:val="24"/>
        </w:rPr>
        <w:t>Semua</w:t>
      </w:r>
      <w:proofErr w:type="spellEnd"/>
      <w:r w:rsidRPr="0089043F">
        <w:rPr>
          <w:rFonts w:eastAsia="Times New Roman" w:cs="Times New Roman"/>
          <w:szCs w:val="24"/>
        </w:rPr>
        <w:t xml:space="preserve"> endpoint API </w:t>
      </w:r>
      <w:proofErr w:type="spellStart"/>
      <w:r w:rsidRPr="0089043F">
        <w:rPr>
          <w:rFonts w:eastAsia="Times New Roman" w:cs="Times New Roman"/>
          <w:szCs w:val="24"/>
        </w:rPr>
        <w:t>didefinisikan</w:t>
      </w:r>
      <w:proofErr w:type="spellEnd"/>
      <w:r w:rsidRPr="0089043F">
        <w:rPr>
          <w:rFonts w:eastAsia="Times New Roman" w:cs="Times New Roman"/>
          <w:szCs w:val="24"/>
        </w:rPr>
        <w:t xml:space="preserve"> di </w:t>
      </w:r>
      <w:r w:rsidRPr="0089043F">
        <w:rPr>
          <w:rFonts w:eastAsia="Times New Roman" w:cs="Times New Roman"/>
          <w:b/>
          <w:szCs w:val="24"/>
        </w:rPr>
        <w:t>routes/</w:t>
      </w:r>
      <w:proofErr w:type="spellStart"/>
      <w:r w:rsidRPr="0089043F">
        <w:rPr>
          <w:rFonts w:eastAsia="Times New Roman" w:cs="Times New Roman"/>
          <w:b/>
          <w:szCs w:val="24"/>
        </w:rPr>
        <w:t>api.php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dengan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konvensi</w:t>
      </w:r>
      <w:proofErr w:type="spellEnd"/>
      <w:r w:rsidRPr="0089043F">
        <w:rPr>
          <w:rFonts w:eastAsia="Times New Roman" w:cs="Times New Roman"/>
          <w:szCs w:val="24"/>
        </w:rPr>
        <w:t xml:space="preserve"> RESTful. </w:t>
      </w:r>
      <w:proofErr w:type="spellStart"/>
      <w:r w:rsidRPr="0089043F">
        <w:rPr>
          <w:rFonts w:eastAsia="Times New Roman" w:cs="Times New Roman"/>
          <w:szCs w:val="24"/>
        </w:rPr>
        <w:t>Grup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rute</w:t>
      </w:r>
      <w:proofErr w:type="spellEnd"/>
      <w:r w:rsidRPr="0089043F">
        <w:rPr>
          <w:rFonts w:eastAsia="Times New Roman" w:cs="Times New Roman"/>
          <w:szCs w:val="24"/>
        </w:rPr>
        <w:t xml:space="preserve"> yang </w:t>
      </w:r>
      <w:proofErr w:type="spellStart"/>
      <w:r w:rsidRPr="0089043F">
        <w:rPr>
          <w:rFonts w:eastAsia="Times New Roman" w:cs="Times New Roman"/>
          <w:szCs w:val="24"/>
        </w:rPr>
        <w:t>memerlukan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autentikasi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dijaga</w:t>
      </w:r>
      <w:proofErr w:type="spellEnd"/>
      <w:r w:rsidRPr="0089043F">
        <w:rPr>
          <w:rFonts w:eastAsia="Times New Roman" w:cs="Times New Roman"/>
          <w:szCs w:val="24"/>
        </w:rPr>
        <w:t xml:space="preserve"> oleh middleware </w:t>
      </w:r>
      <w:proofErr w:type="spellStart"/>
      <w:r w:rsidRPr="0089043F">
        <w:rPr>
          <w:rFonts w:eastAsia="Times New Roman" w:cs="Times New Roman"/>
          <w:szCs w:val="24"/>
        </w:rPr>
        <w:t>auth:sanctum</w:t>
      </w:r>
      <w:proofErr w:type="spellEnd"/>
      <w:r w:rsidRPr="0089043F">
        <w:rPr>
          <w:rFonts w:eastAsia="Times New Roman" w:cs="Times New Roman"/>
          <w:szCs w:val="24"/>
        </w:rPr>
        <w:t xml:space="preserve">, </w:t>
      </w:r>
      <w:proofErr w:type="spellStart"/>
      <w:r w:rsidRPr="0089043F">
        <w:rPr>
          <w:rFonts w:eastAsia="Times New Roman" w:cs="Times New Roman"/>
          <w:szCs w:val="24"/>
        </w:rPr>
        <w:t>sehingga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hanya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pengguna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terverifikasi</w:t>
      </w:r>
      <w:proofErr w:type="spellEnd"/>
      <w:r w:rsidRPr="0089043F">
        <w:rPr>
          <w:rFonts w:eastAsia="Times New Roman" w:cs="Times New Roman"/>
          <w:szCs w:val="24"/>
        </w:rPr>
        <w:t xml:space="preserve"> yang </w:t>
      </w:r>
      <w:proofErr w:type="spellStart"/>
      <w:r w:rsidRPr="0089043F">
        <w:rPr>
          <w:rFonts w:eastAsia="Times New Roman" w:cs="Times New Roman"/>
          <w:szCs w:val="24"/>
        </w:rPr>
        <w:t>dapat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mengakses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sumber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daya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selain</w:t>
      </w:r>
      <w:proofErr w:type="spellEnd"/>
      <w:r w:rsidRPr="0089043F">
        <w:rPr>
          <w:rFonts w:eastAsia="Times New Roman" w:cs="Times New Roman"/>
          <w:szCs w:val="24"/>
        </w:rPr>
        <w:t xml:space="preserve"> /login. </w:t>
      </w:r>
      <w:proofErr w:type="spellStart"/>
      <w:r w:rsidRPr="0089043F">
        <w:rPr>
          <w:rFonts w:eastAsia="Times New Roman" w:cs="Times New Roman"/>
          <w:szCs w:val="24"/>
        </w:rPr>
        <w:t>Contoh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deklarasi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rute</w:t>
      </w:r>
      <w:proofErr w:type="spellEnd"/>
      <w:r w:rsidRPr="0089043F">
        <w:rPr>
          <w:rFonts w:eastAsia="Times New Roman" w:cs="Times New Roman"/>
          <w:szCs w:val="24"/>
        </w:rPr>
        <w:t xml:space="preserve"> inti:</w:t>
      </w:r>
    </w:p>
    <w:p w14:paraId="1EA42CDA" w14:textId="7B0FB1DE" w:rsidR="0089043F" w:rsidRDefault="0089043F" w:rsidP="0089043F">
      <w:pPr>
        <w:ind w:left="720" w:firstLine="69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114300" distB="114300" distL="114300" distR="114300" wp14:anchorId="24279201" wp14:editId="1D18E9B0">
            <wp:extent cx="4638675" cy="14763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82F1F" w14:textId="2E7F32A7" w:rsidR="0089043F" w:rsidRDefault="0089043F">
      <w:pPr>
        <w:pStyle w:val="ListParagraph"/>
        <w:numPr>
          <w:ilvl w:val="0"/>
          <w:numId w:val="16"/>
        </w:numPr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Pengelolaan</w:t>
      </w:r>
      <w:proofErr w:type="spellEnd"/>
      <w:r>
        <w:rPr>
          <w:rFonts w:eastAsia="Times New Roman" w:cs="Times New Roman"/>
          <w:szCs w:val="24"/>
        </w:rPr>
        <w:t xml:space="preserve"> Data dan Logika </w:t>
      </w:r>
      <w:proofErr w:type="spellStart"/>
      <w:r>
        <w:rPr>
          <w:rFonts w:eastAsia="Times New Roman" w:cs="Times New Roman"/>
          <w:szCs w:val="24"/>
        </w:rPr>
        <w:t>Bisnis</w:t>
      </w:r>
      <w:proofErr w:type="spellEnd"/>
    </w:p>
    <w:p w14:paraId="02A78CB6" w14:textId="49829EC7" w:rsidR="0089043F" w:rsidRPr="0089043F" w:rsidRDefault="0089043F">
      <w:pPr>
        <w:numPr>
          <w:ilvl w:val="0"/>
          <w:numId w:val="38"/>
        </w:numPr>
        <w:spacing w:after="0" w:line="360" w:lineRule="auto"/>
        <w:rPr>
          <w:szCs w:val="24"/>
        </w:rPr>
      </w:pPr>
      <w:r w:rsidRPr="0089043F">
        <w:rPr>
          <w:rFonts w:eastAsia="Times New Roman" w:cs="Times New Roman"/>
          <w:b/>
          <w:szCs w:val="24"/>
        </w:rPr>
        <w:t xml:space="preserve">Model Eloquent dan </w:t>
      </w:r>
      <w:proofErr w:type="spellStart"/>
      <w:r w:rsidRPr="0089043F">
        <w:rPr>
          <w:rFonts w:eastAsia="Times New Roman" w:cs="Times New Roman"/>
          <w:b/>
          <w:szCs w:val="24"/>
        </w:rPr>
        <w:t>Relasi</w:t>
      </w:r>
      <w:proofErr w:type="spellEnd"/>
      <w:r w:rsidRPr="0089043F">
        <w:rPr>
          <w:rFonts w:eastAsia="Times New Roman" w:cs="Times New Roman"/>
          <w:b/>
          <w:szCs w:val="24"/>
        </w:rPr>
        <w:br/>
      </w:r>
      <w:proofErr w:type="spellStart"/>
      <w:r w:rsidRPr="0089043F">
        <w:rPr>
          <w:rFonts w:eastAsia="Times New Roman" w:cs="Times New Roman"/>
          <w:szCs w:val="24"/>
        </w:rPr>
        <w:t>Setiap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kontroler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berinteraksi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dengan</w:t>
      </w:r>
      <w:proofErr w:type="spellEnd"/>
      <w:r w:rsidRPr="0089043F">
        <w:rPr>
          <w:rFonts w:eastAsia="Times New Roman" w:cs="Times New Roman"/>
          <w:szCs w:val="24"/>
        </w:rPr>
        <w:t xml:space="preserve"> model Eloquent (User, Surat, </w:t>
      </w:r>
      <w:proofErr w:type="spellStart"/>
      <w:r w:rsidRPr="0089043F">
        <w:rPr>
          <w:rFonts w:eastAsia="Times New Roman" w:cs="Times New Roman"/>
          <w:szCs w:val="24"/>
        </w:rPr>
        <w:t>Pengajuan</w:t>
      </w:r>
      <w:proofErr w:type="spellEnd"/>
      <w:r w:rsidRPr="0089043F">
        <w:rPr>
          <w:rFonts w:eastAsia="Times New Roman" w:cs="Times New Roman"/>
          <w:szCs w:val="24"/>
        </w:rPr>
        <w:t xml:space="preserve"> Surat, Status </w:t>
      </w:r>
      <w:proofErr w:type="spellStart"/>
      <w:r w:rsidRPr="0089043F">
        <w:rPr>
          <w:rFonts w:eastAsia="Times New Roman" w:cs="Times New Roman"/>
          <w:szCs w:val="24"/>
        </w:rPr>
        <w:t>Pengajuan</w:t>
      </w:r>
      <w:proofErr w:type="spellEnd"/>
      <w:r w:rsidRPr="0089043F">
        <w:rPr>
          <w:rFonts w:eastAsia="Times New Roman" w:cs="Times New Roman"/>
          <w:szCs w:val="24"/>
        </w:rPr>
        <w:t xml:space="preserve">, </w:t>
      </w:r>
      <w:proofErr w:type="spellStart"/>
      <w:r w:rsidRPr="0089043F">
        <w:rPr>
          <w:rFonts w:eastAsia="Times New Roman" w:cs="Times New Roman"/>
          <w:szCs w:val="24"/>
        </w:rPr>
        <w:t>Kategori</w:t>
      </w:r>
      <w:proofErr w:type="spellEnd"/>
      <w:r w:rsidRPr="0089043F">
        <w:rPr>
          <w:rFonts w:eastAsia="Times New Roman" w:cs="Times New Roman"/>
          <w:szCs w:val="24"/>
        </w:rPr>
        <w:t xml:space="preserve"> Surat) </w:t>
      </w:r>
      <w:proofErr w:type="spellStart"/>
      <w:r w:rsidRPr="0089043F">
        <w:rPr>
          <w:rFonts w:eastAsia="Times New Roman" w:cs="Times New Roman"/>
          <w:szCs w:val="24"/>
        </w:rPr>
        <w:t>untuk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menjalankan</w:t>
      </w:r>
      <w:proofErr w:type="spellEnd"/>
      <w:r w:rsidRPr="0089043F">
        <w:rPr>
          <w:rFonts w:eastAsia="Times New Roman" w:cs="Times New Roman"/>
          <w:szCs w:val="24"/>
        </w:rPr>
        <w:t xml:space="preserve"> query </w:t>
      </w:r>
      <w:proofErr w:type="spellStart"/>
      <w:r w:rsidRPr="0089043F">
        <w:rPr>
          <w:rFonts w:eastAsia="Times New Roman" w:cs="Times New Roman"/>
          <w:szCs w:val="24"/>
        </w:rPr>
        <w:t>sesuai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relasi</w:t>
      </w:r>
      <w:proofErr w:type="spellEnd"/>
      <w:r w:rsidRPr="0089043F">
        <w:rPr>
          <w:rFonts w:eastAsia="Times New Roman" w:cs="Times New Roman"/>
          <w:szCs w:val="24"/>
        </w:rPr>
        <w:t xml:space="preserve"> one‑to‑many dan many‑to‑one.</w:t>
      </w:r>
    </w:p>
    <w:p w14:paraId="70CDE21A" w14:textId="6AF71B3D" w:rsidR="0089043F" w:rsidRPr="0089043F" w:rsidRDefault="0089043F">
      <w:pPr>
        <w:numPr>
          <w:ilvl w:val="0"/>
          <w:numId w:val="38"/>
        </w:numPr>
        <w:spacing w:after="0" w:line="360" w:lineRule="auto"/>
        <w:rPr>
          <w:szCs w:val="24"/>
        </w:rPr>
      </w:pPr>
      <w:r w:rsidRPr="0089043F">
        <w:rPr>
          <w:rFonts w:eastAsia="Times New Roman" w:cs="Times New Roman"/>
          <w:b/>
          <w:szCs w:val="24"/>
        </w:rPr>
        <w:lastRenderedPageBreak/>
        <w:t>Validasi Permintaan</w:t>
      </w:r>
      <w:r w:rsidRPr="0089043F">
        <w:rPr>
          <w:rFonts w:eastAsia="Times New Roman" w:cs="Times New Roman"/>
          <w:b/>
          <w:szCs w:val="24"/>
        </w:rPr>
        <w:br/>
      </w:r>
      <w:proofErr w:type="spellStart"/>
      <w:r w:rsidRPr="0089043F">
        <w:rPr>
          <w:rFonts w:eastAsia="Times New Roman" w:cs="Times New Roman"/>
          <w:szCs w:val="24"/>
        </w:rPr>
        <w:t>Permintaan</w:t>
      </w:r>
      <w:proofErr w:type="spellEnd"/>
      <w:r w:rsidRPr="0089043F">
        <w:rPr>
          <w:rFonts w:eastAsia="Times New Roman" w:cs="Times New Roman"/>
          <w:szCs w:val="24"/>
        </w:rPr>
        <w:t xml:space="preserve"> POST dan PUT </w:t>
      </w:r>
      <w:proofErr w:type="spellStart"/>
      <w:r w:rsidRPr="0089043F">
        <w:rPr>
          <w:rFonts w:eastAsia="Times New Roman" w:cs="Times New Roman"/>
          <w:szCs w:val="24"/>
        </w:rPr>
        <w:t>divalidasi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menggunakan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FormRequest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atau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metode</w:t>
      </w:r>
      <w:proofErr w:type="spellEnd"/>
      <w:r w:rsidRPr="0089043F">
        <w:rPr>
          <w:rFonts w:eastAsia="Times New Roman" w:cs="Times New Roman"/>
          <w:szCs w:val="24"/>
        </w:rPr>
        <w:t xml:space="preserve"> validate(). </w:t>
      </w:r>
      <w:proofErr w:type="spellStart"/>
      <w:r w:rsidRPr="0089043F">
        <w:rPr>
          <w:rFonts w:eastAsia="Times New Roman" w:cs="Times New Roman"/>
          <w:szCs w:val="24"/>
        </w:rPr>
        <w:t>Kegagalan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validasi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menghasilkan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respons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kode</w:t>
      </w:r>
      <w:proofErr w:type="spellEnd"/>
      <w:r w:rsidRPr="0089043F">
        <w:rPr>
          <w:rFonts w:eastAsia="Times New Roman" w:cs="Times New Roman"/>
          <w:szCs w:val="24"/>
        </w:rPr>
        <w:t xml:space="preserve"> HTTP 422 </w:t>
      </w:r>
      <w:proofErr w:type="spellStart"/>
      <w:r w:rsidRPr="0089043F">
        <w:rPr>
          <w:rFonts w:eastAsia="Times New Roman" w:cs="Times New Roman"/>
          <w:szCs w:val="24"/>
        </w:rPr>
        <w:t>beserta</w:t>
      </w:r>
      <w:proofErr w:type="spellEnd"/>
      <w:r w:rsidRPr="0089043F">
        <w:rPr>
          <w:rFonts w:eastAsia="Times New Roman" w:cs="Times New Roman"/>
          <w:szCs w:val="24"/>
        </w:rPr>
        <w:t xml:space="preserve"> detail </w:t>
      </w:r>
      <w:proofErr w:type="spellStart"/>
      <w:r w:rsidRPr="0089043F">
        <w:rPr>
          <w:rFonts w:eastAsia="Times New Roman" w:cs="Times New Roman"/>
          <w:szCs w:val="24"/>
        </w:rPr>
        <w:t>kesalahan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dalam</w:t>
      </w:r>
      <w:proofErr w:type="spellEnd"/>
      <w:r w:rsidRPr="0089043F">
        <w:rPr>
          <w:rFonts w:eastAsia="Times New Roman" w:cs="Times New Roman"/>
          <w:szCs w:val="24"/>
        </w:rPr>
        <w:t xml:space="preserve"> format JSON.</w:t>
      </w:r>
    </w:p>
    <w:p w14:paraId="2568044C" w14:textId="24DCE67A" w:rsidR="0089043F" w:rsidRPr="0089043F" w:rsidRDefault="0089043F">
      <w:pPr>
        <w:numPr>
          <w:ilvl w:val="0"/>
          <w:numId w:val="38"/>
        </w:numPr>
        <w:spacing w:after="0" w:line="360" w:lineRule="auto"/>
        <w:rPr>
          <w:szCs w:val="24"/>
        </w:rPr>
      </w:pPr>
      <w:proofErr w:type="spellStart"/>
      <w:r w:rsidRPr="0089043F">
        <w:rPr>
          <w:rFonts w:eastAsia="Times New Roman" w:cs="Times New Roman"/>
          <w:b/>
          <w:szCs w:val="24"/>
        </w:rPr>
        <w:t>Penyimpanan</w:t>
      </w:r>
      <w:proofErr w:type="spellEnd"/>
      <w:r w:rsidRPr="0089043F">
        <w:rPr>
          <w:rFonts w:eastAsia="Times New Roman" w:cs="Times New Roman"/>
          <w:b/>
          <w:szCs w:val="24"/>
        </w:rPr>
        <w:t xml:space="preserve"> Berkas</w:t>
      </w:r>
      <w:r w:rsidRPr="0089043F">
        <w:rPr>
          <w:rFonts w:eastAsia="Times New Roman" w:cs="Times New Roman"/>
          <w:b/>
          <w:szCs w:val="24"/>
        </w:rPr>
        <w:br/>
      </w:r>
      <w:r w:rsidRPr="0089043F">
        <w:rPr>
          <w:rFonts w:eastAsia="Times New Roman" w:cs="Times New Roman"/>
          <w:szCs w:val="24"/>
        </w:rPr>
        <w:t xml:space="preserve">File .docx </w:t>
      </w:r>
      <w:proofErr w:type="spellStart"/>
      <w:r w:rsidRPr="0089043F">
        <w:rPr>
          <w:rFonts w:eastAsia="Times New Roman" w:cs="Times New Roman"/>
          <w:szCs w:val="24"/>
        </w:rPr>
        <w:t>disimpan</w:t>
      </w:r>
      <w:proofErr w:type="spellEnd"/>
      <w:r w:rsidRPr="0089043F">
        <w:rPr>
          <w:rFonts w:eastAsia="Times New Roman" w:cs="Times New Roman"/>
          <w:szCs w:val="24"/>
        </w:rPr>
        <w:t xml:space="preserve"> pada storage/app/public/</w:t>
      </w:r>
      <w:proofErr w:type="spellStart"/>
      <w:r w:rsidRPr="0089043F">
        <w:rPr>
          <w:rFonts w:eastAsia="Times New Roman" w:cs="Times New Roman"/>
          <w:szCs w:val="24"/>
        </w:rPr>
        <w:t>surat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dengan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penamaan</w:t>
      </w:r>
      <w:proofErr w:type="spellEnd"/>
      <w:r w:rsidRPr="0089043F">
        <w:rPr>
          <w:rFonts w:eastAsia="Times New Roman" w:cs="Times New Roman"/>
          <w:szCs w:val="24"/>
        </w:rPr>
        <w:t xml:space="preserve"> hash </w:t>
      </w:r>
      <w:proofErr w:type="spellStart"/>
      <w:r w:rsidRPr="0089043F">
        <w:rPr>
          <w:rFonts w:eastAsia="Times New Roman" w:cs="Times New Roman"/>
          <w:szCs w:val="24"/>
        </w:rPr>
        <w:t>untuk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mencegah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konflik</w:t>
      </w:r>
      <w:proofErr w:type="spellEnd"/>
      <w:r w:rsidRPr="0089043F">
        <w:rPr>
          <w:rFonts w:eastAsia="Times New Roman" w:cs="Times New Roman"/>
          <w:szCs w:val="24"/>
        </w:rPr>
        <w:t xml:space="preserve">. Jalur </w:t>
      </w:r>
      <w:proofErr w:type="spellStart"/>
      <w:r w:rsidRPr="0089043F">
        <w:rPr>
          <w:rFonts w:eastAsia="Times New Roman" w:cs="Times New Roman"/>
          <w:szCs w:val="24"/>
        </w:rPr>
        <w:t>berkas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disimpan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sebagai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atribut</w:t>
      </w:r>
      <w:proofErr w:type="spellEnd"/>
      <w:r w:rsidRPr="0089043F">
        <w:rPr>
          <w:rFonts w:eastAsia="Times New Roman" w:cs="Times New Roman"/>
          <w:szCs w:val="24"/>
        </w:rPr>
        <w:t xml:space="preserve"> pada </w:t>
      </w:r>
      <w:proofErr w:type="spellStart"/>
      <w:r w:rsidRPr="0089043F">
        <w:rPr>
          <w:rFonts w:eastAsia="Times New Roman" w:cs="Times New Roman"/>
          <w:szCs w:val="24"/>
        </w:rPr>
        <w:t>entitas</w:t>
      </w:r>
      <w:proofErr w:type="spellEnd"/>
      <w:r w:rsidRPr="0089043F">
        <w:rPr>
          <w:rFonts w:eastAsia="Times New Roman" w:cs="Times New Roman"/>
          <w:szCs w:val="24"/>
        </w:rPr>
        <w:t xml:space="preserve"> Surat.</w:t>
      </w:r>
    </w:p>
    <w:p w14:paraId="2F93F1BB" w14:textId="49E3EBCD" w:rsidR="0089043F" w:rsidRPr="0089043F" w:rsidRDefault="0089043F">
      <w:pPr>
        <w:numPr>
          <w:ilvl w:val="0"/>
          <w:numId w:val="38"/>
        </w:numPr>
        <w:spacing w:after="0" w:line="360" w:lineRule="auto"/>
        <w:rPr>
          <w:szCs w:val="24"/>
        </w:rPr>
      </w:pPr>
      <w:r w:rsidRPr="0089043F">
        <w:rPr>
          <w:rFonts w:eastAsia="Times New Roman" w:cs="Times New Roman"/>
          <w:b/>
          <w:szCs w:val="24"/>
        </w:rPr>
        <w:t xml:space="preserve">Logging dan </w:t>
      </w:r>
      <w:proofErr w:type="spellStart"/>
      <w:r w:rsidRPr="0089043F">
        <w:rPr>
          <w:rFonts w:eastAsia="Times New Roman" w:cs="Times New Roman"/>
          <w:b/>
          <w:szCs w:val="24"/>
        </w:rPr>
        <w:t>Notifikasi</w:t>
      </w:r>
      <w:proofErr w:type="spellEnd"/>
      <w:r w:rsidRPr="0089043F">
        <w:rPr>
          <w:rFonts w:eastAsia="Times New Roman" w:cs="Times New Roman"/>
          <w:b/>
          <w:szCs w:val="24"/>
        </w:rPr>
        <w:br/>
      </w:r>
      <w:proofErr w:type="spellStart"/>
      <w:r w:rsidRPr="0089043F">
        <w:rPr>
          <w:rFonts w:eastAsia="Times New Roman" w:cs="Times New Roman"/>
          <w:szCs w:val="24"/>
        </w:rPr>
        <w:t>Setiap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perubahan</w:t>
      </w:r>
      <w:proofErr w:type="spellEnd"/>
      <w:r w:rsidRPr="0089043F">
        <w:rPr>
          <w:rFonts w:eastAsia="Times New Roman" w:cs="Times New Roman"/>
          <w:szCs w:val="24"/>
        </w:rPr>
        <w:t xml:space="preserve"> status </w:t>
      </w:r>
      <w:proofErr w:type="spellStart"/>
      <w:r w:rsidRPr="0089043F">
        <w:rPr>
          <w:rFonts w:eastAsia="Times New Roman" w:cs="Times New Roman"/>
          <w:szCs w:val="24"/>
        </w:rPr>
        <w:t>pengajuan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dicatat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dalam</w:t>
      </w:r>
      <w:proofErr w:type="spellEnd"/>
      <w:r w:rsidRPr="0089043F">
        <w:rPr>
          <w:rFonts w:eastAsia="Times New Roman" w:cs="Times New Roman"/>
          <w:szCs w:val="24"/>
        </w:rPr>
        <w:t xml:space="preserve"> log </w:t>
      </w:r>
      <w:proofErr w:type="spellStart"/>
      <w:r w:rsidRPr="0089043F">
        <w:rPr>
          <w:rFonts w:eastAsia="Times New Roman" w:cs="Times New Roman"/>
          <w:szCs w:val="24"/>
        </w:rPr>
        <w:t>aplikasi</w:t>
      </w:r>
      <w:proofErr w:type="spellEnd"/>
      <w:r w:rsidRPr="0089043F">
        <w:rPr>
          <w:rFonts w:eastAsia="Times New Roman" w:cs="Times New Roman"/>
          <w:szCs w:val="24"/>
        </w:rPr>
        <w:t xml:space="preserve">. Ke </w:t>
      </w:r>
      <w:proofErr w:type="spellStart"/>
      <w:r w:rsidRPr="0089043F">
        <w:rPr>
          <w:rFonts w:eastAsia="Times New Roman" w:cs="Times New Roman"/>
          <w:szCs w:val="24"/>
        </w:rPr>
        <w:t>depannya</w:t>
      </w:r>
      <w:proofErr w:type="spellEnd"/>
      <w:r w:rsidRPr="0089043F">
        <w:rPr>
          <w:rFonts w:eastAsia="Times New Roman" w:cs="Times New Roman"/>
          <w:szCs w:val="24"/>
        </w:rPr>
        <w:t xml:space="preserve">, </w:t>
      </w:r>
      <w:proofErr w:type="spellStart"/>
      <w:r w:rsidRPr="0089043F">
        <w:rPr>
          <w:rFonts w:eastAsia="Times New Roman" w:cs="Times New Roman"/>
          <w:szCs w:val="24"/>
        </w:rPr>
        <w:t>mekanisme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ini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dapat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diperluas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untuk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mengirim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notifikasi</w:t>
      </w:r>
      <w:proofErr w:type="spellEnd"/>
      <w:r w:rsidRPr="0089043F">
        <w:rPr>
          <w:rFonts w:eastAsia="Times New Roman" w:cs="Times New Roman"/>
          <w:szCs w:val="24"/>
        </w:rPr>
        <w:t xml:space="preserve"> email </w:t>
      </w:r>
      <w:proofErr w:type="spellStart"/>
      <w:r w:rsidRPr="0089043F">
        <w:rPr>
          <w:rFonts w:eastAsia="Times New Roman" w:cs="Times New Roman"/>
          <w:szCs w:val="24"/>
        </w:rPr>
        <w:t>atau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r w:rsidRPr="0089043F">
        <w:rPr>
          <w:rFonts w:eastAsia="Times New Roman" w:cs="Times New Roman"/>
          <w:i/>
          <w:szCs w:val="24"/>
        </w:rPr>
        <w:t>push notification</w:t>
      </w:r>
      <w:r w:rsidRPr="0089043F">
        <w:rPr>
          <w:rFonts w:eastAsia="Times New Roman" w:cs="Times New Roman"/>
          <w:szCs w:val="24"/>
        </w:rPr>
        <w:t xml:space="preserve"> pada </w:t>
      </w:r>
      <w:proofErr w:type="spellStart"/>
      <w:r w:rsidRPr="0089043F">
        <w:rPr>
          <w:rFonts w:eastAsia="Times New Roman" w:cs="Times New Roman"/>
          <w:szCs w:val="24"/>
        </w:rPr>
        <w:t>aplikasi</w:t>
      </w:r>
      <w:proofErr w:type="spellEnd"/>
      <w:r w:rsidRPr="0089043F">
        <w:rPr>
          <w:rFonts w:eastAsia="Times New Roman" w:cs="Times New Roman"/>
          <w:szCs w:val="24"/>
        </w:rPr>
        <w:t xml:space="preserve"> mobile.</w:t>
      </w:r>
      <w:bookmarkStart w:id="49" w:name="_heading=h.kio11a8hjg1m" w:colFirst="0" w:colLast="0"/>
      <w:bookmarkEnd w:id="49"/>
    </w:p>
    <w:p w14:paraId="55462B6E" w14:textId="0B6103E0" w:rsidR="0089043F" w:rsidRPr="0089043F" w:rsidRDefault="0089043F">
      <w:pPr>
        <w:pStyle w:val="ListParagraph"/>
        <w:numPr>
          <w:ilvl w:val="0"/>
          <w:numId w:val="16"/>
        </w:numPr>
      </w:pPr>
      <w:proofErr w:type="spellStart"/>
      <w:r>
        <w:t>Aspek</w:t>
      </w:r>
      <w:proofErr w:type="spellEnd"/>
      <w:r>
        <w:t xml:space="preserve"> Keamanan dan </w:t>
      </w:r>
      <w:proofErr w:type="spellStart"/>
      <w:r>
        <w:t>Skalabilitas</w:t>
      </w:r>
      <w:proofErr w:type="spellEnd"/>
    </w:p>
    <w:p w14:paraId="59AD52D9" w14:textId="0FE2C1A6" w:rsidR="0089043F" w:rsidRPr="0089043F" w:rsidRDefault="0089043F">
      <w:pPr>
        <w:numPr>
          <w:ilvl w:val="0"/>
          <w:numId w:val="39"/>
        </w:numPr>
        <w:spacing w:after="0" w:line="259" w:lineRule="auto"/>
        <w:rPr>
          <w:szCs w:val="24"/>
        </w:rPr>
      </w:pPr>
      <w:proofErr w:type="spellStart"/>
      <w:r w:rsidRPr="0089043F">
        <w:rPr>
          <w:rFonts w:eastAsia="Times New Roman" w:cs="Times New Roman"/>
          <w:b/>
          <w:szCs w:val="24"/>
        </w:rPr>
        <w:t>Autentikasi</w:t>
      </w:r>
      <w:proofErr w:type="spellEnd"/>
      <w:r w:rsidRPr="0089043F">
        <w:rPr>
          <w:rFonts w:eastAsia="Times New Roman" w:cs="Times New Roman"/>
          <w:b/>
          <w:szCs w:val="24"/>
        </w:rPr>
        <w:t xml:space="preserve"> dan </w:t>
      </w:r>
      <w:proofErr w:type="spellStart"/>
      <w:r w:rsidRPr="0089043F">
        <w:rPr>
          <w:rFonts w:eastAsia="Times New Roman" w:cs="Times New Roman"/>
          <w:b/>
          <w:szCs w:val="24"/>
        </w:rPr>
        <w:t>Otorisasi</w:t>
      </w:r>
      <w:proofErr w:type="spellEnd"/>
      <w:r w:rsidRPr="0089043F">
        <w:rPr>
          <w:rFonts w:eastAsia="Times New Roman" w:cs="Times New Roman"/>
          <w:b/>
          <w:szCs w:val="24"/>
        </w:rPr>
        <w:br/>
      </w:r>
      <w:r w:rsidRPr="0089043F">
        <w:rPr>
          <w:rFonts w:eastAsia="Times New Roman" w:cs="Times New Roman"/>
          <w:szCs w:val="24"/>
        </w:rPr>
        <w:t xml:space="preserve">Laravel Sanctum </w:t>
      </w:r>
      <w:proofErr w:type="spellStart"/>
      <w:r w:rsidRPr="0089043F">
        <w:rPr>
          <w:rFonts w:eastAsia="Times New Roman" w:cs="Times New Roman"/>
          <w:szCs w:val="24"/>
        </w:rPr>
        <w:t>menyediakan</w:t>
      </w:r>
      <w:proofErr w:type="spellEnd"/>
      <w:r w:rsidRPr="0089043F">
        <w:rPr>
          <w:rFonts w:eastAsia="Times New Roman" w:cs="Times New Roman"/>
          <w:szCs w:val="24"/>
        </w:rPr>
        <w:t xml:space="preserve"> token </w:t>
      </w:r>
      <w:proofErr w:type="spellStart"/>
      <w:r w:rsidRPr="0089043F">
        <w:rPr>
          <w:rFonts w:eastAsia="Times New Roman" w:cs="Times New Roman"/>
          <w:szCs w:val="24"/>
        </w:rPr>
        <w:t>berbasis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r w:rsidRPr="0089043F">
        <w:rPr>
          <w:rFonts w:eastAsia="Times New Roman" w:cs="Times New Roman"/>
          <w:i/>
          <w:szCs w:val="24"/>
        </w:rPr>
        <w:t>cookie</w:t>
      </w:r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atau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r w:rsidRPr="0089043F">
        <w:rPr>
          <w:rFonts w:eastAsia="Times New Roman" w:cs="Times New Roman"/>
          <w:i/>
          <w:szCs w:val="24"/>
        </w:rPr>
        <w:t>bearer token</w:t>
      </w:r>
      <w:r w:rsidRPr="0089043F">
        <w:rPr>
          <w:rFonts w:eastAsia="Times New Roman" w:cs="Times New Roman"/>
          <w:szCs w:val="24"/>
        </w:rPr>
        <w:t xml:space="preserve">, </w:t>
      </w:r>
      <w:proofErr w:type="spellStart"/>
      <w:r w:rsidRPr="0089043F">
        <w:rPr>
          <w:rFonts w:eastAsia="Times New Roman" w:cs="Times New Roman"/>
          <w:szCs w:val="24"/>
        </w:rPr>
        <w:t>memisahkan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sesi</w:t>
      </w:r>
      <w:proofErr w:type="spellEnd"/>
      <w:r w:rsidRPr="0089043F">
        <w:rPr>
          <w:rFonts w:eastAsia="Times New Roman" w:cs="Times New Roman"/>
          <w:szCs w:val="24"/>
        </w:rPr>
        <w:t xml:space="preserve"> web dan API.</w:t>
      </w:r>
      <w:r w:rsidRPr="0089043F">
        <w:rPr>
          <w:rFonts w:eastAsia="Times New Roman" w:cs="Times New Roman"/>
          <w:szCs w:val="24"/>
        </w:rPr>
        <w:br/>
      </w:r>
    </w:p>
    <w:p w14:paraId="69502659" w14:textId="092BBC8C" w:rsidR="0089043F" w:rsidRPr="0089043F" w:rsidRDefault="0089043F">
      <w:pPr>
        <w:numPr>
          <w:ilvl w:val="0"/>
          <w:numId w:val="39"/>
        </w:numPr>
        <w:spacing w:after="0" w:line="259" w:lineRule="auto"/>
        <w:rPr>
          <w:szCs w:val="24"/>
        </w:rPr>
      </w:pPr>
      <w:proofErr w:type="spellStart"/>
      <w:r w:rsidRPr="0089043F">
        <w:rPr>
          <w:rFonts w:eastAsia="Times New Roman" w:cs="Times New Roman"/>
          <w:b/>
          <w:szCs w:val="24"/>
        </w:rPr>
        <w:t>Pembatasan</w:t>
      </w:r>
      <w:proofErr w:type="spellEnd"/>
      <w:r w:rsidRPr="0089043F">
        <w:rPr>
          <w:rFonts w:eastAsia="Times New Roman" w:cs="Times New Roman"/>
          <w:b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b/>
          <w:szCs w:val="24"/>
        </w:rPr>
        <w:t>Permintaan</w:t>
      </w:r>
      <w:proofErr w:type="spellEnd"/>
      <w:r w:rsidRPr="0089043F">
        <w:rPr>
          <w:rFonts w:eastAsia="Times New Roman" w:cs="Times New Roman"/>
          <w:b/>
          <w:szCs w:val="24"/>
        </w:rPr>
        <w:t xml:space="preserve"> (Rate Limiting)</w:t>
      </w:r>
      <w:r w:rsidRPr="0089043F">
        <w:rPr>
          <w:rFonts w:eastAsia="Times New Roman" w:cs="Times New Roman"/>
          <w:b/>
          <w:szCs w:val="24"/>
        </w:rPr>
        <w:br/>
      </w:r>
      <w:r w:rsidRPr="0089043F">
        <w:rPr>
          <w:rFonts w:eastAsia="Times New Roman" w:cs="Times New Roman"/>
          <w:szCs w:val="24"/>
        </w:rPr>
        <w:t xml:space="preserve">API </w:t>
      </w:r>
      <w:proofErr w:type="spellStart"/>
      <w:r w:rsidRPr="0089043F">
        <w:rPr>
          <w:rFonts w:eastAsia="Times New Roman" w:cs="Times New Roman"/>
          <w:szCs w:val="24"/>
        </w:rPr>
        <w:t>dilindungi</w:t>
      </w:r>
      <w:proofErr w:type="spellEnd"/>
      <w:r w:rsidRPr="0089043F">
        <w:rPr>
          <w:rFonts w:eastAsia="Times New Roman" w:cs="Times New Roman"/>
          <w:szCs w:val="24"/>
        </w:rPr>
        <w:t xml:space="preserve"> oleh </w:t>
      </w:r>
      <w:r w:rsidRPr="0089043F">
        <w:rPr>
          <w:rFonts w:eastAsia="Times New Roman" w:cs="Times New Roman"/>
          <w:i/>
          <w:szCs w:val="24"/>
        </w:rPr>
        <w:t>rate limiter</w:t>
      </w:r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bawaan</w:t>
      </w:r>
      <w:proofErr w:type="spellEnd"/>
      <w:r w:rsidRPr="0089043F">
        <w:rPr>
          <w:rFonts w:eastAsia="Times New Roman" w:cs="Times New Roman"/>
          <w:szCs w:val="24"/>
        </w:rPr>
        <w:t xml:space="preserve"> Laravel </w:t>
      </w:r>
      <w:proofErr w:type="spellStart"/>
      <w:r w:rsidRPr="0089043F">
        <w:rPr>
          <w:rFonts w:eastAsia="Times New Roman" w:cs="Times New Roman"/>
          <w:szCs w:val="24"/>
        </w:rPr>
        <w:t>untuk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mencegah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penyalahgunaan</w:t>
      </w:r>
      <w:proofErr w:type="spellEnd"/>
      <w:r w:rsidRPr="0089043F">
        <w:rPr>
          <w:rFonts w:eastAsia="Times New Roman" w:cs="Times New Roman"/>
          <w:szCs w:val="24"/>
        </w:rPr>
        <w:t xml:space="preserve">, </w:t>
      </w:r>
      <w:proofErr w:type="spellStart"/>
      <w:r w:rsidRPr="0089043F">
        <w:rPr>
          <w:rFonts w:eastAsia="Times New Roman" w:cs="Times New Roman"/>
          <w:szCs w:val="24"/>
        </w:rPr>
        <w:t>khususnya</w:t>
      </w:r>
      <w:proofErr w:type="spellEnd"/>
      <w:r w:rsidRPr="0089043F">
        <w:rPr>
          <w:rFonts w:eastAsia="Times New Roman" w:cs="Times New Roman"/>
          <w:szCs w:val="24"/>
        </w:rPr>
        <w:t xml:space="preserve"> pada endpoint </w:t>
      </w:r>
      <w:proofErr w:type="spellStart"/>
      <w:r w:rsidRPr="0089043F">
        <w:rPr>
          <w:rFonts w:eastAsia="Times New Roman" w:cs="Times New Roman"/>
          <w:szCs w:val="24"/>
        </w:rPr>
        <w:t>sensitif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seperti</w:t>
      </w:r>
      <w:proofErr w:type="spellEnd"/>
      <w:r w:rsidRPr="0089043F">
        <w:rPr>
          <w:rFonts w:eastAsia="Times New Roman" w:cs="Times New Roman"/>
          <w:szCs w:val="24"/>
        </w:rPr>
        <w:t xml:space="preserve"> /login.</w:t>
      </w:r>
      <w:r w:rsidRPr="0089043F">
        <w:rPr>
          <w:rFonts w:eastAsia="Times New Roman" w:cs="Times New Roman"/>
          <w:szCs w:val="24"/>
        </w:rPr>
        <w:br/>
      </w:r>
    </w:p>
    <w:p w14:paraId="42DC042A" w14:textId="6DED0605" w:rsidR="0089043F" w:rsidRPr="0089043F" w:rsidRDefault="0089043F">
      <w:pPr>
        <w:numPr>
          <w:ilvl w:val="0"/>
          <w:numId w:val="39"/>
        </w:numPr>
        <w:spacing w:after="160" w:line="259" w:lineRule="auto"/>
        <w:rPr>
          <w:szCs w:val="24"/>
        </w:rPr>
      </w:pPr>
      <w:proofErr w:type="spellStart"/>
      <w:r w:rsidRPr="0089043F">
        <w:rPr>
          <w:rFonts w:eastAsia="Times New Roman" w:cs="Times New Roman"/>
          <w:b/>
          <w:szCs w:val="24"/>
        </w:rPr>
        <w:t>Pemrosesan</w:t>
      </w:r>
      <w:proofErr w:type="spellEnd"/>
      <w:r w:rsidRPr="0089043F">
        <w:rPr>
          <w:rFonts w:eastAsia="Times New Roman" w:cs="Times New Roman"/>
          <w:b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b/>
          <w:szCs w:val="24"/>
        </w:rPr>
        <w:t>Asinkron</w:t>
      </w:r>
      <w:proofErr w:type="spellEnd"/>
      <w:r w:rsidRPr="0089043F">
        <w:rPr>
          <w:rFonts w:eastAsia="Times New Roman" w:cs="Times New Roman"/>
          <w:b/>
          <w:szCs w:val="24"/>
        </w:rPr>
        <w:br/>
      </w:r>
      <w:r w:rsidRPr="0089043F">
        <w:rPr>
          <w:rFonts w:eastAsia="Times New Roman" w:cs="Times New Roman"/>
          <w:szCs w:val="24"/>
        </w:rPr>
        <w:t xml:space="preserve">Proses </w:t>
      </w:r>
      <w:proofErr w:type="spellStart"/>
      <w:r w:rsidRPr="0089043F">
        <w:rPr>
          <w:rFonts w:eastAsia="Times New Roman" w:cs="Times New Roman"/>
          <w:szCs w:val="24"/>
        </w:rPr>
        <w:t>berat</w:t>
      </w:r>
      <w:proofErr w:type="spellEnd"/>
      <w:r w:rsidRPr="0089043F">
        <w:rPr>
          <w:rFonts w:eastAsia="Times New Roman" w:cs="Times New Roman"/>
          <w:szCs w:val="24"/>
        </w:rPr>
        <w:t xml:space="preserve"> (</w:t>
      </w:r>
      <w:proofErr w:type="spellStart"/>
      <w:r w:rsidRPr="0089043F">
        <w:rPr>
          <w:rFonts w:eastAsia="Times New Roman" w:cs="Times New Roman"/>
          <w:szCs w:val="24"/>
        </w:rPr>
        <w:t>misalnya</w:t>
      </w:r>
      <w:proofErr w:type="spellEnd"/>
      <w:r w:rsidRPr="0089043F">
        <w:rPr>
          <w:rFonts w:eastAsia="Times New Roman" w:cs="Times New Roman"/>
          <w:szCs w:val="24"/>
        </w:rPr>
        <w:t xml:space="preserve">, </w:t>
      </w:r>
      <w:proofErr w:type="spellStart"/>
      <w:r w:rsidRPr="0089043F">
        <w:rPr>
          <w:rFonts w:eastAsia="Times New Roman" w:cs="Times New Roman"/>
          <w:szCs w:val="24"/>
        </w:rPr>
        <w:t>generasi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laporan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histori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panjang</w:t>
      </w:r>
      <w:proofErr w:type="spellEnd"/>
      <w:r w:rsidRPr="0089043F">
        <w:rPr>
          <w:rFonts w:eastAsia="Times New Roman" w:cs="Times New Roman"/>
          <w:szCs w:val="24"/>
        </w:rPr>
        <w:t xml:space="preserve">) </w:t>
      </w:r>
      <w:proofErr w:type="spellStart"/>
      <w:r w:rsidRPr="0089043F">
        <w:rPr>
          <w:rFonts w:eastAsia="Times New Roman" w:cs="Times New Roman"/>
          <w:szCs w:val="24"/>
        </w:rPr>
        <w:t>dapat</w:t>
      </w:r>
      <w:proofErr w:type="spellEnd"/>
      <w:r w:rsidRPr="0089043F">
        <w:rPr>
          <w:rFonts w:eastAsia="Times New Roman" w:cs="Times New Roman"/>
          <w:szCs w:val="24"/>
        </w:rPr>
        <w:t xml:space="preserve"> di-</w:t>
      </w:r>
      <w:r w:rsidRPr="0089043F">
        <w:rPr>
          <w:rFonts w:eastAsia="Times New Roman" w:cs="Times New Roman"/>
          <w:i/>
          <w:szCs w:val="24"/>
        </w:rPr>
        <w:t>offload</w:t>
      </w:r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ke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antrian</w:t>
      </w:r>
      <w:proofErr w:type="spellEnd"/>
      <w:r w:rsidRPr="0089043F">
        <w:rPr>
          <w:rFonts w:eastAsia="Times New Roman" w:cs="Times New Roman"/>
          <w:szCs w:val="24"/>
        </w:rPr>
        <w:t xml:space="preserve"> (</w:t>
      </w:r>
      <w:r w:rsidRPr="0089043F">
        <w:rPr>
          <w:rFonts w:eastAsia="Times New Roman" w:cs="Times New Roman"/>
          <w:i/>
          <w:szCs w:val="24"/>
        </w:rPr>
        <w:t>queues</w:t>
      </w:r>
      <w:r w:rsidRPr="0089043F">
        <w:rPr>
          <w:rFonts w:eastAsia="Times New Roman" w:cs="Times New Roman"/>
          <w:szCs w:val="24"/>
        </w:rPr>
        <w:t xml:space="preserve">) </w:t>
      </w:r>
      <w:proofErr w:type="spellStart"/>
      <w:r w:rsidRPr="0089043F">
        <w:rPr>
          <w:rFonts w:eastAsia="Times New Roman" w:cs="Times New Roman"/>
          <w:szCs w:val="24"/>
        </w:rPr>
        <w:t>untuk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menjaga</w:t>
      </w:r>
      <w:proofErr w:type="spellEnd"/>
      <w:r w:rsidRPr="0089043F">
        <w:rPr>
          <w:rFonts w:eastAsia="Times New Roman" w:cs="Times New Roman"/>
          <w:szCs w:val="24"/>
        </w:rPr>
        <w:t xml:space="preserve"> </w:t>
      </w:r>
      <w:proofErr w:type="spellStart"/>
      <w:r w:rsidRPr="0089043F">
        <w:rPr>
          <w:rFonts w:eastAsia="Times New Roman" w:cs="Times New Roman"/>
          <w:szCs w:val="24"/>
        </w:rPr>
        <w:t>responsivitas</w:t>
      </w:r>
      <w:proofErr w:type="spellEnd"/>
      <w:r w:rsidRPr="0089043F">
        <w:rPr>
          <w:rFonts w:eastAsia="Times New Roman" w:cs="Times New Roman"/>
          <w:szCs w:val="24"/>
        </w:rPr>
        <w:t xml:space="preserve"> API.</w:t>
      </w:r>
    </w:p>
    <w:p w14:paraId="0D98A550" w14:textId="77777777" w:rsidR="0089043F" w:rsidRDefault="0089043F" w:rsidP="0089043F">
      <w:pPr>
        <w:ind w:firstLine="567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Pelaksanaan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arsitektur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memastikan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aliran</w:t>
      </w:r>
      <w:proofErr w:type="spellEnd"/>
      <w:r>
        <w:rPr>
          <w:rFonts w:eastAsia="Times New Roman" w:cs="Times New Roman"/>
          <w:szCs w:val="24"/>
        </w:rPr>
        <w:t xml:space="preserve"> data </w:t>
      </w:r>
      <w:proofErr w:type="spellStart"/>
      <w:r>
        <w:rPr>
          <w:rFonts w:eastAsia="Times New Roman" w:cs="Times New Roman"/>
          <w:szCs w:val="24"/>
        </w:rPr>
        <w:t>antar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lapisan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berjalan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konsisten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aman</w:t>
      </w:r>
      <w:proofErr w:type="spellEnd"/>
      <w:r>
        <w:rPr>
          <w:rFonts w:eastAsia="Times New Roman" w:cs="Times New Roman"/>
          <w:szCs w:val="24"/>
        </w:rPr>
        <w:t xml:space="preserve">, dan </w:t>
      </w:r>
      <w:proofErr w:type="spellStart"/>
      <w:r>
        <w:rPr>
          <w:rFonts w:eastAsia="Times New Roman" w:cs="Times New Roman"/>
          <w:szCs w:val="24"/>
        </w:rPr>
        <w:t>mudah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dipelihara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sehingga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mendukung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pengembangan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fitur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lanjutan</w:t>
      </w:r>
      <w:proofErr w:type="spellEnd"/>
      <w:r>
        <w:rPr>
          <w:rFonts w:eastAsia="Times New Roman" w:cs="Times New Roman"/>
          <w:szCs w:val="24"/>
        </w:rPr>
        <w:t xml:space="preserve"> di masa </w:t>
      </w:r>
      <w:proofErr w:type="spellStart"/>
      <w:r>
        <w:rPr>
          <w:rFonts w:eastAsia="Times New Roman" w:cs="Times New Roman"/>
          <w:szCs w:val="24"/>
        </w:rPr>
        <w:t>depan</w:t>
      </w:r>
      <w:proofErr w:type="spellEnd"/>
      <w:r>
        <w:rPr>
          <w:rFonts w:eastAsia="Times New Roman" w:cs="Times New Roman"/>
          <w:szCs w:val="24"/>
        </w:rPr>
        <w:t>.</w:t>
      </w:r>
    </w:p>
    <w:p w14:paraId="4815F166" w14:textId="77777777" w:rsidR="003C0CCC" w:rsidRDefault="003B0AEA" w:rsidP="003C0CCC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50" w:name="_Toc201961410"/>
      <w:r w:rsidRPr="003C0CCC">
        <w:rPr>
          <w:rStyle w:val="Heading2Char"/>
        </w:rPr>
        <w:t xml:space="preserve">4.4 </w:t>
      </w:r>
      <w:proofErr w:type="spellStart"/>
      <w:r w:rsidRPr="003C0CCC">
        <w:rPr>
          <w:rStyle w:val="Heading2Char"/>
        </w:rPr>
        <w:t>Implementasi</w:t>
      </w:r>
      <w:proofErr w:type="spellEnd"/>
      <w:r w:rsidRPr="003C0CCC">
        <w:rPr>
          <w:rStyle w:val="Heading2Char"/>
        </w:rPr>
        <w:t xml:space="preserve"> </w:t>
      </w:r>
      <w:proofErr w:type="spellStart"/>
      <w:r w:rsidRPr="003C0CCC">
        <w:rPr>
          <w:rStyle w:val="Heading2Char"/>
        </w:rPr>
        <w:t>Aplikasi</w:t>
      </w:r>
      <w:proofErr w:type="spellEnd"/>
      <w:r w:rsidRPr="003C0CCC">
        <w:rPr>
          <w:rStyle w:val="Heading2Char"/>
        </w:rPr>
        <w:t xml:space="preserve"> Mobile</w:t>
      </w:r>
      <w:bookmarkEnd w:id="50"/>
    </w:p>
    <w:p w14:paraId="152FA96D" w14:textId="77777777" w:rsidR="005F4C0C" w:rsidRDefault="005F4C0C" w:rsidP="003C0CCC">
      <w:pPr>
        <w:spacing w:after="0"/>
        <w:rPr>
          <w:rStyle w:val="Heading2Char"/>
        </w:rPr>
      </w:pPr>
    </w:p>
    <w:p w14:paraId="26579B2B" w14:textId="77777777" w:rsidR="005F4C0C" w:rsidRDefault="005F4C0C" w:rsidP="005F4C0C">
      <w:pPr>
        <w:ind w:firstLine="567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szCs w:val="24"/>
        </w:rPr>
        <w:t xml:space="preserve"> mobile </w:t>
      </w:r>
      <w:proofErr w:type="spellStart"/>
      <w:r>
        <w:rPr>
          <w:rFonts w:eastAsia="Times New Roman" w:cs="Times New Roman"/>
          <w:szCs w:val="24"/>
        </w:rPr>
        <w:t>dikembangkan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Ionic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Angular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kerangka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kerja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utama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sehingga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menghasilkan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szCs w:val="24"/>
        </w:rPr>
        <w:t xml:space="preserve"> hybrid yang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berjalan</w:t>
      </w:r>
      <w:proofErr w:type="spellEnd"/>
      <w:r>
        <w:rPr>
          <w:rFonts w:eastAsia="Times New Roman" w:cs="Times New Roman"/>
          <w:szCs w:val="24"/>
        </w:rPr>
        <w:t xml:space="preserve"> pada platform </w:t>
      </w:r>
      <w:r>
        <w:rPr>
          <w:rFonts w:eastAsia="Times New Roman" w:cs="Times New Roman"/>
          <w:b/>
          <w:szCs w:val="24"/>
        </w:rPr>
        <w:t>Android</w:t>
      </w:r>
      <w:r>
        <w:rPr>
          <w:rFonts w:eastAsia="Times New Roman" w:cs="Times New Roman"/>
          <w:szCs w:val="24"/>
        </w:rPr>
        <w:t xml:space="preserve"> dan </w:t>
      </w:r>
      <w:r>
        <w:rPr>
          <w:rFonts w:eastAsia="Times New Roman" w:cs="Times New Roman"/>
          <w:b/>
          <w:szCs w:val="24"/>
        </w:rPr>
        <w:t>iOS</w:t>
      </w:r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Pemilihan</w:t>
      </w:r>
      <w:proofErr w:type="spellEnd"/>
      <w:r>
        <w:rPr>
          <w:rFonts w:eastAsia="Times New Roman" w:cs="Times New Roman"/>
          <w:szCs w:val="24"/>
        </w:rPr>
        <w:t xml:space="preserve"> Ionic </w:t>
      </w:r>
      <w:proofErr w:type="spellStart"/>
      <w:r>
        <w:rPr>
          <w:rFonts w:eastAsia="Times New Roman" w:cs="Times New Roman"/>
          <w:szCs w:val="24"/>
        </w:rPr>
        <w:t>didasarkan</w:t>
      </w:r>
      <w:proofErr w:type="spellEnd"/>
      <w:r>
        <w:rPr>
          <w:rFonts w:eastAsia="Times New Roman" w:cs="Times New Roman"/>
          <w:szCs w:val="24"/>
        </w:rPr>
        <w:t xml:space="preserve"> pada </w:t>
      </w:r>
      <w:proofErr w:type="spellStart"/>
      <w:r>
        <w:rPr>
          <w:rFonts w:eastAsia="Times New Roman" w:cs="Times New Roman"/>
          <w:szCs w:val="24"/>
        </w:rPr>
        <w:t>kemudahan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integrasi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API Laravel dan </w:t>
      </w:r>
      <w:proofErr w:type="spellStart"/>
      <w:r>
        <w:rPr>
          <w:rFonts w:eastAsia="Times New Roman" w:cs="Times New Roman"/>
          <w:szCs w:val="24"/>
        </w:rPr>
        <w:t>kemampuan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mengemas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antarmuka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berbasis</w:t>
      </w:r>
      <w:proofErr w:type="spellEnd"/>
      <w:r>
        <w:rPr>
          <w:rFonts w:eastAsia="Times New Roman" w:cs="Times New Roman"/>
          <w:szCs w:val="24"/>
        </w:rPr>
        <w:t xml:space="preserve"> web </w:t>
      </w:r>
      <w:proofErr w:type="spellStart"/>
      <w:r>
        <w:rPr>
          <w:rFonts w:eastAsia="Times New Roman" w:cs="Times New Roman"/>
          <w:szCs w:val="24"/>
        </w:rPr>
        <w:t>menjadi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seluler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responsif</w:t>
      </w:r>
      <w:proofErr w:type="spellEnd"/>
      <w:r>
        <w:rPr>
          <w:rFonts w:eastAsia="Times New Roman" w:cs="Times New Roman"/>
          <w:szCs w:val="24"/>
        </w:rPr>
        <w:t>.</w:t>
      </w:r>
    </w:p>
    <w:p w14:paraId="111A3DAA" w14:textId="77777777" w:rsidR="005F4C0C" w:rsidRDefault="005F4C0C" w:rsidP="005F4C0C">
      <w:pPr>
        <w:ind w:firstLine="567"/>
        <w:jc w:val="both"/>
        <w:rPr>
          <w:rFonts w:eastAsia="Times New Roman" w:cs="Times New Roman"/>
          <w:szCs w:val="24"/>
        </w:rPr>
      </w:pPr>
    </w:p>
    <w:p w14:paraId="713C995D" w14:textId="77777777" w:rsidR="005F4C0C" w:rsidRDefault="005F4C0C" w:rsidP="005F4C0C">
      <w:pPr>
        <w:ind w:firstLine="567"/>
        <w:jc w:val="both"/>
        <w:rPr>
          <w:rFonts w:eastAsia="Times New Roman" w:cs="Times New Roman"/>
          <w:szCs w:val="24"/>
        </w:rPr>
      </w:pPr>
    </w:p>
    <w:p w14:paraId="2F4A87BF" w14:textId="460C902D" w:rsidR="005F4C0C" w:rsidRPr="005F4C0C" w:rsidRDefault="005F4C0C">
      <w:pPr>
        <w:pStyle w:val="ListParagraph"/>
        <w:numPr>
          <w:ilvl w:val="0"/>
          <w:numId w:val="16"/>
        </w:numPr>
      </w:pPr>
      <w:bookmarkStart w:id="51" w:name="_heading=h.70sthx6jnjl0" w:colFirst="0" w:colLast="0"/>
      <w:bookmarkEnd w:id="51"/>
      <w:proofErr w:type="spellStart"/>
      <w:r>
        <w:lastRenderedPageBreak/>
        <w:t>Arsitektur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38725575" w14:textId="77777777" w:rsidR="005F4C0C" w:rsidRDefault="005F4C0C">
      <w:pPr>
        <w:numPr>
          <w:ilvl w:val="0"/>
          <w:numId w:val="40"/>
        </w:numPr>
        <w:spacing w:after="0" w:line="259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Direktori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src</w:t>
      </w:r>
      <w:proofErr w:type="spellEnd"/>
      <w:r>
        <w:rPr>
          <w:rFonts w:eastAsia="Times New Roman" w:cs="Times New Roman"/>
          <w:b/>
          <w:szCs w:val="24"/>
        </w:rPr>
        <w:t>/app/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berisi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komponen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layanan</w:t>
      </w:r>
      <w:proofErr w:type="spellEnd"/>
      <w:r>
        <w:rPr>
          <w:rFonts w:eastAsia="Times New Roman" w:cs="Times New Roman"/>
          <w:szCs w:val="24"/>
        </w:rPr>
        <w:t xml:space="preserve"> (</w:t>
      </w:r>
      <w:r>
        <w:rPr>
          <w:rFonts w:eastAsia="Times New Roman" w:cs="Times New Roman"/>
          <w:i/>
          <w:szCs w:val="24"/>
        </w:rPr>
        <w:t>services</w:t>
      </w:r>
      <w:r>
        <w:rPr>
          <w:rFonts w:eastAsia="Times New Roman" w:cs="Times New Roman"/>
          <w:szCs w:val="24"/>
        </w:rPr>
        <w:t xml:space="preserve">), dan </w:t>
      </w:r>
      <w:proofErr w:type="spellStart"/>
      <w:r>
        <w:rPr>
          <w:rFonts w:eastAsia="Times New Roman" w:cs="Times New Roman"/>
          <w:szCs w:val="24"/>
        </w:rPr>
        <w:t>modul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dipisahkan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sesuai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fitur</w:t>
      </w:r>
      <w:proofErr w:type="spellEnd"/>
      <w:r>
        <w:rPr>
          <w:rFonts w:eastAsia="Times New Roman" w:cs="Times New Roman"/>
          <w:szCs w:val="24"/>
        </w:rPr>
        <w:t>.</w:t>
      </w:r>
    </w:p>
    <w:p w14:paraId="1D29D929" w14:textId="1F9C947F" w:rsidR="005F4C0C" w:rsidRDefault="005F4C0C">
      <w:pPr>
        <w:numPr>
          <w:ilvl w:val="0"/>
          <w:numId w:val="40"/>
        </w:numPr>
        <w:spacing w:after="0" w:line="259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 (</w:t>
      </w:r>
      <w:r>
        <w:rPr>
          <w:rFonts w:eastAsia="Times New Roman" w:cs="Times New Roman"/>
          <w:i/>
          <w:szCs w:val="24"/>
        </w:rPr>
        <w:t>page</w:t>
      </w:r>
      <w:r>
        <w:rPr>
          <w:rFonts w:eastAsia="Times New Roman" w:cs="Times New Roman"/>
          <w:szCs w:val="24"/>
        </w:rPr>
        <w:t xml:space="preserve">)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i/>
          <w:szCs w:val="24"/>
        </w:rPr>
        <w:t>lazy loading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mempercepat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waktu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awal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szCs w:val="24"/>
        </w:rPr>
        <w:t>.</w:t>
      </w:r>
      <w:bookmarkStart w:id="52" w:name="_heading=h.cki5j2p3hryc" w:colFirst="0" w:colLast="0"/>
      <w:bookmarkEnd w:id="52"/>
    </w:p>
    <w:p w14:paraId="022E80E2" w14:textId="77777777" w:rsidR="005F4C0C" w:rsidRPr="005F4C0C" w:rsidRDefault="005F4C0C" w:rsidP="005F4C0C">
      <w:pPr>
        <w:spacing w:after="0" w:line="259" w:lineRule="auto"/>
        <w:ind w:left="1440"/>
        <w:jc w:val="both"/>
        <w:rPr>
          <w:rFonts w:eastAsia="Times New Roman" w:cs="Times New Roman"/>
          <w:szCs w:val="24"/>
        </w:rPr>
      </w:pPr>
    </w:p>
    <w:p w14:paraId="78465FD9" w14:textId="58E528D9" w:rsidR="005F4C0C" w:rsidRPr="005F4C0C" w:rsidRDefault="005F4C0C">
      <w:pPr>
        <w:pStyle w:val="ListParagraph"/>
        <w:numPr>
          <w:ilvl w:val="0"/>
          <w:numId w:val="16"/>
        </w:numPr>
      </w:pPr>
      <w:proofErr w:type="spellStart"/>
      <w:r>
        <w:t>Autentikasi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Sesi</w:t>
      </w:r>
      <w:proofErr w:type="spellEnd"/>
    </w:p>
    <w:p w14:paraId="697CBD67" w14:textId="77777777" w:rsidR="005F4C0C" w:rsidRDefault="005F4C0C">
      <w:pPr>
        <w:numPr>
          <w:ilvl w:val="0"/>
          <w:numId w:val="41"/>
        </w:numPr>
        <w:spacing w:after="160" w:line="259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Fitur Login </w:t>
      </w:r>
      <w:proofErr w:type="spellStart"/>
      <w:r>
        <w:rPr>
          <w:rFonts w:eastAsia="Times New Roman" w:cs="Times New Roman"/>
          <w:szCs w:val="24"/>
        </w:rPr>
        <w:t>memanfaatkan</w:t>
      </w:r>
      <w:proofErr w:type="spellEnd"/>
      <w:r>
        <w:rPr>
          <w:rFonts w:eastAsia="Times New Roman" w:cs="Times New Roman"/>
          <w:szCs w:val="24"/>
        </w:rPr>
        <w:t xml:space="preserve"> endpoint /</w:t>
      </w:r>
      <w:proofErr w:type="spellStart"/>
      <w:r>
        <w:rPr>
          <w:rFonts w:eastAsia="Times New Roman" w:cs="Times New Roman"/>
          <w:szCs w:val="24"/>
        </w:rPr>
        <w:t>api</w:t>
      </w:r>
      <w:proofErr w:type="spellEnd"/>
      <w:r>
        <w:rPr>
          <w:rFonts w:eastAsia="Times New Roman" w:cs="Times New Roman"/>
          <w:szCs w:val="24"/>
        </w:rPr>
        <w:t xml:space="preserve">/login pada backend. </w:t>
      </w:r>
      <w:proofErr w:type="spellStart"/>
      <w:r>
        <w:rPr>
          <w:rFonts w:eastAsia="Times New Roman" w:cs="Times New Roman"/>
          <w:szCs w:val="24"/>
        </w:rPr>
        <w:t>Setelah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berhasil</w:t>
      </w:r>
      <w:proofErr w:type="spellEnd"/>
      <w:r>
        <w:rPr>
          <w:rFonts w:eastAsia="Times New Roman" w:cs="Times New Roman"/>
          <w:szCs w:val="24"/>
        </w:rPr>
        <w:t xml:space="preserve">, token JWT </w:t>
      </w:r>
      <w:proofErr w:type="spellStart"/>
      <w:r>
        <w:rPr>
          <w:rFonts w:eastAsia="Times New Roman" w:cs="Times New Roman"/>
          <w:szCs w:val="24"/>
        </w:rPr>
        <w:t>disimpan</w:t>
      </w:r>
      <w:proofErr w:type="spellEnd"/>
      <w:r>
        <w:rPr>
          <w:rFonts w:eastAsia="Times New Roman" w:cs="Times New Roman"/>
          <w:szCs w:val="24"/>
        </w:rPr>
        <w:t xml:space="preserve"> di Storage </w:t>
      </w:r>
      <w:proofErr w:type="spellStart"/>
      <w:r>
        <w:rPr>
          <w:rFonts w:eastAsia="Times New Roman" w:cs="Times New Roman"/>
          <w:szCs w:val="24"/>
        </w:rPr>
        <w:t>lokal</w:t>
      </w:r>
      <w:proofErr w:type="spellEnd"/>
      <w:r>
        <w:rPr>
          <w:rFonts w:eastAsia="Times New Roman" w:cs="Times New Roman"/>
          <w:szCs w:val="24"/>
        </w:rPr>
        <w:t xml:space="preserve"> (Ionic Storage)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otorisasi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permintaan</w:t>
      </w:r>
      <w:proofErr w:type="spellEnd"/>
      <w:r>
        <w:rPr>
          <w:rFonts w:eastAsia="Times New Roman" w:cs="Times New Roman"/>
          <w:szCs w:val="24"/>
        </w:rPr>
        <w:t xml:space="preserve"> API </w:t>
      </w:r>
      <w:proofErr w:type="spellStart"/>
      <w:r>
        <w:rPr>
          <w:rFonts w:eastAsia="Times New Roman" w:cs="Times New Roman"/>
          <w:szCs w:val="24"/>
        </w:rPr>
        <w:t>selanjutnya</w:t>
      </w:r>
      <w:proofErr w:type="spellEnd"/>
      <w:r>
        <w:rPr>
          <w:rFonts w:eastAsia="Times New Roman" w:cs="Times New Roman"/>
          <w:szCs w:val="24"/>
        </w:rPr>
        <w:t>.</w:t>
      </w:r>
    </w:p>
    <w:p w14:paraId="717B0B81" w14:textId="77777777" w:rsidR="005F4C0C" w:rsidRDefault="005F4C0C">
      <w:pPr>
        <w:numPr>
          <w:ilvl w:val="0"/>
          <w:numId w:val="41"/>
        </w:numPr>
        <w:spacing w:after="160" w:line="259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Mekanisme Guard pada route Angular </w:t>
      </w:r>
      <w:proofErr w:type="spellStart"/>
      <w:r>
        <w:rPr>
          <w:rFonts w:eastAsia="Times New Roman" w:cs="Times New Roman"/>
          <w:szCs w:val="24"/>
        </w:rPr>
        <w:t>memastikan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pengguna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terverifikasi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mengakses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 internal.</w:t>
      </w:r>
    </w:p>
    <w:p w14:paraId="2A7643F7" w14:textId="4B3106E7" w:rsidR="005F4C0C" w:rsidRPr="005F4C0C" w:rsidRDefault="005F4C0C">
      <w:pPr>
        <w:pStyle w:val="ListParagraph"/>
        <w:numPr>
          <w:ilvl w:val="0"/>
          <w:numId w:val="16"/>
        </w:numPr>
      </w:pPr>
      <w:bookmarkStart w:id="53" w:name="_heading=h.x1n136tk2rz9" w:colFirst="0" w:colLast="0"/>
      <w:bookmarkEnd w:id="53"/>
      <w:r>
        <w:t>Fitur Utama</w:t>
      </w:r>
    </w:p>
    <w:p w14:paraId="6826E1EC" w14:textId="5D951292" w:rsidR="005F4C0C" w:rsidRPr="005F4C0C" w:rsidRDefault="005F4C0C">
      <w:pPr>
        <w:numPr>
          <w:ilvl w:val="0"/>
          <w:numId w:val="42"/>
        </w:numPr>
        <w:spacing w:after="0" w:line="259" w:lineRule="auto"/>
        <w:rPr>
          <w:rFonts w:eastAsia="Times New Roman" w:cs="Times New Roman"/>
          <w:szCs w:val="24"/>
        </w:rPr>
      </w:pPr>
      <w:r w:rsidRPr="005F4C0C">
        <w:rPr>
          <w:rFonts w:eastAsia="Times New Roman" w:cs="Times New Roman"/>
          <w:b/>
          <w:szCs w:val="24"/>
        </w:rPr>
        <w:t>Daftar Template Surat</w:t>
      </w:r>
      <w:r w:rsidRPr="005F4C0C">
        <w:rPr>
          <w:rFonts w:eastAsia="Times New Roman" w:cs="Times New Roman"/>
          <w:b/>
          <w:szCs w:val="24"/>
        </w:rPr>
        <w:br/>
      </w:r>
      <w:proofErr w:type="spellStart"/>
      <w:r w:rsidRPr="005F4C0C">
        <w:rPr>
          <w:rFonts w:eastAsia="Times New Roman" w:cs="Times New Roman"/>
          <w:szCs w:val="24"/>
        </w:rPr>
        <w:t>Menampilkan</w:t>
      </w:r>
      <w:proofErr w:type="spellEnd"/>
      <w:r w:rsidRPr="005F4C0C">
        <w:rPr>
          <w:rFonts w:eastAsia="Times New Roman" w:cs="Times New Roman"/>
          <w:szCs w:val="24"/>
        </w:rPr>
        <w:t xml:space="preserve"> daftar template </w:t>
      </w:r>
      <w:proofErr w:type="spellStart"/>
      <w:r w:rsidRPr="005F4C0C">
        <w:rPr>
          <w:rFonts w:eastAsia="Times New Roman" w:cs="Times New Roman"/>
          <w:szCs w:val="24"/>
        </w:rPr>
        <w:t>surat</w:t>
      </w:r>
      <w:proofErr w:type="spellEnd"/>
      <w:r w:rsidRPr="005F4C0C">
        <w:rPr>
          <w:rFonts w:eastAsia="Times New Roman" w:cs="Times New Roman"/>
          <w:szCs w:val="24"/>
        </w:rPr>
        <w:t xml:space="preserve"> yang </w:t>
      </w:r>
      <w:proofErr w:type="spellStart"/>
      <w:r w:rsidRPr="005F4C0C">
        <w:rPr>
          <w:rFonts w:eastAsia="Times New Roman" w:cs="Times New Roman"/>
          <w:szCs w:val="24"/>
        </w:rPr>
        <w:t>diambil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dari</w:t>
      </w:r>
      <w:proofErr w:type="spellEnd"/>
      <w:r w:rsidRPr="005F4C0C">
        <w:rPr>
          <w:rFonts w:eastAsia="Times New Roman" w:cs="Times New Roman"/>
          <w:szCs w:val="24"/>
        </w:rPr>
        <w:t xml:space="preserve"> endpoint </w:t>
      </w:r>
      <w:r w:rsidRPr="005F4C0C">
        <w:rPr>
          <w:rFonts w:ascii="Roboto Mono" w:eastAsia="Roboto Mono" w:hAnsi="Roboto Mono" w:cs="Roboto Mono"/>
          <w:szCs w:val="24"/>
        </w:rPr>
        <w:t>/</w:t>
      </w:r>
      <w:proofErr w:type="spellStart"/>
      <w:r w:rsidRPr="005F4C0C">
        <w:rPr>
          <w:rFonts w:ascii="Roboto Mono" w:eastAsia="Roboto Mono" w:hAnsi="Roboto Mono" w:cs="Roboto Mono"/>
          <w:szCs w:val="24"/>
        </w:rPr>
        <w:t>api</w:t>
      </w:r>
      <w:proofErr w:type="spellEnd"/>
      <w:r w:rsidRPr="005F4C0C">
        <w:rPr>
          <w:rFonts w:ascii="Roboto Mono" w:eastAsia="Roboto Mono" w:hAnsi="Roboto Mono" w:cs="Roboto Mono"/>
          <w:szCs w:val="24"/>
        </w:rPr>
        <w:t>/</w:t>
      </w:r>
      <w:proofErr w:type="spellStart"/>
      <w:r w:rsidRPr="005F4C0C">
        <w:rPr>
          <w:rFonts w:ascii="Roboto Mono" w:eastAsia="Roboto Mono" w:hAnsi="Roboto Mono" w:cs="Roboto Mono"/>
          <w:szCs w:val="24"/>
        </w:rPr>
        <w:t>surat</w:t>
      </w:r>
      <w:proofErr w:type="spellEnd"/>
      <w:r w:rsidRPr="005F4C0C">
        <w:rPr>
          <w:rFonts w:eastAsia="Times New Roman" w:cs="Times New Roman"/>
          <w:szCs w:val="24"/>
        </w:rPr>
        <w:t xml:space="preserve">. </w:t>
      </w:r>
      <w:proofErr w:type="spellStart"/>
      <w:r w:rsidRPr="005F4C0C">
        <w:rPr>
          <w:rFonts w:eastAsia="Times New Roman" w:cs="Times New Roman"/>
          <w:szCs w:val="24"/>
        </w:rPr>
        <w:t>Pengguna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dapat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mengunduh</w:t>
      </w:r>
      <w:proofErr w:type="spellEnd"/>
      <w:r w:rsidRPr="005F4C0C">
        <w:rPr>
          <w:rFonts w:eastAsia="Times New Roman" w:cs="Times New Roman"/>
          <w:szCs w:val="24"/>
        </w:rPr>
        <w:t xml:space="preserve"> file </w:t>
      </w:r>
      <w:r w:rsidRPr="005F4C0C">
        <w:rPr>
          <w:rFonts w:ascii="Roboto Mono" w:eastAsia="Roboto Mono" w:hAnsi="Roboto Mono" w:cs="Roboto Mono"/>
          <w:szCs w:val="24"/>
        </w:rPr>
        <w:t>.docx</w:t>
      </w:r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melalui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tautan</w:t>
      </w:r>
      <w:proofErr w:type="spellEnd"/>
      <w:r w:rsidRPr="005F4C0C">
        <w:rPr>
          <w:rFonts w:eastAsia="Times New Roman" w:cs="Times New Roman"/>
          <w:szCs w:val="24"/>
        </w:rPr>
        <w:t xml:space="preserve"> yang </w:t>
      </w:r>
      <w:proofErr w:type="spellStart"/>
      <w:r w:rsidRPr="005F4C0C">
        <w:rPr>
          <w:rFonts w:eastAsia="Times New Roman" w:cs="Times New Roman"/>
          <w:szCs w:val="24"/>
        </w:rPr>
        <w:t>disediakan</w:t>
      </w:r>
      <w:proofErr w:type="spellEnd"/>
      <w:r w:rsidRPr="005F4C0C">
        <w:rPr>
          <w:rFonts w:eastAsia="Times New Roman" w:cs="Times New Roman"/>
          <w:szCs w:val="24"/>
        </w:rPr>
        <w:t xml:space="preserve"> di </w:t>
      </w:r>
      <w:proofErr w:type="spellStart"/>
      <w:r w:rsidRPr="005F4C0C">
        <w:rPr>
          <w:rFonts w:eastAsia="Times New Roman" w:cs="Times New Roman"/>
          <w:szCs w:val="24"/>
        </w:rPr>
        <w:t>setiap</w:t>
      </w:r>
      <w:proofErr w:type="spellEnd"/>
      <w:r w:rsidRPr="005F4C0C">
        <w:rPr>
          <w:rFonts w:eastAsia="Times New Roman" w:cs="Times New Roman"/>
          <w:szCs w:val="24"/>
        </w:rPr>
        <w:t xml:space="preserve"> item.</w:t>
      </w:r>
    </w:p>
    <w:p w14:paraId="36B5FB18" w14:textId="384423C5" w:rsidR="005F4C0C" w:rsidRPr="005F4C0C" w:rsidRDefault="005F4C0C">
      <w:pPr>
        <w:numPr>
          <w:ilvl w:val="0"/>
          <w:numId w:val="42"/>
        </w:numPr>
        <w:spacing w:after="0" w:line="259" w:lineRule="auto"/>
        <w:rPr>
          <w:rFonts w:eastAsia="Times New Roman" w:cs="Times New Roman"/>
          <w:szCs w:val="24"/>
        </w:rPr>
      </w:pPr>
      <w:proofErr w:type="spellStart"/>
      <w:r w:rsidRPr="005F4C0C">
        <w:rPr>
          <w:rFonts w:eastAsia="Times New Roman" w:cs="Times New Roman"/>
          <w:b/>
          <w:szCs w:val="24"/>
        </w:rPr>
        <w:t>Pengajuan</w:t>
      </w:r>
      <w:proofErr w:type="spellEnd"/>
      <w:r w:rsidRPr="005F4C0C">
        <w:rPr>
          <w:rFonts w:eastAsia="Times New Roman" w:cs="Times New Roman"/>
          <w:b/>
          <w:szCs w:val="24"/>
        </w:rPr>
        <w:t xml:space="preserve"> Surat</w:t>
      </w:r>
      <w:r w:rsidRPr="005F4C0C">
        <w:rPr>
          <w:rFonts w:eastAsia="Times New Roman" w:cs="Times New Roman"/>
          <w:b/>
          <w:szCs w:val="24"/>
        </w:rPr>
        <w:br/>
      </w:r>
      <w:proofErr w:type="spellStart"/>
      <w:r w:rsidRPr="005F4C0C">
        <w:rPr>
          <w:rFonts w:eastAsia="Times New Roman" w:cs="Times New Roman"/>
          <w:szCs w:val="24"/>
        </w:rPr>
        <w:t>Formulir</w:t>
      </w:r>
      <w:proofErr w:type="spellEnd"/>
      <w:r w:rsidRPr="005F4C0C">
        <w:rPr>
          <w:rFonts w:eastAsia="Times New Roman" w:cs="Times New Roman"/>
          <w:szCs w:val="24"/>
        </w:rPr>
        <w:t xml:space="preserve"> digital </w:t>
      </w:r>
      <w:proofErr w:type="spellStart"/>
      <w:r w:rsidRPr="005F4C0C">
        <w:rPr>
          <w:rFonts w:eastAsia="Times New Roman" w:cs="Times New Roman"/>
          <w:szCs w:val="24"/>
        </w:rPr>
        <w:t>memungkinkan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karyawan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memilih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kategori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surat</w:t>
      </w:r>
      <w:proofErr w:type="spellEnd"/>
      <w:r w:rsidRPr="005F4C0C">
        <w:rPr>
          <w:rFonts w:eastAsia="Times New Roman" w:cs="Times New Roman"/>
          <w:szCs w:val="24"/>
        </w:rPr>
        <w:t xml:space="preserve">, </w:t>
      </w:r>
      <w:proofErr w:type="spellStart"/>
      <w:r w:rsidRPr="005F4C0C">
        <w:rPr>
          <w:rFonts w:eastAsia="Times New Roman" w:cs="Times New Roman"/>
          <w:szCs w:val="24"/>
        </w:rPr>
        <w:t>mengisi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keterangan</w:t>
      </w:r>
      <w:proofErr w:type="spellEnd"/>
      <w:r w:rsidRPr="005F4C0C">
        <w:rPr>
          <w:rFonts w:eastAsia="Times New Roman" w:cs="Times New Roman"/>
          <w:szCs w:val="24"/>
        </w:rPr>
        <w:t xml:space="preserve">, dan </w:t>
      </w:r>
      <w:proofErr w:type="spellStart"/>
      <w:r w:rsidRPr="005F4C0C">
        <w:rPr>
          <w:rFonts w:eastAsia="Times New Roman" w:cs="Times New Roman"/>
          <w:szCs w:val="24"/>
        </w:rPr>
        <w:t>mengirim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pengajuan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melalui</w:t>
      </w:r>
      <w:proofErr w:type="spellEnd"/>
      <w:r w:rsidRPr="005F4C0C">
        <w:rPr>
          <w:rFonts w:eastAsia="Times New Roman" w:cs="Times New Roman"/>
          <w:szCs w:val="24"/>
        </w:rPr>
        <w:t xml:space="preserve"> endpoint </w:t>
      </w:r>
      <w:r w:rsidRPr="005F4C0C">
        <w:rPr>
          <w:rFonts w:ascii="Roboto Mono" w:eastAsia="Roboto Mono" w:hAnsi="Roboto Mono" w:cs="Roboto Mono"/>
          <w:szCs w:val="24"/>
        </w:rPr>
        <w:t>/</w:t>
      </w:r>
      <w:proofErr w:type="spellStart"/>
      <w:r w:rsidRPr="005F4C0C">
        <w:rPr>
          <w:rFonts w:ascii="Roboto Mono" w:eastAsia="Roboto Mono" w:hAnsi="Roboto Mono" w:cs="Roboto Mono"/>
          <w:szCs w:val="24"/>
        </w:rPr>
        <w:t>api</w:t>
      </w:r>
      <w:proofErr w:type="spellEnd"/>
      <w:r w:rsidRPr="005F4C0C">
        <w:rPr>
          <w:rFonts w:ascii="Roboto Mono" w:eastAsia="Roboto Mono" w:hAnsi="Roboto Mono" w:cs="Roboto Mono"/>
          <w:szCs w:val="24"/>
        </w:rPr>
        <w:t>/</w:t>
      </w:r>
      <w:proofErr w:type="spellStart"/>
      <w:r w:rsidRPr="005F4C0C">
        <w:rPr>
          <w:rFonts w:ascii="Roboto Mono" w:eastAsia="Roboto Mono" w:hAnsi="Roboto Mono" w:cs="Roboto Mono"/>
          <w:szCs w:val="24"/>
        </w:rPr>
        <w:t>pengajuan</w:t>
      </w:r>
      <w:proofErr w:type="spellEnd"/>
      <w:r w:rsidRPr="005F4C0C">
        <w:rPr>
          <w:rFonts w:eastAsia="Times New Roman" w:cs="Times New Roman"/>
          <w:szCs w:val="24"/>
        </w:rPr>
        <w:t xml:space="preserve">. Validasi input </w:t>
      </w:r>
      <w:proofErr w:type="spellStart"/>
      <w:r w:rsidRPr="005F4C0C">
        <w:rPr>
          <w:rFonts w:eastAsia="Times New Roman" w:cs="Times New Roman"/>
          <w:szCs w:val="24"/>
        </w:rPr>
        <w:t>dijalankan</w:t>
      </w:r>
      <w:proofErr w:type="spellEnd"/>
      <w:r w:rsidRPr="005F4C0C">
        <w:rPr>
          <w:rFonts w:eastAsia="Times New Roman" w:cs="Times New Roman"/>
          <w:szCs w:val="24"/>
        </w:rPr>
        <w:t xml:space="preserve"> di </w:t>
      </w:r>
      <w:proofErr w:type="spellStart"/>
      <w:r w:rsidRPr="005F4C0C">
        <w:rPr>
          <w:rFonts w:eastAsia="Times New Roman" w:cs="Times New Roman"/>
          <w:szCs w:val="24"/>
        </w:rPr>
        <w:t>sisi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klien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sebelum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permintaan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dikirim</w:t>
      </w:r>
      <w:proofErr w:type="spellEnd"/>
      <w:r w:rsidRPr="005F4C0C">
        <w:rPr>
          <w:rFonts w:eastAsia="Times New Roman" w:cs="Times New Roman"/>
          <w:szCs w:val="24"/>
        </w:rPr>
        <w:t>.</w:t>
      </w:r>
    </w:p>
    <w:p w14:paraId="72DD17C7" w14:textId="6E31B8A7" w:rsidR="005F4C0C" w:rsidRDefault="005F4C0C">
      <w:pPr>
        <w:numPr>
          <w:ilvl w:val="0"/>
          <w:numId w:val="42"/>
        </w:numPr>
        <w:spacing w:after="0" w:line="259" w:lineRule="auto"/>
        <w:rPr>
          <w:rFonts w:eastAsia="Times New Roman" w:cs="Times New Roman"/>
          <w:szCs w:val="24"/>
        </w:rPr>
      </w:pPr>
      <w:r w:rsidRPr="005F4C0C">
        <w:rPr>
          <w:rFonts w:eastAsia="Times New Roman" w:cs="Times New Roman"/>
          <w:b/>
          <w:szCs w:val="24"/>
        </w:rPr>
        <w:t xml:space="preserve">Riwayat </w:t>
      </w:r>
      <w:proofErr w:type="spellStart"/>
      <w:r w:rsidRPr="005F4C0C">
        <w:rPr>
          <w:rFonts w:eastAsia="Times New Roman" w:cs="Times New Roman"/>
          <w:b/>
          <w:szCs w:val="24"/>
        </w:rPr>
        <w:t>Pengajuan</w:t>
      </w:r>
      <w:proofErr w:type="spellEnd"/>
      <w:r w:rsidRPr="005F4C0C">
        <w:rPr>
          <w:rFonts w:eastAsia="Times New Roman" w:cs="Times New Roman"/>
          <w:b/>
          <w:szCs w:val="24"/>
        </w:rPr>
        <w:br/>
      </w:r>
      <w:r w:rsidRPr="005F4C0C">
        <w:rPr>
          <w:rFonts w:eastAsia="Times New Roman" w:cs="Times New Roman"/>
          <w:szCs w:val="24"/>
        </w:rPr>
        <w:t xml:space="preserve">Halaman </w:t>
      </w:r>
      <w:proofErr w:type="spellStart"/>
      <w:r w:rsidRPr="005F4C0C">
        <w:rPr>
          <w:rFonts w:eastAsia="Times New Roman" w:cs="Times New Roman"/>
          <w:szCs w:val="24"/>
        </w:rPr>
        <w:t>histori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menampilkan</w:t>
      </w:r>
      <w:proofErr w:type="spellEnd"/>
      <w:r w:rsidRPr="005F4C0C">
        <w:rPr>
          <w:rFonts w:eastAsia="Times New Roman" w:cs="Times New Roman"/>
          <w:szCs w:val="24"/>
        </w:rPr>
        <w:t xml:space="preserve"> daftar </w:t>
      </w:r>
      <w:proofErr w:type="spellStart"/>
      <w:r w:rsidRPr="005F4C0C">
        <w:rPr>
          <w:rFonts w:eastAsia="Times New Roman" w:cs="Times New Roman"/>
          <w:szCs w:val="24"/>
        </w:rPr>
        <w:t>pengajuan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pengguna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dengan</w:t>
      </w:r>
      <w:proofErr w:type="spellEnd"/>
      <w:r w:rsidRPr="005F4C0C">
        <w:rPr>
          <w:rFonts w:eastAsia="Times New Roman" w:cs="Times New Roman"/>
          <w:szCs w:val="24"/>
        </w:rPr>
        <w:t xml:space="preserve"> status </w:t>
      </w:r>
      <w:proofErr w:type="spellStart"/>
      <w:r w:rsidRPr="005F4C0C">
        <w:rPr>
          <w:rFonts w:eastAsia="Times New Roman" w:cs="Times New Roman"/>
          <w:szCs w:val="24"/>
        </w:rPr>
        <w:t>terkini</w:t>
      </w:r>
      <w:proofErr w:type="spellEnd"/>
      <w:r w:rsidRPr="005F4C0C">
        <w:rPr>
          <w:rFonts w:eastAsia="Times New Roman" w:cs="Times New Roman"/>
          <w:szCs w:val="24"/>
        </w:rPr>
        <w:t xml:space="preserve">, </w:t>
      </w:r>
      <w:proofErr w:type="spellStart"/>
      <w:r w:rsidRPr="005F4C0C">
        <w:rPr>
          <w:rFonts w:eastAsia="Times New Roman" w:cs="Times New Roman"/>
          <w:szCs w:val="24"/>
        </w:rPr>
        <w:t>diakses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melalui</w:t>
      </w:r>
      <w:proofErr w:type="spellEnd"/>
      <w:r w:rsidRPr="005F4C0C">
        <w:rPr>
          <w:rFonts w:eastAsia="Times New Roman" w:cs="Times New Roman"/>
          <w:szCs w:val="24"/>
        </w:rPr>
        <w:t xml:space="preserve"> endpoint </w:t>
      </w:r>
      <w:r w:rsidRPr="005F4C0C">
        <w:rPr>
          <w:rFonts w:ascii="Roboto Mono" w:eastAsia="Roboto Mono" w:hAnsi="Roboto Mono" w:cs="Roboto Mono"/>
          <w:szCs w:val="24"/>
        </w:rPr>
        <w:t>/</w:t>
      </w:r>
      <w:proofErr w:type="spellStart"/>
      <w:r w:rsidRPr="005F4C0C">
        <w:rPr>
          <w:rFonts w:ascii="Roboto Mono" w:eastAsia="Roboto Mono" w:hAnsi="Roboto Mono" w:cs="Roboto Mono"/>
          <w:szCs w:val="24"/>
        </w:rPr>
        <w:t>api</w:t>
      </w:r>
      <w:proofErr w:type="spellEnd"/>
      <w:r w:rsidRPr="005F4C0C">
        <w:rPr>
          <w:rFonts w:ascii="Roboto Mono" w:eastAsia="Roboto Mono" w:hAnsi="Roboto Mono" w:cs="Roboto Mono"/>
          <w:szCs w:val="24"/>
        </w:rPr>
        <w:t>/</w:t>
      </w:r>
      <w:proofErr w:type="spellStart"/>
      <w:r w:rsidRPr="005F4C0C">
        <w:rPr>
          <w:rFonts w:ascii="Roboto Mono" w:eastAsia="Roboto Mono" w:hAnsi="Roboto Mono" w:cs="Roboto Mono"/>
          <w:szCs w:val="24"/>
        </w:rPr>
        <w:t>histori</w:t>
      </w:r>
      <w:proofErr w:type="spellEnd"/>
      <w:r w:rsidRPr="005F4C0C">
        <w:rPr>
          <w:rFonts w:eastAsia="Times New Roman" w:cs="Times New Roman"/>
          <w:szCs w:val="24"/>
        </w:rPr>
        <w:t xml:space="preserve">. </w:t>
      </w:r>
      <w:proofErr w:type="spellStart"/>
      <w:r w:rsidRPr="005F4C0C">
        <w:rPr>
          <w:rFonts w:eastAsia="Times New Roman" w:cs="Times New Roman"/>
          <w:szCs w:val="24"/>
        </w:rPr>
        <w:t>Pengguna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dapat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melihat</w:t>
      </w:r>
      <w:proofErr w:type="spellEnd"/>
      <w:r w:rsidRPr="005F4C0C">
        <w:rPr>
          <w:rFonts w:eastAsia="Times New Roman" w:cs="Times New Roman"/>
          <w:szCs w:val="24"/>
        </w:rPr>
        <w:t xml:space="preserve"> detail dan </w:t>
      </w:r>
      <w:proofErr w:type="spellStart"/>
      <w:r w:rsidRPr="005F4C0C">
        <w:rPr>
          <w:rFonts w:eastAsia="Times New Roman" w:cs="Times New Roman"/>
          <w:szCs w:val="24"/>
        </w:rPr>
        <w:t>mengunduh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dokumen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hasil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persetujuan</w:t>
      </w:r>
      <w:proofErr w:type="spellEnd"/>
      <w:r w:rsidRPr="005F4C0C">
        <w:rPr>
          <w:rFonts w:eastAsia="Times New Roman" w:cs="Times New Roman"/>
          <w:szCs w:val="24"/>
        </w:rPr>
        <w:t>.</w:t>
      </w:r>
      <w:bookmarkStart w:id="54" w:name="_heading=h.xojv7h18yh8j" w:colFirst="0" w:colLast="0"/>
      <w:bookmarkEnd w:id="54"/>
    </w:p>
    <w:p w14:paraId="1ED2420A" w14:textId="77777777" w:rsidR="005F4C0C" w:rsidRPr="005F4C0C" w:rsidRDefault="005F4C0C" w:rsidP="005F4C0C">
      <w:pPr>
        <w:spacing w:after="0" w:line="259" w:lineRule="auto"/>
        <w:ind w:left="1440"/>
        <w:rPr>
          <w:rFonts w:eastAsia="Times New Roman" w:cs="Times New Roman"/>
          <w:szCs w:val="24"/>
        </w:rPr>
      </w:pPr>
    </w:p>
    <w:p w14:paraId="167DA93D" w14:textId="11EC7A3E" w:rsidR="005F4C0C" w:rsidRPr="005F4C0C" w:rsidRDefault="005F4C0C">
      <w:pPr>
        <w:pStyle w:val="ListParagraph"/>
        <w:numPr>
          <w:ilvl w:val="0"/>
          <w:numId w:val="16"/>
        </w:numPr>
      </w:pPr>
      <w:r>
        <w:t>Desain UI/UX</w:t>
      </w:r>
    </w:p>
    <w:p w14:paraId="26E61C1D" w14:textId="77777777" w:rsidR="005F4C0C" w:rsidRPr="005F4C0C" w:rsidRDefault="005F4C0C">
      <w:pPr>
        <w:numPr>
          <w:ilvl w:val="0"/>
          <w:numId w:val="43"/>
        </w:numPr>
        <w:spacing w:after="0" w:line="259" w:lineRule="auto"/>
        <w:jc w:val="both"/>
        <w:rPr>
          <w:rFonts w:ascii="Arial" w:eastAsia="Arial" w:hAnsi="Arial" w:cs="Arial"/>
        </w:rPr>
      </w:pPr>
      <w:proofErr w:type="spellStart"/>
      <w:r w:rsidRPr="005F4C0C">
        <w:rPr>
          <w:rFonts w:eastAsia="Times New Roman" w:cs="Times New Roman"/>
          <w:szCs w:val="24"/>
        </w:rPr>
        <w:t>Mengikuti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rancangan</w:t>
      </w:r>
      <w:proofErr w:type="spellEnd"/>
      <w:r w:rsidRPr="005F4C0C">
        <w:rPr>
          <w:rFonts w:eastAsia="Times New Roman" w:cs="Times New Roman"/>
          <w:szCs w:val="24"/>
        </w:rPr>
        <w:t xml:space="preserve"> Figma </w:t>
      </w:r>
      <w:proofErr w:type="spellStart"/>
      <w:r w:rsidRPr="005F4C0C">
        <w:rPr>
          <w:rFonts w:eastAsia="Times New Roman" w:cs="Times New Roman"/>
          <w:szCs w:val="24"/>
        </w:rPr>
        <w:t>dengan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komponen</w:t>
      </w:r>
      <w:proofErr w:type="spellEnd"/>
      <w:r w:rsidRPr="005F4C0C">
        <w:rPr>
          <w:rFonts w:eastAsia="Times New Roman" w:cs="Times New Roman"/>
          <w:szCs w:val="24"/>
        </w:rPr>
        <w:t xml:space="preserve"> Ionic </w:t>
      </w:r>
      <w:proofErr w:type="spellStart"/>
      <w:r w:rsidRPr="005F4C0C">
        <w:rPr>
          <w:rFonts w:eastAsia="Times New Roman" w:cs="Times New Roman"/>
          <w:szCs w:val="24"/>
        </w:rPr>
        <w:t>seperti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r w:rsidRPr="005F4C0C">
        <w:rPr>
          <w:rFonts w:ascii="Roboto Mono" w:eastAsia="Roboto Mono" w:hAnsi="Roboto Mono" w:cs="Roboto Mono"/>
          <w:szCs w:val="24"/>
        </w:rPr>
        <w:t>ion-header</w:t>
      </w:r>
      <w:r w:rsidRPr="005F4C0C">
        <w:rPr>
          <w:rFonts w:eastAsia="Times New Roman" w:cs="Times New Roman"/>
          <w:szCs w:val="24"/>
        </w:rPr>
        <w:t xml:space="preserve">, </w:t>
      </w:r>
      <w:r w:rsidRPr="005F4C0C">
        <w:rPr>
          <w:rFonts w:ascii="Roboto Mono" w:eastAsia="Roboto Mono" w:hAnsi="Roboto Mono" w:cs="Roboto Mono"/>
          <w:szCs w:val="24"/>
        </w:rPr>
        <w:t>ion-list</w:t>
      </w:r>
      <w:r w:rsidRPr="005F4C0C">
        <w:rPr>
          <w:rFonts w:eastAsia="Times New Roman" w:cs="Times New Roman"/>
          <w:szCs w:val="24"/>
        </w:rPr>
        <w:t xml:space="preserve">, </w:t>
      </w:r>
      <w:r w:rsidRPr="005F4C0C">
        <w:rPr>
          <w:rFonts w:ascii="Roboto Mono" w:eastAsia="Roboto Mono" w:hAnsi="Roboto Mono" w:cs="Roboto Mono"/>
          <w:szCs w:val="24"/>
        </w:rPr>
        <w:t>ion-card</w:t>
      </w:r>
      <w:r w:rsidRPr="005F4C0C">
        <w:rPr>
          <w:rFonts w:eastAsia="Times New Roman" w:cs="Times New Roman"/>
          <w:szCs w:val="24"/>
        </w:rPr>
        <w:t xml:space="preserve">, dan </w:t>
      </w:r>
      <w:r w:rsidRPr="005F4C0C">
        <w:rPr>
          <w:rFonts w:ascii="Roboto Mono" w:eastAsia="Roboto Mono" w:hAnsi="Roboto Mono" w:cs="Roboto Mono"/>
          <w:szCs w:val="24"/>
        </w:rPr>
        <w:t>ion-button</w:t>
      </w:r>
      <w:r w:rsidRPr="005F4C0C">
        <w:rPr>
          <w:rFonts w:eastAsia="Times New Roman" w:cs="Times New Roman"/>
          <w:szCs w:val="24"/>
        </w:rPr>
        <w:t>.</w:t>
      </w:r>
    </w:p>
    <w:p w14:paraId="64D150E3" w14:textId="77777777" w:rsidR="005F4C0C" w:rsidRPr="005F4C0C" w:rsidRDefault="005F4C0C">
      <w:pPr>
        <w:numPr>
          <w:ilvl w:val="0"/>
          <w:numId w:val="43"/>
        </w:numPr>
        <w:spacing w:after="0" w:line="259" w:lineRule="auto"/>
        <w:jc w:val="both"/>
        <w:rPr>
          <w:rFonts w:ascii="Arial" w:eastAsia="Arial" w:hAnsi="Arial" w:cs="Arial"/>
        </w:rPr>
      </w:pPr>
      <w:r w:rsidRPr="005F4C0C">
        <w:rPr>
          <w:rFonts w:eastAsia="Times New Roman" w:cs="Times New Roman"/>
          <w:szCs w:val="24"/>
        </w:rPr>
        <w:t xml:space="preserve">Warna </w:t>
      </w:r>
      <w:proofErr w:type="spellStart"/>
      <w:r w:rsidRPr="005F4C0C">
        <w:rPr>
          <w:rFonts w:eastAsia="Times New Roman" w:cs="Times New Roman"/>
          <w:szCs w:val="24"/>
        </w:rPr>
        <w:t>dominan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biru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toska</w:t>
      </w:r>
      <w:proofErr w:type="spellEnd"/>
      <w:r w:rsidRPr="005F4C0C">
        <w:rPr>
          <w:rFonts w:eastAsia="Times New Roman" w:cs="Times New Roman"/>
          <w:szCs w:val="24"/>
        </w:rPr>
        <w:t xml:space="preserve"> dan </w:t>
      </w:r>
      <w:proofErr w:type="spellStart"/>
      <w:r w:rsidRPr="005F4C0C">
        <w:rPr>
          <w:rFonts w:eastAsia="Times New Roman" w:cs="Times New Roman"/>
          <w:szCs w:val="24"/>
        </w:rPr>
        <w:t>putih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dipertahankan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untuk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konsistensi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identitas</w:t>
      </w:r>
      <w:proofErr w:type="spellEnd"/>
      <w:r w:rsidRPr="005F4C0C">
        <w:rPr>
          <w:rFonts w:eastAsia="Times New Roman" w:cs="Times New Roman"/>
          <w:szCs w:val="24"/>
        </w:rPr>
        <w:t xml:space="preserve"> visual.</w:t>
      </w:r>
    </w:p>
    <w:p w14:paraId="510211EE" w14:textId="7FB5B4CE" w:rsidR="005F4C0C" w:rsidRPr="005F4C0C" w:rsidRDefault="005F4C0C">
      <w:pPr>
        <w:numPr>
          <w:ilvl w:val="0"/>
          <w:numId w:val="43"/>
        </w:numPr>
        <w:spacing w:after="0" w:line="259" w:lineRule="auto"/>
        <w:jc w:val="both"/>
        <w:rPr>
          <w:rFonts w:ascii="Arial" w:eastAsia="Arial" w:hAnsi="Arial" w:cs="Arial"/>
        </w:rPr>
      </w:pPr>
      <w:proofErr w:type="spellStart"/>
      <w:r w:rsidRPr="005F4C0C">
        <w:rPr>
          <w:rFonts w:eastAsia="Times New Roman" w:cs="Times New Roman"/>
          <w:szCs w:val="24"/>
        </w:rPr>
        <w:t>Penggunaan</w:t>
      </w:r>
      <w:proofErr w:type="spellEnd"/>
      <w:r w:rsidRPr="005F4C0C">
        <w:rPr>
          <w:rFonts w:eastAsia="Times New Roman" w:cs="Times New Roman"/>
          <w:szCs w:val="24"/>
        </w:rPr>
        <w:t xml:space="preserve"> ikon </w:t>
      </w:r>
      <w:proofErr w:type="spellStart"/>
      <w:r w:rsidRPr="005F4C0C">
        <w:rPr>
          <w:rFonts w:eastAsia="Times New Roman" w:cs="Times New Roman"/>
          <w:szCs w:val="24"/>
        </w:rPr>
        <w:t>dari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b/>
          <w:szCs w:val="24"/>
        </w:rPr>
        <w:t>Ionicons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untuk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memperkuat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representasi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fungsi</w:t>
      </w:r>
      <w:proofErr w:type="spellEnd"/>
      <w:r w:rsidRPr="005F4C0C">
        <w:rPr>
          <w:rFonts w:eastAsia="Times New Roman" w:cs="Times New Roman"/>
          <w:szCs w:val="24"/>
        </w:rPr>
        <w:t xml:space="preserve"> pada </w:t>
      </w:r>
      <w:proofErr w:type="spellStart"/>
      <w:r w:rsidRPr="005F4C0C">
        <w:rPr>
          <w:rFonts w:eastAsia="Times New Roman" w:cs="Times New Roman"/>
          <w:szCs w:val="24"/>
        </w:rPr>
        <w:t>tombol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navigasi</w:t>
      </w:r>
      <w:proofErr w:type="spellEnd"/>
      <w:r w:rsidRPr="005F4C0C">
        <w:rPr>
          <w:rFonts w:eastAsia="Times New Roman" w:cs="Times New Roman"/>
          <w:szCs w:val="24"/>
        </w:rPr>
        <w:t>.</w:t>
      </w:r>
      <w:bookmarkStart w:id="55" w:name="_heading=h.ehu4amzdmm2z" w:colFirst="0" w:colLast="0"/>
      <w:bookmarkEnd w:id="55"/>
    </w:p>
    <w:p w14:paraId="343F2D09" w14:textId="4F051F69" w:rsidR="005F4C0C" w:rsidRPr="005F4C0C" w:rsidRDefault="005F4C0C">
      <w:pPr>
        <w:numPr>
          <w:ilvl w:val="0"/>
          <w:numId w:val="43"/>
        </w:numPr>
        <w:spacing w:after="0" w:line="259" w:lineRule="auto"/>
        <w:jc w:val="both"/>
        <w:rPr>
          <w:rFonts w:ascii="Arial" w:eastAsia="Arial" w:hAnsi="Arial" w:cs="Arial"/>
        </w:rPr>
      </w:pPr>
      <w:proofErr w:type="spellStart"/>
      <w:r>
        <w:rPr>
          <w:rFonts w:eastAsia="Times New Roman" w:cs="Times New Roman"/>
          <w:szCs w:val="24"/>
        </w:rPr>
        <w:t>Pengujian</w:t>
      </w:r>
      <w:proofErr w:type="spellEnd"/>
      <w:r>
        <w:rPr>
          <w:rFonts w:eastAsia="Times New Roman" w:cs="Times New Roman"/>
          <w:szCs w:val="24"/>
        </w:rPr>
        <w:t xml:space="preserve"> dan Debugging</w:t>
      </w:r>
    </w:p>
    <w:p w14:paraId="5776AEFA" w14:textId="77777777" w:rsidR="005F4C0C" w:rsidRPr="005F4C0C" w:rsidRDefault="005F4C0C">
      <w:pPr>
        <w:numPr>
          <w:ilvl w:val="0"/>
          <w:numId w:val="43"/>
        </w:numPr>
        <w:spacing w:after="0" w:line="259" w:lineRule="auto"/>
        <w:jc w:val="both"/>
        <w:rPr>
          <w:rFonts w:eastAsia="Times New Roman" w:cs="Times New Roman"/>
          <w:szCs w:val="24"/>
        </w:rPr>
      </w:pPr>
      <w:r w:rsidRPr="005F4C0C">
        <w:rPr>
          <w:rFonts w:eastAsia="Times New Roman" w:cs="Times New Roman"/>
          <w:szCs w:val="24"/>
        </w:rPr>
        <w:t xml:space="preserve">Proses </w:t>
      </w:r>
      <w:proofErr w:type="spellStart"/>
      <w:r w:rsidRPr="005F4C0C">
        <w:rPr>
          <w:rFonts w:eastAsia="Times New Roman" w:cs="Times New Roman"/>
          <w:szCs w:val="24"/>
        </w:rPr>
        <w:t>pengujian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dilakukan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menggunakan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r w:rsidRPr="005F4C0C">
        <w:rPr>
          <w:rFonts w:eastAsia="Times New Roman" w:cs="Times New Roman"/>
          <w:b/>
          <w:szCs w:val="24"/>
        </w:rPr>
        <w:t>Ionic Lab</w:t>
      </w:r>
      <w:r w:rsidRPr="005F4C0C">
        <w:rPr>
          <w:rFonts w:eastAsia="Times New Roman" w:cs="Times New Roman"/>
          <w:szCs w:val="24"/>
        </w:rPr>
        <w:t xml:space="preserve"> dan </w:t>
      </w:r>
      <w:r w:rsidRPr="005F4C0C">
        <w:rPr>
          <w:rFonts w:eastAsia="Times New Roman" w:cs="Times New Roman"/>
          <w:b/>
          <w:szCs w:val="24"/>
        </w:rPr>
        <w:t>Android Emulator</w:t>
      </w:r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untuk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memastikan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tampilan</w:t>
      </w:r>
      <w:proofErr w:type="spellEnd"/>
      <w:r w:rsidRPr="005F4C0C">
        <w:rPr>
          <w:rFonts w:eastAsia="Times New Roman" w:cs="Times New Roman"/>
          <w:szCs w:val="24"/>
        </w:rPr>
        <w:t xml:space="preserve"> dan </w:t>
      </w:r>
      <w:proofErr w:type="spellStart"/>
      <w:r w:rsidRPr="005F4C0C">
        <w:rPr>
          <w:rFonts w:eastAsia="Times New Roman" w:cs="Times New Roman"/>
          <w:szCs w:val="24"/>
        </w:rPr>
        <w:t>fungsionalitas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konsisten</w:t>
      </w:r>
      <w:proofErr w:type="spellEnd"/>
      <w:r w:rsidRPr="005F4C0C">
        <w:rPr>
          <w:rFonts w:eastAsia="Times New Roman" w:cs="Times New Roman"/>
          <w:szCs w:val="24"/>
        </w:rPr>
        <w:t xml:space="preserve"> di </w:t>
      </w:r>
      <w:proofErr w:type="spellStart"/>
      <w:r w:rsidRPr="005F4C0C">
        <w:rPr>
          <w:rFonts w:eastAsia="Times New Roman" w:cs="Times New Roman"/>
          <w:szCs w:val="24"/>
        </w:rPr>
        <w:t>berbagai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ukuran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layar</w:t>
      </w:r>
      <w:proofErr w:type="spellEnd"/>
      <w:r w:rsidRPr="005F4C0C">
        <w:rPr>
          <w:rFonts w:eastAsia="Times New Roman" w:cs="Times New Roman"/>
          <w:szCs w:val="24"/>
        </w:rPr>
        <w:t>.</w:t>
      </w:r>
    </w:p>
    <w:p w14:paraId="7F238CA6" w14:textId="77777777" w:rsidR="005F4C0C" w:rsidRPr="005F4C0C" w:rsidRDefault="005F4C0C">
      <w:pPr>
        <w:numPr>
          <w:ilvl w:val="0"/>
          <w:numId w:val="43"/>
        </w:numPr>
        <w:spacing w:after="160" w:line="259" w:lineRule="auto"/>
        <w:jc w:val="both"/>
        <w:rPr>
          <w:rFonts w:eastAsia="Times New Roman" w:cs="Times New Roman"/>
          <w:szCs w:val="24"/>
        </w:rPr>
      </w:pPr>
      <w:r w:rsidRPr="005F4C0C">
        <w:rPr>
          <w:rFonts w:eastAsia="Times New Roman" w:cs="Times New Roman"/>
          <w:b/>
          <w:szCs w:val="24"/>
        </w:rPr>
        <w:t xml:space="preserve">Chrome </w:t>
      </w:r>
      <w:proofErr w:type="spellStart"/>
      <w:r w:rsidRPr="005F4C0C">
        <w:rPr>
          <w:rFonts w:eastAsia="Times New Roman" w:cs="Times New Roman"/>
          <w:b/>
          <w:szCs w:val="24"/>
        </w:rPr>
        <w:t>DevTools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digunakan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untuk</w:t>
      </w:r>
      <w:proofErr w:type="spellEnd"/>
      <w:r w:rsidRPr="005F4C0C">
        <w:rPr>
          <w:rFonts w:eastAsia="Times New Roman" w:cs="Times New Roman"/>
          <w:szCs w:val="24"/>
        </w:rPr>
        <w:t xml:space="preserve"> debugging </w:t>
      </w:r>
      <w:proofErr w:type="spellStart"/>
      <w:r w:rsidRPr="005F4C0C">
        <w:rPr>
          <w:rFonts w:eastAsia="Times New Roman" w:cs="Times New Roman"/>
          <w:szCs w:val="24"/>
        </w:rPr>
        <w:t>serta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inspeksi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r w:rsidRPr="005F4C0C">
        <w:rPr>
          <w:rFonts w:eastAsia="Times New Roman" w:cs="Times New Roman"/>
          <w:i/>
          <w:szCs w:val="24"/>
        </w:rPr>
        <w:t>network</w:t>
      </w:r>
      <w:r w:rsidRPr="005F4C0C">
        <w:rPr>
          <w:rFonts w:eastAsia="Times New Roman" w:cs="Times New Roman"/>
          <w:szCs w:val="24"/>
        </w:rPr>
        <w:t xml:space="preserve"> pada </w:t>
      </w:r>
      <w:proofErr w:type="spellStart"/>
      <w:r w:rsidRPr="005F4C0C">
        <w:rPr>
          <w:rFonts w:eastAsia="Times New Roman" w:cs="Times New Roman"/>
          <w:szCs w:val="24"/>
        </w:rPr>
        <w:t>saat</w:t>
      </w:r>
      <w:proofErr w:type="spellEnd"/>
      <w:r w:rsidRPr="005F4C0C">
        <w:rPr>
          <w:rFonts w:eastAsia="Times New Roman" w:cs="Times New Roman"/>
          <w:szCs w:val="24"/>
        </w:rPr>
        <w:t xml:space="preserve"> </w:t>
      </w:r>
      <w:proofErr w:type="spellStart"/>
      <w:r w:rsidRPr="005F4C0C">
        <w:rPr>
          <w:rFonts w:eastAsia="Times New Roman" w:cs="Times New Roman"/>
          <w:szCs w:val="24"/>
        </w:rPr>
        <w:t>integrasi</w:t>
      </w:r>
      <w:proofErr w:type="spellEnd"/>
      <w:r w:rsidRPr="005F4C0C">
        <w:rPr>
          <w:rFonts w:eastAsia="Times New Roman" w:cs="Times New Roman"/>
          <w:szCs w:val="24"/>
        </w:rPr>
        <w:t xml:space="preserve"> API.</w:t>
      </w:r>
    </w:p>
    <w:p w14:paraId="11D7C8B9" w14:textId="77777777" w:rsidR="005F4C0C" w:rsidRDefault="005F4C0C" w:rsidP="005F4C0C">
      <w:pPr>
        <w:ind w:firstLine="567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lastRenderedPageBreak/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implementasi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szCs w:val="24"/>
        </w:rPr>
        <w:t xml:space="preserve"> mobile </w:t>
      </w: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pengalaman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pengguna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mulus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responsif</w:t>
      </w:r>
      <w:proofErr w:type="spellEnd"/>
      <w:r>
        <w:rPr>
          <w:rFonts w:eastAsia="Times New Roman" w:cs="Times New Roman"/>
          <w:szCs w:val="24"/>
        </w:rPr>
        <w:t xml:space="preserve">, dan </w:t>
      </w:r>
      <w:proofErr w:type="spellStart"/>
      <w:r>
        <w:rPr>
          <w:rFonts w:eastAsia="Times New Roman" w:cs="Times New Roman"/>
          <w:szCs w:val="24"/>
        </w:rPr>
        <w:t>memudahkan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karyawan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pengajuan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pelacakan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kapan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saja</w:t>
      </w:r>
      <w:proofErr w:type="spellEnd"/>
      <w:r>
        <w:rPr>
          <w:rFonts w:eastAsia="Times New Roman" w:cs="Times New Roman"/>
          <w:szCs w:val="24"/>
        </w:rPr>
        <w:t xml:space="preserve"> dan di mana </w:t>
      </w:r>
      <w:proofErr w:type="spellStart"/>
      <w:r>
        <w:rPr>
          <w:rFonts w:eastAsia="Times New Roman" w:cs="Times New Roman"/>
          <w:szCs w:val="24"/>
        </w:rPr>
        <w:t>saja</w:t>
      </w:r>
      <w:proofErr w:type="spellEnd"/>
      <w:r>
        <w:rPr>
          <w:rFonts w:eastAsia="Times New Roman" w:cs="Times New Roman"/>
          <w:szCs w:val="24"/>
        </w:rPr>
        <w:t>.</w:t>
      </w:r>
    </w:p>
    <w:p w14:paraId="3BE2BE24" w14:textId="77777777" w:rsidR="003C0CCC" w:rsidRDefault="003B0AEA" w:rsidP="003C0CCC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56" w:name="_Toc201961411"/>
      <w:r w:rsidRPr="003C0CCC">
        <w:rPr>
          <w:rStyle w:val="Heading2Char"/>
        </w:rPr>
        <w:t xml:space="preserve">4.5 Scope of Work </w:t>
      </w:r>
      <w:proofErr w:type="spellStart"/>
      <w:r w:rsidRPr="003C0CCC">
        <w:rPr>
          <w:rStyle w:val="Heading2Char"/>
        </w:rPr>
        <w:t>Aplikasi</w:t>
      </w:r>
      <w:bookmarkEnd w:id="56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1936"/>
        <w:gridCol w:w="4887"/>
        <w:gridCol w:w="1115"/>
      </w:tblGrid>
      <w:tr w:rsidR="00977748" w:rsidRPr="00E124FC" w14:paraId="00B2C474" w14:textId="77777777" w:rsidTr="00E124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BA6EC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A0F69DA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Fitur</w:t>
            </w:r>
          </w:p>
        </w:tc>
        <w:tc>
          <w:tcPr>
            <w:tcW w:w="0" w:type="auto"/>
            <w:vAlign w:val="center"/>
            <w:hideMark/>
          </w:tcPr>
          <w:p w14:paraId="2C5C99ED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Deskripsi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Singkat</w:t>
            </w:r>
          </w:p>
        </w:tc>
        <w:tc>
          <w:tcPr>
            <w:tcW w:w="0" w:type="auto"/>
            <w:vAlign w:val="center"/>
            <w:hideMark/>
          </w:tcPr>
          <w:p w14:paraId="7789E8BE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b/>
                <w:bCs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b/>
                <w:bCs/>
                <w:szCs w:val="26"/>
                <w:lang w:val="en-ID"/>
              </w:rPr>
              <w:t>Status</w:t>
            </w:r>
          </w:p>
        </w:tc>
      </w:tr>
      <w:tr w:rsidR="00977748" w:rsidRPr="00E124FC" w14:paraId="76AFA4AF" w14:textId="77777777" w:rsidTr="00E12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73A54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F59E75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Autentikasi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CA9B2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Login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menggunakan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email dan password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dengan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role admin dan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karyawan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6FE88" w14:textId="08B53F5B" w:rsidR="00E124FC" w:rsidRPr="00E124FC" w:rsidRDefault="00E124FC" w:rsidP="00E124FC">
            <w:pPr>
              <w:spacing w:after="0"/>
              <w:rPr>
                <w:rFonts w:eastAsiaTheme="majorEastAsia" w:cstheme="majorBidi"/>
                <w:b/>
                <w:bCs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b/>
                <w:bCs/>
                <w:szCs w:val="26"/>
                <w:lang w:val="en-ID"/>
              </w:rPr>
              <w:t>Selesai</w:t>
            </w:r>
          </w:p>
        </w:tc>
      </w:tr>
      <w:tr w:rsidR="00977748" w:rsidRPr="00E124FC" w14:paraId="40D0DABE" w14:textId="77777777" w:rsidTr="00E12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DC263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2730B4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Pengelolaan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Template Surat</w:t>
            </w:r>
          </w:p>
        </w:tc>
        <w:tc>
          <w:tcPr>
            <w:tcW w:w="0" w:type="auto"/>
            <w:vAlign w:val="center"/>
            <w:hideMark/>
          </w:tcPr>
          <w:p w14:paraId="5784099C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Admin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dapat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menambahkan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,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melihat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, dan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mengedit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template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1838E" w14:textId="03EBE713" w:rsidR="00E124FC" w:rsidRPr="00E124FC" w:rsidRDefault="00E124FC" w:rsidP="00E124FC">
            <w:pPr>
              <w:spacing w:after="0"/>
              <w:rPr>
                <w:rFonts w:eastAsiaTheme="majorEastAsia" w:cstheme="majorBidi"/>
                <w:b/>
                <w:bCs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b/>
                <w:bCs/>
                <w:szCs w:val="26"/>
                <w:lang w:val="en-ID"/>
              </w:rPr>
              <w:t>Selesai</w:t>
            </w:r>
          </w:p>
        </w:tc>
      </w:tr>
      <w:tr w:rsidR="00977748" w:rsidRPr="00E124FC" w14:paraId="3AB1486F" w14:textId="77777777" w:rsidTr="00E12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4841D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2D2540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Pengajuan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Surat</w:t>
            </w:r>
          </w:p>
        </w:tc>
        <w:tc>
          <w:tcPr>
            <w:tcW w:w="0" w:type="auto"/>
            <w:vAlign w:val="center"/>
            <w:hideMark/>
          </w:tcPr>
          <w:p w14:paraId="1CFAE47D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Karyawan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dapat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mengajukan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permohonan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berdasarkan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template yang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tersedia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C59E3" w14:textId="54863ED5" w:rsidR="00E124FC" w:rsidRPr="00E124FC" w:rsidRDefault="00E124FC" w:rsidP="00E124FC">
            <w:pPr>
              <w:spacing w:after="0"/>
              <w:rPr>
                <w:rFonts w:eastAsiaTheme="majorEastAsia" w:cstheme="majorBidi"/>
                <w:b/>
                <w:bCs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b/>
                <w:bCs/>
                <w:szCs w:val="26"/>
                <w:lang w:val="en-ID"/>
              </w:rPr>
              <w:t>Selesai</w:t>
            </w:r>
          </w:p>
        </w:tc>
      </w:tr>
      <w:tr w:rsidR="00977748" w:rsidRPr="00E124FC" w14:paraId="42BF6FE8" w14:textId="77777777" w:rsidTr="00E12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4A48A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4991049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Riwayat Surat</w:t>
            </w:r>
          </w:p>
        </w:tc>
        <w:tc>
          <w:tcPr>
            <w:tcW w:w="0" w:type="auto"/>
            <w:vAlign w:val="center"/>
            <w:hideMark/>
          </w:tcPr>
          <w:p w14:paraId="7F12854D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Karyawan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dapat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melihat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surat-surat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yang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sudah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diterbitkan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dan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statusnya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0D170" w14:textId="5D10BA81" w:rsidR="00E124FC" w:rsidRPr="00E124FC" w:rsidRDefault="00E124FC" w:rsidP="00E124FC">
            <w:pPr>
              <w:spacing w:after="0"/>
              <w:rPr>
                <w:rFonts w:eastAsiaTheme="majorEastAsia" w:cstheme="majorBidi"/>
                <w:b/>
                <w:bCs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b/>
                <w:bCs/>
                <w:szCs w:val="26"/>
                <w:lang w:val="en-ID"/>
              </w:rPr>
              <w:t>Selesai</w:t>
            </w:r>
          </w:p>
        </w:tc>
      </w:tr>
      <w:tr w:rsidR="00977748" w:rsidRPr="00E124FC" w14:paraId="524AAE8B" w14:textId="77777777" w:rsidTr="00E12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F64A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D95B03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Status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Pengajuan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54BAB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Menampilkan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daftar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pengajuan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yang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sedang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menunggu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proses</w:t>
            </w:r>
          </w:p>
        </w:tc>
        <w:tc>
          <w:tcPr>
            <w:tcW w:w="0" w:type="auto"/>
            <w:vAlign w:val="center"/>
            <w:hideMark/>
          </w:tcPr>
          <w:p w14:paraId="20B4C733" w14:textId="6DEFAD42" w:rsidR="00E124FC" w:rsidRPr="00E124FC" w:rsidRDefault="00E124FC" w:rsidP="00E124FC">
            <w:pPr>
              <w:spacing w:after="0"/>
              <w:rPr>
                <w:rFonts w:eastAsiaTheme="majorEastAsia" w:cstheme="majorBidi"/>
                <w:b/>
                <w:bCs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b/>
                <w:bCs/>
                <w:szCs w:val="26"/>
                <w:lang w:val="en-ID"/>
              </w:rPr>
              <w:t>Selesai</w:t>
            </w:r>
          </w:p>
        </w:tc>
      </w:tr>
      <w:tr w:rsidR="00977748" w:rsidRPr="00E124FC" w14:paraId="755BD885" w14:textId="77777777" w:rsidTr="00E12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6DB1F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E0F8D3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Kelola User &amp;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Karyawan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671D9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Admin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dapat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menambah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>/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mengelola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data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pengguna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dan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profil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karyawan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A5857" w14:textId="2E134BAC" w:rsidR="00E124FC" w:rsidRPr="00E124FC" w:rsidRDefault="00977748" w:rsidP="00E124FC">
            <w:pPr>
              <w:spacing w:after="0"/>
              <w:rPr>
                <w:rFonts w:eastAsiaTheme="majorEastAsia" w:cstheme="majorBidi"/>
                <w:b/>
                <w:bCs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b/>
                <w:bCs/>
                <w:szCs w:val="26"/>
                <w:lang w:val="en-ID"/>
              </w:rPr>
              <w:t>Selesai</w:t>
            </w:r>
          </w:p>
        </w:tc>
      </w:tr>
      <w:tr w:rsidR="00977748" w:rsidRPr="00E124FC" w14:paraId="0DC7B424" w14:textId="77777777" w:rsidTr="00E12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E5B21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34AE1B8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Approval Surat</w:t>
            </w:r>
          </w:p>
        </w:tc>
        <w:tc>
          <w:tcPr>
            <w:tcW w:w="0" w:type="auto"/>
            <w:vAlign w:val="center"/>
            <w:hideMark/>
          </w:tcPr>
          <w:p w14:paraId="1AC23CCB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Admin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menyetujui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atau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menolak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pengajuan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dari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karyawan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2EF6B" w14:textId="0FC31A3D" w:rsidR="00E124FC" w:rsidRPr="00E124FC" w:rsidRDefault="00977748" w:rsidP="00E124FC">
            <w:pPr>
              <w:spacing w:after="0"/>
              <w:rPr>
                <w:rFonts w:eastAsiaTheme="majorEastAsia" w:cstheme="majorBidi"/>
                <w:b/>
                <w:bCs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b/>
                <w:bCs/>
                <w:szCs w:val="26"/>
                <w:lang w:val="en-ID"/>
              </w:rPr>
              <w:t>Selesai</w:t>
            </w:r>
          </w:p>
        </w:tc>
      </w:tr>
      <w:tr w:rsidR="00977748" w:rsidRPr="00E124FC" w14:paraId="10015977" w14:textId="77777777" w:rsidTr="00E12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67B81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DCCE712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Notifikasi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963E6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Memberi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tahu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user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jika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sudah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disetujui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atau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ditolak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A3789" w14:textId="02680C7C" w:rsidR="00E124FC" w:rsidRPr="00E124FC" w:rsidRDefault="00E124FC" w:rsidP="00E124FC">
            <w:pPr>
              <w:spacing w:after="0"/>
              <w:rPr>
                <w:rFonts w:eastAsiaTheme="majorEastAsia" w:cstheme="majorBidi"/>
                <w:b/>
                <w:bCs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b/>
                <w:bCs/>
                <w:szCs w:val="26"/>
                <w:lang w:val="en-ID"/>
              </w:rPr>
              <w:t>Belum Dibuat</w:t>
            </w:r>
          </w:p>
        </w:tc>
      </w:tr>
      <w:tr w:rsidR="00977748" w:rsidRPr="00E124FC" w14:paraId="5BE80719" w14:textId="77777777" w:rsidTr="00E12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1E3C7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51C0FF3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Reset Password via Email</w:t>
            </w:r>
          </w:p>
        </w:tc>
        <w:tc>
          <w:tcPr>
            <w:tcW w:w="0" w:type="auto"/>
            <w:vAlign w:val="center"/>
            <w:hideMark/>
          </w:tcPr>
          <w:p w14:paraId="509CC221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Fitur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lupa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password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dengan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pengiriman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token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ke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email</w:t>
            </w:r>
          </w:p>
        </w:tc>
        <w:tc>
          <w:tcPr>
            <w:tcW w:w="0" w:type="auto"/>
            <w:vAlign w:val="center"/>
            <w:hideMark/>
          </w:tcPr>
          <w:p w14:paraId="28D058B6" w14:textId="401DB87D" w:rsidR="00E124FC" w:rsidRPr="00E124FC" w:rsidRDefault="00E124FC" w:rsidP="00E124FC">
            <w:pPr>
              <w:spacing w:after="0"/>
              <w:rPr>
                <w:rFonts w:eastAsiaTheme="majorEastAsia" w:cstheme="majorBidi"/>
                <w:b/>
                <w:bCs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b/>
                <w:bCs/>
                <w:szCs w:val="26"/>
                <w:lang w:val="en-ID"/>
              </w:rPr>
              <w:t>Belum Dibuat</w:t>
            </w:r>
          </w:p>
        </w:tc>
      </w:tr>
      <w:tr w:rsidR="00977748" w:rsidRPr="00E124FC" w14:paraId="407740DF" w14:textId="77777777" w:rsidTr="00E12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520C6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5A72BD7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szCs w:val="26"/>
                <w:lang w:val="en-ID"/>
              </w:rPr>
              <w:t>Dashboard Statistik Admin</w:t>
            </w:r>
          </w:p>
        </w:tc>
        <w:tc>
          <w:tcPr>
            <w:tcW w:w="0" w:type="auto"/>
            <w:vAlign w:val="center"/>
            <w:hideMark/>
          </w:tcPr>
          <w:p w14:paraId="49499DC3" w14:textId="77777777" w:rsidR="00E124FC" w:rsidRPr="00E124FC" w:rsidRDefault="00E124FC" w:rsidP="00E124FC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Grafik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>/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angka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ringkasan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pengajuan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,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selesai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, dan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pengguna</w:t>
            </w:r>
            <w:proofErr w:type="spellEnd"/>
            <w:r w:rsidRPr="00E124FC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E124FC">
              <w:rPr>
                <w:rFonts w:eastAsiaTheme="majorEastAsia" w:cstheme="majorBidi"/>
                <w:szCs w:val="26"/>
                <w:lang w:val="en-ID"/>
              </w:rPr>
              <w:t>aktif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626B2" w14:textId="33A79B45" w:rsidR="00E124FC" w:rsidRPr="00E124FC" w:rsidRDefault="00E124FC" w:rsidP="00E124FC">
            <w:pPr>
              <w:spacing w:after="0"/>
              <w:rPr>
                <w:rFonts w:eastAsiaTheme="majorEastAsia" w:cstheme="majorBidi"/>
                <w:b/>
                <w:bCs/>
                <w:szCs w:val="26"/>
                <w:lang w:val="en-ID"/>
              </w:rPr>
            </w:pPr>
            <w:r w:rsidRPr="00E124FC">
              <w:rPr>
                <w:rFonts w:eastAsiaTheme="majorEastAsia" w:cstheme="majorBidi"/>
                <w:b/>
                <w:bCs/>
                <w:szCs w:val="26"/>
                <w:lang w:val="en-ID"/>
              </w:rPr>
              <w:t>Belum Dibuat</w:t>
            </w:r>
          </w:p>
        </w:tc>
      </w:tr>
    </w:tbl>
    <w:p w14:paraId="2BB3289C" w14:textId="77777777" w:rsidR="00E124FC" w:rsidRDefault="00E124FC" w:rsidP="003C0CCC">
      <w:pPr>
        <w:spacing w:after="0"/>
        <w:rPr>
          <w:rStyle w:val="Heading2Char"/>
        </w:rPr>
      </w:pPr>
    </w:p>
    <w:p w14:paraId="52888618" w14:textId="77777777" w:rsidR="00AE6B4A" w:rsidRDefault="003B0AEA" w:rsidP="003C0CCC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57" w:name="_Toc201961412"/>
      <w:r w:rsidRPr="003C0CCC">
        <w:rPr>
          <w:rStyle w:val="Heading2Char"/>
        </w:rPr>
        <w:t xml:space="preserve">4.6 </w:t>
      </w:r>
      <w:proofErr w:type="spellStart"/>
      <w:r w:rsidRPr="003C0CCC">
        <w:rPr>
          <w:rStyle w:val="Heading2Char"/>
        </w:rPr>
        <w:t>Cuplikan</w:t>
      </w:r>
      <w:proofErr w:type="spellEnd"/>
      <w:r w:rsidRPr="003C0CCC">
        <w:rPr>
          <w:rStyle w:val="Heading2Char"/>
        </w:rPr>
        <w:t xml:space="preserve"> Kode Program</w:t>
      </w:r>
      <w:bookmarkEnd w:id="57"/>
    </w:p>
    <w:p w14:paraId="5A8D340A" w14:textId="77777777" w:rsidR="003C0CCC" w:rsidRDefault="003C0CCC" w:rsidP="00E124FC">
      <w:pPr>
        <w:spacing w:after="0"/>
        <w:ind w:firstLine="567"/>
        <w:jc w:val="both"/>
        <w:rPr>
          <w:rFonts w:cs="Times New Roman"/>
          <w:szCs w:val="24"/>
        </w:rPr>
      </w:pPr>
      <w:r w:rsidRPr="003C0CCC">
        <w:rPr>
          <w:rFonts w:cs="Times New Roman"/>
          <w:szCs w:val="24"/>
        </w:rPr>
        <w:t xml:space="preserve">Berisi </w:t>
      </w:r>
      <w:proofErr w:type="spellStart"/>
      <w:r w:rsidRPr="003C0CCC">
        <w:rPr>
          <w:rFonts w:cs="Times New Roman"/>
          <w:szCs w:val="24"/>
        </w:rPr>
        <w:t>potongan</w:t>
      </w:r>
      <w:proofErr w:type="spellEnd"/>
      <w:r w:rsidRPr="003C0CCC">
        <w:rPr>
          <w:rFonts w:cs="Times New Roman"/>
          <w:szCs w:val="24"/>
        </w:rPr>
        <w:t xml:space="preserve"> </w:t>
      </w:r>
      <w:proofErr w:type="spellStart"/>
      <w:r w:rsidRPr="003C0CCC">
        <w:rPr>
          <w:rFonts w:cs="Times New Roman"/>
          <w:szCs w:val="24"/>
        </w:rPr>
        <w:t>kode</w:t>
      </w:r>
      <w:proofErr w:type="spellEnd"/>
      <w:r w:rsidRPr="003C0CCC">
        <w:rPr>
          <w:rFonts w:cs="Times New Roman"/>
          <w:szCs w:val="24"/>
        </w:rPr>
        <w:t xml:space="preserve"> program </w:t>
      </w:r>
      <w:proofErr w:type="spellStart"/>
      <w:r w:rsidRPr="003C0CCC">
        <w:rPr>
          <w:rFonts w:cs="Times New Roman"/>
          <w:szCs w:val="24"/>
        </w:rPr>
        <w:t>dari</w:t>
      </w:r>
      <w:proofErr w:type="spellEnd"/>
      <w:r w:rsidRPr="003C0CCC">
        <w:rPr>
          <w:rFonts w:cs="Times New Roman"/>
          <w:szCs w:val="24"/>
        </w:rPr>
        <w:t xml:space="preserve"> </w:t>
      </w:r>
      <w:proofErr w:type="spellStart"/>
      <w:r w:rsidRPr="003C0CCC">
        <w:rPr>
          <w:rFonts w:cs="Times New Roman"/>
          <w:szCs w:val="24"/>
        </w:rPr>
        <w:t>bagian</w:t>
      </w:r>
      <w:proofErr w:type="spellEnd"/>
      <w:r w:rsidRPr="003C0CCC">
        <w:rPr>
          <w:rFonts w:cs="Times New Roman"/>
          <w:szCs w:val="24"/>
        </w:rPr>
        <w:t xml:space="preserve"> </w:t>
      </w:r>
      <w:proofErr w:type="spellStart"/>
      <w:r w:rsidRPr="003C0CCC">
        <w:rPr>
          <w:rFonts w:cs="Times New Roman"/>
          <w:szCs w:val="24"/>
        </w:rPr>
        <w:t>penting</w:t>
      </w:r>
      <w:proofErr w:type="spellEnd"/>
      <w:r w:rsidRPr="003C0CCC">
        <w:rPr>
          <w:rFonts w:cs="Times New Roman"/>
          <w:szCs w:val="24"/>
        </w:rPr>
        <w:t xml:space="preserve"> </w:t>
      </w:r>
      <w:proofErr w:type="spellStart"/>
      <w:r w:rsidRPr="003C0CCC">
        <w:rPr>
          <w:rFonts w:cs="Times New Roman"/>
          <w:szCs w:val="24"/>
        </w:rPr>
        <w:t>aplikasi</w:t>
      </w:r>
      <w:proofErr w:type="spellEnd"/>
      <w:r w:rsidRPr="003C0CCC">
        <w:rPr>
          <w:rFonts w:cs="Times New Roman"/>
          <w:szCs w:val="24"/>
        </w:rPr>
        <w:t xml:space="preserve">. </w:t>
      </w:r>
      <w:proofErr w:type="spellStart"/>
      <w:r w:rsidRPr="003C0CCC">
        <w:rPr>
          <w:rFonts w:cs="Times New Roman"/>
          <w:szCs w:val="24"/>
        </w:rPr>
        <w:t>Tampilkan</w:t>
      </w:r>
      <w:proofErr w:type="spellEnd"/>
      <w:r w:rsidRPr="003C0CCC">
        <w:rPr>
          <w:rFonts w:cs="Times New Roman"/>
          <w:szCs w:val="24"/>
        </w:rPr>
        <w:t xml:space="preserve"> </w:t>
      </w:r>
      <w:proofErr w:type="spellStart"/>
      <w:r w:rsidRPr="003C0CCC">
        <w:rPr>
          <w:rFonts w:cs="Times New Roman"/>
          <w:szCs w:val="24"/>
        </w:rPr>
        <w:t>kode</w:t>
      </w:r>
      <w:proofErr w:type="spellEnd"/>
      <w:r w:rsidRPr="003C0CCC">
        <w:rPr>
          <w:rFonts w:cs="Times New Roman"/>
          <w:szCs w:val="24"/>
        </w:rPr>
        <w:t xml:space="preserve"> yang </w:t>
      </w:r>
      <w:proofErr w:type="spellStart"/>
      <w:r w:rsidRPr="003C0CCC">
        <w:rPr>
          <w:rFonts w:cs="Times New Roman"/>
          <w:szCs w:val="24"/>
        </w:rPr>
        <w:t>relevan</w:t>
      </w:r>
      <w:proofErr w:type="spellEnd"/>
      <w:r w:rsidRPr="003C0CCC">
        <w:rPr>
          <w:rFonts w:cs="Times New Roman"/>
          <w:szCs w:val="24"/>
        </w:rPr>
        <w:t xml:space="preserve"> dan </w:t>
      </w:r>
      <w:proofErr w:type="spellStart"/>
      <w:r w:rsidRPr="003C0CCC">
        <w:rPr>
          <w:rFonts w:cs="Times New Roman"/>
          <w:szCs w:val="24"/>
        </w:rPr>
        <w:t>mudah</w:t>
      </w:r>
      <w:proofErr w:type="spellEnd"/>
      <w:r w:rsidRPr="003C0CCC">
        <w:rPr>
          <w:rFonts w:cs="Times New Roman"/>
          <w:szCs w:val="24"/>
        </w:rPr>
        <w:t xml:space="preserve"> </w:t>
      </w:r>
      <w:proofErr w:type="spellStart"/>
      <w:r w:rsidRPr="003C0CCC">
        <w:rPr>
          <w:rFonts w:cs="Times New Roman"/>
          <w:szCs w:val="24"/>
        </w:rPr>
        <w:t>dipahami</w:t>
      </w:r>
      <w:proofErr w:type="spellEnd"/>
      <w:r w:rsidRPr="003C0CCC">
        <w:rPr>
          <w:rFonts w:cs="Times New Roman"/>
          <w:szCs w:val="24"/>
        </w:rPr>
        <w:t xml:space="preserve">, </w:t>
      </w:r>
      <w:proofErr w:type="spellStart"/>
      <w:r w:rsidRPr="003C0CCC">
        <w:rPr>
          <w:rFonts w:cs="Times New Roman"/>
          <w:szCs w:val="24"/>
        </w:rPr>
        <w:t>seperti</w:t>
      </w:r>
      <w:proofErr w:type="spellEnd"/>
      <w:r w:rsidRPr="003C0CCC">
        <w:rPr>
          <w:rFonts w:cs="Times New Roman"/>
          <w:szCs w:val="24"/>
        </w:rPr>
        <w:t xml:space="preserve"> </w:t>
      </w:r>
      <w:proofErr w:type="spellStart"/>
      <w:r w:rsidRPr="003C0CCC">
        <w:rPr>
          <w:rFonts w:cs="Times New Roman"/>
          <w:szCs w:val="24"/>
        </w:rPr>
        <w:t>fungsi</w:t>
      </w:r>
      <w:proofErr w:type="spellEnd"/>
      <w:r w:rsidRPr="003C0CCC">
        <w:rPr>
          <w:rFonts w:cs="Times New Roman"/>
          <w:szCs w:val="24"/>
        </w:rPr>
        <w:t xml:space="preserve"> </w:t>
      </w:r>
      <w:proofErr w:type="spellStart"/>
      <w:r w:rsidRPr="003C0CCC">
        <w:rPr>
          <w:rFonts w:cs="Times New Roman"/>
          <w:szCs w:val="24"/>
        </w:rPr>
        <w:t>utama</w:t>
      </w:r>
      <w:proofErr w:type="spellEnd"/>
      <w:r w:rsidRPr="003C0CCC">
        <w:rPr>
          <w:rFonts w:cs="Times New Roman"/>
          <w:szCs w:val="24"/>
        </w:rPr>
        <w:t xml:space="preserve">, controller, </w:t>
      </w:r>
      <w:proofErr w:type="spellStart"/>
      <w:r w:rsidRPr="003C0CCC">
        <w:rPr>
          <w:rFonts w:cs="Times New Roman"/>
          <w:szCs w:val="24"/>
        </w:rPr>
        <w:t>atau</w:t>
      </w:r>
      <w:proofErr w:type="spellEnd"/>
      <w:r w:rsidRPr="003C0CCC">
        <w:rPr>
          <w:rFonts w:cs="Times New Roman"/>
          <w:szCs w:val="24"/>
        </w:rPr>
        <w:t xml:space="preserve"> query yang </w:t>
      </w:r>
      <w:proofErr w:type="spellStart"/>
      <w:r w:rsidRPr="003C0CCC">
        <w:rPr>
          <w:rFonts w:cs="Times New Roman"/>
          <w:szCs w:val="24"/>
        </w:rPr>
        <w:t>digunakan</w:t>
      </w:r>
      <w:proofErr w:type="spellEnd"/>
      <w:r w:rsidRPr="003C0CCC">
        <w:rPr>
          <w:rFonts w:cs="Times New Roman"/>
          <w:szCs w:val="24"/>
        </w:rPr>
        <w:t xml:space="preserve"> </w:t>
      </w:r>
      <w:proofErr w:type="spellStart"/>
      <w:r w:rsidRPr="003C0CCC">
        <w:rPr>
          <w:rFonts w:cs="Times New Roman"/>
          <w:szCs w:val="24"/>
        </w:rPr>
        <w:t>dalam</w:t>
      </w:r>
      <w:proofErr w:type="spellEnd"/>
      <w:r w:rsidRPr="003C0CCC">
        <w:rPr>
          <w:rFonts w:cs="Times New Roman"/>
          <w:szCs w:val="24"/>
        </w:rPr>
        <w:t xml:space="preserve"> </w:t>
      </w:r>
      <w:proofErr w:type="spellStart"/>
      <w:r w:rsidRPr="003C0CCC">
        <w:rPr>
          <w:rFonts w:cs="Times New Roman"/>
          <w:szCs w:val="24"/>
        </w:rPr>
        <w:t>fitur</w:t>
      </w:r>
      <w:proofErr w:type="spellEnd"/>
      <w:r w:rsidRPr="003C0CCC">
        <w:rPr>
          <w:rFonts w:cs="Times New Roman"/>
          <w:szCs w:val="24"/>
        </w:rPr>
        <w:t xml:space="preserve"> </w:t>
      </w:r>
      <w:proofErr w:type="spellStart"/>
      <w:r w:rsidRPr="003C0CCC">
        <w:rPr>
          <w:rFonts w:cs="Times New Roman"/>
          <w:szCs w:val="24"/>
        </w:rPr>
        <w:t>tertentu</w:t>
      </w:r>
      <w:proofErr w:type="spellEnd"/>
      <w:r w:rsidRPr="003C0CCC">
        <w:rPr>
          <w:rFonts w:cs="Times New Roman"/>
          <w:szCs w:val="24"/>
        </w:rPr>
        <w:t>.</w:t>
      </w:r>
    </w:p>
    <w:p w14:paraId="01B1210D" w14:textId="034DAEF7" w:rsidR="00E124FC" w:rsidRPr="00E124FC" w:rsidRDefault="00D12860" w:rsidP="00E124FC">
      <w:pPr>
        <w:pStyle w:val="Heading3"/>
        <w:rPr>
          <w:rFonts w:ascii="Times New Roman" w:eastAsiaTheme="minorEastAsia" w:hAnsi="Times New Roman" w:cs="Times New Roman"/>
          <w:color w:val="auto"/>
          <w:lang w:val="en-ID"/>
        </w:rPr>
      </w:pPr>
      <w:bookmarkStart w:id="58" w:name="_Toc201961413"/>
      <w:r w:rsidRPr="00E124FC">
        <w:rPr>
          <w:rFonts w:ascii="Times New Roman" w:hAnsi="Times New Roman" w:cs="Times New Roman"/>
          <w:color w:val="auto"/>
        </w:rPr>
        <w:t xml:space="preserve">4.6.1 </w:t>
      </w:r>
      <w:r w:rsidRPr="00E124FC">
        <w:rPr>
          <w:rFonts w:ascii="Times New Roman" w:eastAsiaTheme="minorEastAsia" w:hAnsi="Times New Roman" w:cs="Times New Roman"/>
          <w:color w:val="auto"/>
          <w:lang w:val="en-ID"/>
        </w:rPr>
        <w:t>F</w:t>
      </w:r>
      <w:r w:rsidRPr="00E124FC">
        <w:rPr>
          <w:rFonts w:ascii="Times New Roman" w:hAnsi="Times New Roman" w:cs="Times New Roman"/>
          <w:color w:val="auto"/>
          <w:lang w:val="en-ID"/>
        </w:rPr>
        <w:t>rontend</w:t>
      </w:r>
      <w:r w:rsidRPr="00E124FC">
        <w:rPr>
          <w:rFonts w:ascii="Times New Roman" w:eastAsiaTheme="minorEastAsia" w:hAnsi="Times New Roman" w:cs="Times New Roman"/>
          <w:color w:val="auto"/>
          <w:lang w:val="en-ID"/>
        </w:rPr>
        <w:t xml:space="preserve"> (A</w:t>
      </w:r>
      <w:r w:rsidRPr="00E124FC">
        <w:rPr>
          <w:rFonts w:ascii="Times New Roman" w:hAnsi="Times New Roman" w:cs="Times New Roman"/>
          <w:color w:val="auto"/>
          <w:lang w:val="en-ID"/>
        </w:rPr>
        <w:t>ngular</w:t>
      </w:r>
      <w:r w:rsidRPr="00E124FC">
        <w:rPr>
          <w:rFonts w:ascii="Times New Roman" w:eastAsiaTheme="minorEastAsia" w:hAnsi="Times New Roman" w:cs="Times New Roman"/>
          <w:color w:val="auto"/>
          <w:lang w:val="en-ID"/>
        </w:rPr>
        <w:t xml:space="preserve"> / I</w:t>
      </w:r>
      <w:r w:rsidRPr="00E124FC">
        <w:rPr>
          <w:rFonts w:ascii="Times New Roman" w:hAnsi="Times New Roman" w:cs="Times New Roman"/>
          <w:color w:val="auto"/>
          <w:lang w:val="en-ID"/>
        </w:rPr>
        <w:t>onic</w:t>
      </w:r>
      <w:r w:rsidRPr="00E124FC">
        <w:rPr>
          <w:rFonts w:ascii="Times New Roman" w:eastAsiaTheme="minorEastAsia" w:hAnsi="Times New Roman" w:cs="Times New Roman"/>
          <w:color w:val="auto"/>
          <w:lang w:val="en-ID"/>
        </w:rPr>
        <w:t>)</w:t>
      </w:r>
      <w:bookmarkEnd w:id="58"/>
    </w:p>
    <w:p w14:paraId="6F66D90C" w14:textId="6B943094" w:rsidR="00D12860" w:rsidRDefault="00D12860" w:rsidP="00D12860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en-ID"/>
        </w:rPr>
      </w:pPr>
      <w:r w:rsidRPr="00E124FC">
        <w:rPr>
          <w:rFonts w:cs="Times New Roman"/>
          <w:szCs w:val="24"/>
          <w:lang w:val="en-ID"/>
        </w:rPr>
        <w:t xml:space="preserve">Login page – </w:t>
      </w:r>
      <w:proofErr w:type="spellStart"/>
      <w:r w:rsidRPr="00E124FC">
        <w:rPr>
          <w:rFonts w:cs="Times New Roman"/>
          <w:szCs w:val="24"/>
          <w:lang w:val="en-ID"/>
        </w:rPr>
        <w:t>login.page.ts</w:t>
      </w:r>
      <w:proofErr w:type="spellEnd"/>
    </w:p>
    <w:p w14:paraId="09D8C159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>login() {</w:t>
      </w:r>
    </w:p>
    <w:p w14:paraId="5B7E2981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</w:t>
      </w:r>
      <w:proofErr w:type="spellStart"/>
      <w:r w:rsidRPr="00D14620">
        <w:rPr>
          <w:rFonts w:cs="Times New Roman"/>
          <w:szCs w:val="24"/>
          <w:lang w:val="en-ID"/>
        </w:rPr>
        <w:t>this.auth.login</w:t>
      </w:r>
      <w:proofErr w:type="spellEnd"/>
      <w:r w:rsidRPr="00D14620">
        <w:rPr>
          <w:rFonts w:cs="Times New Roman"/>
          <w:szCs w:val="24"/>
          <w:lang w:val="en-ID"/>
        </w:rPr>
        <w:t xml:space="preserve">({ email: </w:t>
      </w:r>
      <w:proofErr w:type="spellStart"/>
      <w:r w:rsidRPr="00D14620">
        <w:rPr>
          <w:rFonts w:cs="Times New Roman"/>
          <w:szCs w:val="24"/>
          <w:lang w:val="en-ID"/>
        </w:rPr>
        <w:t>this.email</w:t>
      </w:r>
      <w:proofErr w:type="spellEnd"/>
      <w:r w:rsidRPr="00D14620">
        <w:rPr>
          <w:rFonts w:cs="Times New Roman"/>
          <w:szCs w:val="24"/>
          <w:lang w:val="en-ID"/>
        </w:rPr>
        <w:t xml:space="preserve">, password: </w:t>
      </w:r>
      <w:proofErr w:type="spellStart"/>
      <w:r w:rsidRPr="00D14620">
        <w:rPr>
          <w:rFonts w:cs="Times New Roman"/>
          <w:szCs w:val="24"/>
          <w:lang w:val="en-ID"/>
        </w:rPr>
        <w:t>this.password</w:t>
      </w:r>
      <w:proofErr w:type="spellEnd"/>
      <w:r w:rsidRPr="00D14620">
        <w:rPr>
          <w:rFonts w:cs="Times New Roman"/>
          <w:szCs w:val="24"/>
          <w:lang w:val="en-ID"/>
        </w:rPr>
        <w:t xml:space="preserve"> }).subscribe({</w:t>
      </w:r>
    </w:p>
    <w:p w14:paraId="120B2038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next: (res: any) =&gt; {</w:t>
      </w:r>
    </w:p>
    <w:p w14:paraId="4FDFBC77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</w:t>
      </w:r>
      <w:proofErr w:type="spellStart"/>
      <w:r w:rsidRPr="00D14620">
        <w:rPr>
          <w:rFonts w:cs="Times New Roman"/>
          <w:szCs w:val="24"/>
          <w:lang w:val="en-ID"/>
        </w:rPr>
        <w:t>const</w:t>
      </w:r>
      <w:proofErr w:type="spellEnd"/>
      <w:r w:rsidRPr="00D14620">
        <w:rPr>
          <w:rFonts w:cs="Times New Roman"/>
          <w:szCs w:val="24"/>
          <w:lang w:val="en-ID"/>
        </w:rPr>
        <w:t xml:space="preserve"> token = </w:t>
      </w:r>
      <w:proofErr w:type="spellStart"/>
      <w:r w:rsidRPr="00D14620">
        <w:rPr>
          <w:rFonts w:cs="Times New Roman"/>
          <w:szCs w:val="24"/>
          <w:lang w:val="en-ID"/>
        </w:rPr>
        <w:t>res.access_token</w:t>
      </w:r>
      <w:proofErr w:type="spellEnd"/>
      <w:r w:rsidRPr="00D14620">
        <w:rPr>
          <w:rFonts w:cs="Times New Roman"/>
          <w:szCs w:val="24"/>
          <w:lang w:val="en-ID"/>
        </w:rPr>
        <w:t>;</w:t>
      </w:r>
    </w:p>
    <w:p w14:paraId="554DFCF1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</w:t>
      </w:r>
      <w:proofErr w:type="spellStart"/>
      <w:r w:rsidRPr="00D14620">
        <w:rPr>
          <w:rFonts w:cs="Times New Roman"/>
          <w:szCs w:val="24"/>
          <w:lang w:val="en-ID"/>
        </w:rPr>
        <w:t>localStorage.setItem</w:t>
      </w:r>
      <w:proofErr w:type="spellEnd"/>
      <w:r w:rsidRPr="00D14620">
        <w:rPr>
          <w:rFonts w:cs="Times New Roman"/>
          <w:szCs w:val="24"/>
          <w:lang w:val="en-ID"/>
        </w:rPr>
        <w:t>('token', token);</w:t>
      </w:r>
    </w:p>
    <w:p w14:paraId="2BED8FFB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53B94F46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lastRenderedPageBreak/>
        <w:t xml:space="preserve">      </w:t>
      </w:r>
      <w:proofErr w:type="spellStart"/>
      <w:r w:rsidRPr="00D14620">
        <w:rPr>
          <w:rFonts w:cs="Times New Roman"/>
          <w:szCs w:val="24"/>
          <w:lang w:val="en-ID"/>
        </w:rPr>
        <w:t>this.auth.getProfile</w:t>
      </w:r>
      <w:proofErr w:type="spellEnd"/>
      <w:r w:rsidRPr="00D14620">
        <w:rPr>
          <w:rFonts w:cs="Times New Roman"/>
          <w:szCs w:val="24"/>
          <w:lang w:val="en-ID"/>
        </w:rPr>
        <w:t>().subscribe((profile: any) =&gt; {</w:t>
      </w:r>
    </w:p>
    <w:p w14:paraId="07230806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</w:t>
      </w:r>
      <w:proofErr w:type="spellStart"/>
      <w:r w:rsidRPr="00D14620">
        <w:rPr>
          <w:rFonts w:cs="Times New Roman"/>
          <w:szCs w:val="24"/>
          <w:lang w:val="en-ID"/>
        </w:rPr>
        <w:t>const</w:t>
      </w:r>
      <w:proofErr w:type="spellEnd"/>
      <w:r w:rsidRPr="00D14620">
        <w:rPr>
          <w:rFonts w:cs="Times New Roman"/>
          <w:szCs w:val="24"/>
          <w:lang w:val="en-ID"/>
        </w:rPr>
        <w:t xml:space="preserve"> role = (</w:t>
      </w:r>
      <w:proofErr w:type="spellStart"/>
      <w:r w:rsidRPr="00D14620">
        <w:rPr>
          <w:rFonts w:cs="Times New Roman"/>
          <w:szCs w:val="24"/>
          <w:lang w:val="en-ID"/>
        </w:rPr>
        <w:t>profile.role</w:t>
      </w:r>
      <w:proofErr w:type="spellEnd"/>
      <w:r w:rsidRPr="00D14620">
        <w:rPr>
          <w:rFonts w:cs="Times New Roman"/>
          <w:szCs w:val="24"/>
          <w:lang w:val="en-ID"/>
        </w:rPr>
        <w:t xml:space="preserve"> || '').</w:t>
      </w:r>
      <w:proofErr w:type="spellStart"/>
      <w:r w:rsidRPr="00D14620">
        <w:rPr>
          <w:rFonts w:cs="Times New Roman"/>
          <w:szCs w:val="24"/>
          <w:lang w:val="en-ID"/>
        </w:rPr>
        <w:t>toLowerCase</w:t>
      </w:r>
      <w:proofErr w:type="spellEnd"/>
      <w:r w:rsidRPr="00D14620">
        <w:rPr>
          <w:rFonts w:cs="Times New Roman"/>
          <w:szCs w:val="24"/>
          <w:lang w:val="en-ID"/>
        </w:rPr>
        <w:t>();</w:t>
      </w:r>
    </w:p>
    <w:p w14:paraId="65F78E9E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if (role !== '</w:t>
      </w:r>
      <w:proofErr w:type="spellStart"/>
      <w:r w:rsidRPr="00D14620">
        <w:rPr>
          <w:rFonts w:cs="Times New Roman"/>
          <w:szCs w:val="24"/>
          <w:lang w:val="en-ID"/>
        </w:rPr>
        <w:t>karyawan</w:t>
      </w:r>
      <w:proofErr w:type="spellEnd"/>
      <w:r w:rsidRPr="00D14620">
        <w:rPr>
          <w:rFonts w:cs="Times New Roman"/>
          <w:szCs w:val="24"/>
          <w:lang w:val="en-ID"/>
        </w:rPr>
        <w:t>') {</w:t>
      </w:r>
    </w:p>
    <w:p w14:paraId="65272554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</w:t>
      </w:r>
      <w:proofErr w:type="spellStart"/>
      <w:r w:rsidRPr="00D14620">
        <w:rPr>
          <w:rFonts w:cs="Times New Roman"/>
          <w:szCs w:val="24"/>
          <w:lang w:val="en-ID"/>
        </w:rPr>
        <w:t>this.presentToast</w:t>
      </w:r>
      <w:proofErr w:type="spellEnd"/>
      <w:r w:rsidRPr="00D14620">
        <w:rPr>
          <w:rFonts w:cs="Times New Roman"/>
          <w:szCs w:val="24"/>
          <w:lang w:val="en-ID"/>
        </w:rPr>
        <w:t xml:space="preserve">('Akun </w:t>
      </w:r>
      <w:proofErr w:type="spellStart"/>
      <w:r w:rsidRPr="00D14620">
        <w:rPr>
          <w:rFonts w:cs="Times New Roman"/>
          <w:szCs w:val="24"/>
          <w:lang w:val="en-ID"/>
        </w:rPr>
        <w:t>bukan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karyawan</w:t>
      </w:r>
      <w:proofErr w:type="spellEnd"/>
      <w:r w:rsidRPr="00D14620">
        <w:rPr>
          <w:rFonts w:cs="Times New Roman"/>
          <w:szCs w:val="24"/>
          <w:lang w:val="en-ID"/>
        </w:rPr>
        <w:t>');</w:t>
      </w:r>
    </w:p>
    <w:p w14:paraId="29CFF0DE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return;</w:t>
      </w:r>
    </w:p>
    <w:p w14:paraId="295836F6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}</w:t>
      </w:r>
    </w:p>
    <w:p w14:paraId="38414BB1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</w:t>
      </w:r>
      <w:proofErr w:type="spellStart"/>
      <w:r w:rsidRPr="00D14620">
        <w:rPr>
          <w:rFonts w:cs="Times New Roman"/>
          <w:szCs w:val="24"/>
          <w:lang w:val="en-ID"/>
        </w:rPr>
        <w:t>localStorage.setItem</w:t>
      </w:r>
      <w:proofErr w:type="spellEnd"/>
      <w:r w:rsidRPr="00D14620">
        <w:rPr>
          <w:rFonts w:cs="Times New Roman"/>
          <w:szCs w:val="24"/>
          <w:lang w:val="en-ID"/>
        </w:rPr>
        <w:t xml:space="preserve">('user', </w:t>
      </w:r>
      <w:proofErr w:type="spellStart"/>
      <w:r w:rsidRPr="00D14620">
        <w:rPr>
          <w:rFonts w:cs="Times New Roman"/>
          <w:szCs w:val="24"/>
          <w:lang w:val="en-ID"/>
        </w:rPr>
        <w:t>JSON.stringify</w:t>
      </w:r>
      <w:proofErr w:type="spellEnd"/>
      <w:r w:rsidRPr="00D14620">
        <w:rPr>
          <w:rFonts w:cs="Times New Roman"/>
          <w:szCs w:val="24"/>
          <w:lang w:val="en-ID"/>
        </w:rPr>
        <w:t>(profile));</w:t>
      </w:r>
    </w:p>
    <w:p w14:paraId="3C01945A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</w:t>
      </w:r>
      <w:proofErr w:type="spellStart"/>
      <w:r w:rsidRPr="00D14620">
        <w:rPr>
          <w:rFonts w:cs="Times New Roman"/>
          <w:szCs w:val="24"/>
          <w:lang w:val="en-ID"/>
        </w:rPr>
        <w:t>this.router.navigate</w:t>
      </w:r>
      <w:proofErr w:type="spellEnd"/>
      <w:r w:rsidRPr="00D14620">
        <w:rPr>
          <w:rFonts w:cs="Times New Roman"/>
          <w:szCs w:val="24"/>
          <w:lang w:val="en-ID"/>
        </w:rPr>
        <w:t>(['/home']);</w:t>
      </w:r>
    </w:p>
    <w:p w14:paraId="23A50C60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});</w:t>
      </w:r>
    </w:p>
    <w:p w14:paraId="0DD883E3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},</w:t>
      </w:r>
    </w:p>
    <w:p w14:paraId="46485A1B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error: async () =&gt; {</w:t>
      </w:r>
    </w:p>
    <w:p w14:paraId="60B591F4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</w:t>
      </w:r>
      <w:proofErr w:type="spellStart"/>
      <w:r w:rsidRPr="00D14620">
        <w:rPr>
          <w:rFonts w:cs="Times New Roman"/>
          <w:szCs w:val="24"/>
          <w:lang w:val="en-ID"/>
        </w:rPr>
        <w:t>this.handleLoginError</w:t>
      </w:r>
      <w:proofErr w:type="spellEnd"/>
      <w:r w:rsidRPr="00D14620">
        <w:rPr>
          <w:rFonts w:cs="Times New Roman"/>
          <w:szCs w:val="24"/>
          <w:lang w:val="en-ID"/>
        </w:rPr>
        <w:t>();</w:t>
      </w:r>
    </w:p>
    <w:p w14:paraId="30AD16CE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}</w:t>
      </w:r>
    </w:p>
    <w:p w14:paraId="7B50BC84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});</w:t>
      </w:r>
    </w:p>
    <w:p w14:paraId="635D126E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>}</w:t>
      </w:r>
    </w:p>
    <w:p w14:paraId="0498F72E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7B4F64CB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private async </w:t>
      </w:r>
      <w:proofErr w:type="spellStart"/>
      <w:r w:rsidRPr="00D14620">
        <w:rPr>
          <w:rFonts w:cs="Times New Roman"/>
          <w:szCs w:val="24"/>
          <w:lang w:val="en-ID"/>
        </w:rPr>
        <w:t>handleLoginError</w:t>
      </w:r>
      <w:proofErr w:type="spellEnd"/>
      <w:r w:rsidRPr="00D14620">
        <w:rPr>
          <w:rFonts w:cs="Times New Roman"/>
          <w:szCs w:val="24"/>
          <w:lang w:val="en-ID"/>
        </w:rPr>
        <w:t>() {</w:t>
      </w:r>
    </w:p>
    <w:p w14:paraId="2FDAABB8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</w:t>
      </w:r>
      <w:proofErr w:type="spellStart"/>
      <w:r w:rsidRPr="00D14620">
        <w:rPr>
          <w:rFonts w:cs="Times New Roman"/>
          <w:szCs w:val="24"/>
          <w:lang w:val="en-ID"/>
        </w:rPr>
        <w:t>this.triggerShakeAnimation</w:t>
      </w:r>
      <w:proofErr w:type="spellEnd"/>
      <w:r w:rsidRPr="00D14620">
        <w:rPr>
          <w:rFonts w:cs="Times New Roman"/>
          <w:szCs w:val="24"/>
          <w:lang w:val="en-ID"/>
        </w:rPr>
        <w:t>();</w:t>
      </w:r>
    </w:p>
    <w:p w14:paraId="72FA81F0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</w:t>
      </w:r>
      <w:proofErr w:type="spellStart"/>
      <w:r w:rsidRPr="00D14620">
        <w:rPr>
          <w:rFonts w:cs="Times New Roman"/>
          <w:szCs w:val="24"/>
          <w:lang w:val="en-ID"/>
        </w:rPr>
        <w:t>this.email</w:t>
      </w:r>
      <w:proofErr w:type="spellEnd"/>
      <w:r w:rsidRPr="00D14620">
        <w:rPr>
          <w:rFonts w:cs="Times New Roman"/>
          <w:szCs w:val="24"/>
          <w:lang w:val="en-ID"/>
        </w:rPr>
        <w:t xml:space="preserve"> = '';</w:t>
      </w:r>
    </w:p>
    <w:p w14:paraId="0F57DB10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</w:t>
      </w:r>
      <w:proofErr w:type="spellStart"/>
      <w:r w:rsidRPr="00D14620">
        <w:rPr>
          <w:rFonts w:cs="Times New Roman"/>
          <w:szCs w:val="24"/>
          <w:lang w:val="en-ID"/>
        </w:rPr>
        <w:t>this.password</w:t>
      </w:r>
      <w:proofErr w:type="spellEnd"/>
      <w:r w:rsidRPr="00D14620">
        <w:rPr>
          <w:rFonts w:cs="Times New Roman"/>
          <w:szCs w:val="24"/>
          <w:lang w:val="en-ID"/>
        </w:rPr>
        <w:t xml:space="preserve"> = '';</w:t>
      </w:r>
    </w:p>
    <w:p w14:paraId="387BA67E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await </w:t>
      </w:r>
      <w:proofErr w:type="spellStart"/>
      <w:r w:rsidRPr="00D14620">
        <w:rPr>
          <w:rFonts w:cs="Times New Roman"/>
          <w:szCs w:val="24"/>
          <w:lang w:val="en-ID"/>
        </w:rPr>
        <w:t>this.presentToast</w:t>
      </w:r>
      <w:proofErr w:type="spellEnd"/>
      <w:r w:rsidRPr="00D14620">
        <w:rPr>
          <w:rFonts w:cs="Times New Roman"/>
          <w:szCs w:val="24"/>
          <w:lang w:val="en-ID"/>
        </w:rPr>
        <w:t xml:space="preserve">('Email </w:t>
      </w:r>
      <w:proofErr w:type="spellStart"/>
      <w:r w:rsidRPr="00D14620">
        <w:rPr>
          <w:rFonts w:cs="Times New Roman"/>
          <w:szCs w:val="24"/>
          <w:lang w:val="en-ID"/>
        </w:rPr>
        <w:t>atau</w:t>
      </w:r>
      <w:proofErr w:type="spellEnd"/>
      <w:r w:rsidRPr="00D14620">
        <w:rPr>
          <w:rFonts w:cs="Times New Roman"/>
          <w:szCs w:val="24"/>
          <w:lang w:val="en-ID"/>
        </w:rPr>
        <w:t xml:space="preserve"> password salah!');</w:t>
      </w:r>
    </w:p>
    <w:p w14:paraId="2F56626B" w14:textId="7AAEF3A8" w:rsidR="00576FF3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>}</w:t>
      </w:r>
    </w:p>
    <w:p w14:paraId="3CBB7CC0" w14:textId="77777777" w:rsid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69E7D040" w14:textId="476234B3" w:rsid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Penjelasan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singkat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mengenai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kode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>
        <w:rPr>
          <w:rFonts w:cs="Times New Roman"/>
          <w:szCs w:val="24"/>
          <w:lang w:val="en-ID"/>
        </w:rPr>
        <w:t xml:space="preserve"> :</w:t>
      </w:r>
    </w:p>
    <w:p w14:paraId="5D3AA379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 w:rsidRPr="00D14620">
        <w:rPr>
          <w:rFonts w:cs="Times New Roman"/>
          <w:szCs w:val="24"/>
          <w:lang w:val="en-ID"/>
        </w:rPr>
        <w:t>Potongan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kode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berikut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menangani</w:t>
      </w:r>
      <w:proofErr w:type="spellEnd"/>
      <w:r w:rsidRPr="00D14620">
        <w:rPr>
          <w:rFonts w:cs="Times New Roman"/>
          <w:szCs w:val="24"/>
          <w:lang w:val="en-ID"/>
        </w:rPr>
        <w:t xml:space="preserve"> proses login pada </w:t>
      </w:r>
      <w:proofErr w:type="spellStart"/>
      <w:r w:rsidRPr="00D14620">
        <w:rPr>
          <w:rFonts w:cs="Times New Roman"/>
          <w:szCs w:val="24"/>
          <w:lang w:val="en-ID"/>
        </w:rPr>
        <w:t>sisi</w:t>
      </w:r>
      <w:proofErr w:type="spellEnd"/>
      <w:r w:rsidRPr="00D14620">
        <w:rPr>
          <w:rFonts w:cs="Times New Roman"/>
          <w:szCs w:val="24"/>
          <w:lang w:val="en-ID"/>
        </w:rPr>
        <w:t xml:space="preserve"> frontend. Ketika </w:t>
      </w:r>
      <w:proofErr w:type="spellStart"/>
      <w:r w:rsidRPr="00D14620">
        <w:rPr>
          <w:rFonts w:cs="Times New Roman"/>
          <w:szCs w:val="24"/>
          <w:lang w:val="en-ID"/>
        </w:rPr>
        <w:t>pengguna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mengisi</w:t>
      </w:r>
      <w:proofErr w:type="spellEnd"/>
      <w:r w:rsidRPr="00D14620">
        <w:rPr>
          <w:rFonts w:cs="Times New Roman"/>
          <w:szCs w:val="24"/>
          <w:lang w:val="en-ID"/>
        </w:rPr>
        <w:t xml:space="preserve"> email dan password </w:t>
      </w:r>
      <w:proofErr w:type="spellStart"/>
      <w:r w:rsidRPr="00D14620">
        <w:rPr>
          <w:rFonts w:cs="Times New Roman"/>
          <w:szCs w:val="24"/>
          <w:lang w:val="en-ID"/>
        </w:rPr>
        <w:t>lalu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menekan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tombol</w:t>
      </w:r>
      <w:proofErr w:type="spellEnd"/>
      <w:r w:rsidRPr="00D14620">
        <w:rPr>
          <w:rFonts w:cs="Times New Roman"/>
          <w:szCs w:val="24"/>
          <w:lang w:val="en-ID"/>
        </w:rPr>
        <w:t xml:space="preserve"> login, </w:t>
      </w:r>
      <w:proofErr w:type="spellStart"/>
      <w:r w:rsidRPr="00D14620">
        <w:rPr>
          <w:rFonts w:cs="Times New Roman"/>
          <w:szCs w:val="24"/>
          <w:lang w:val="en-ID"/>
        </w:rPr>
        <w:t>fungsi</w:t>
      </w:r>
      <w:proofErr w:type="spellEnd"/>
      <w:r w:rsidRPr="00D14620">
        <w:rPr>
          <w:rFonts w:cs="Times New Roman"/>
          <w:szCs w:val="24"/>
          <w:lang w:val="en-ID"/>
        </w:rPr>
        <w:t xml:space="preserve"> login() </w:t>
      </w:r>
      <w:proofErr w:type="spellStart"/>
      <w:r w:rsidRPr="00D14620">
        <w:rPr>
          <w:rFonts w:cs="Times New Roman"/>
          <w:szCs w:val="24"/>
          <w:lang w:val="en-ID"/>
        </w:rPr>
        <w:t>akan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mengirim</w:t>
      </w:r>
      <w:proofErr w:type="spellEnd"/>
      <w:r w:rsidRPr="00D14620">
        <w:rPr>
          <w:rFonts w:cs="Times New Roman"/>
          <w:szCs w:val="24"/>
          <w:lang w:val="en-ID"/>
        </w:rPr>
        <w:t xml:space="preserve"> data </w:t>
      </w:r>
      <w:proofErr w:type="spellStart"/>
      <w:r w:rsidRPr="00D14620">
        <w:rPr>
          <w:rFonts w:cs="Times New Roman"/>
          <w:szCs w:val="24"/>
          <w:lang w:val="en-ID"/>
        </w:rPr>
        <w:t>ke</w:t>
      </w:r>
      <w:proofErr w:type="spellEnd"/>
      <w:r w:rsidRPr="00D14620">
        <w:rPr>
          <w:rFonts w:cs="Times New Roman"/>
          <w:szCs w:val="24"/>
          <w:lang w:val="en-ID"/>
        </w:rPr>
        <w:t xml:space="preserve"> backend </w:t>
      </w:r>
      <w:proofErr w:type="spellStart"/>
      <w:r w:rsidRPr="00D14620">
        <w:rPr>
          <w:rFonts w:cs="Times New Roman"/>
          <w:szCs w:val="24"/>
          <w:lang w:val="en-ID"/>
        </w:rPr>
        <w:t>melalui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AuthService</w:t>
      </w:r>
      <w:proofErr w:type="spellEnd"/>
      <w:r w:rsidRPr="00D14620">
        <w:rPr>
          <w:rFonts w:cs="Times New Roman"/>
          <w:szCs w:val="24"/>
          <w:lang w:val="en-ID"/>
        </w:rPr>
        <w:t xml:space="preserve">. Jika </w:t>
      </w:r>
      <w:proofErr w:type="spellStart"/>
      <w:r w:rsidRPr="00D14620">
        <w:rPr>
          <w:rFonts w:cs="Times New Roman"/>
          <w:szCs w:val="24"/>
          <w:lang w:val="en-ID"/>
        </w:rPr>
        <w:t>berhasil</w:t>
      </w:r>
      <w:proofErr w:type="spellEnd"/>
      <w:r w:rsidRPr="00D14620">
        <w:rPr>
          <w:rFonts w:cs="Times New Roman"/>
          <w:szCs w:val="24"/>
          <w:lang w:val="en-ID"/>
        </w:rPr>
        <w:t xml:space="preserve">, token </w:t>
      </w:r>
      <w:proofErr w:type="spellStart"/>
      <w:r w:rsidRPr="00D14620">
        <w:rPr>
          <w:rFonts w:cs="Times New Roman"/>
          <w:szCs w:val="24"/>
          <w:lang w:val="en-ID"/>
        </w:rPr>
        <w:t>disimpan</w:t>
      </w:r>
      <w:proofErr w:type="spellEnd"/>
      <w:r w:rsidRPr="00D14620">
        <w:rPr>
          <w:rFonts w:cs="Times New Roman"/>
          <w:szCs w:val="24"/>
          <w:lang w:val="en-ID"/>
        </w:rPr>
        <w:t xml:space="preserve"> di </w:t>
      </w:r>
      <w:proofErr w:type="spellStart"/>
      <w:r w:rsidRPr="00D14620">
        <w:rPr>
          <w:rFonts w:cs="Times New Roman"/>
          <w:szCs w:val="24"/>
          <w:lang w:val="en-ID"/>
        </w:rPr>
        <w:t>localStorage</w:t>
      </w:r>
      <w:proofErr w:type="spellEnd"/>
      <w:r w:rsidRPr="00D14620">
        <w:rPr>
          <w:rFonts w:cs="Times New Roman"/>
          <w:szCs w:val="24"/>
          <w:lang w:val="en-ID"/>
        </w:rPr>
        <w:t xml:space="preserve">, </w:t>
      </w:r>
      <w:proofErr w:type="spellStart"/>
      <w:r w:rsidRPr="00D14620">
        <w:rPr>
          <w:rFonts w:cs="Times New Roman"/>
          <w:szCs w:val="24"/>
          <w:lang w:val="en-ID"/>
        </w:rPr>
        <w:t>lalu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pengguna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akan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diarahkan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ke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halaman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utama</w:t>
      </w:r>
      <w:proofErr w:type="spellEnd"/>
      <w:r w:rsidRPr="00D14620">
        <w:rPr>
          <w:rFonts w:cs="Times New Roman"/>
          <w:szCs w:val="24"/>
          <w:lang w:val="en-ID"/>
        </w:rPr>
        <w:t xml:space="preserve"> (/home). Jika </w:t>
      </w:r>
      <w:proofErr w:type="spellStart"/>
      <w:r w:rsidRPr="00D14620">
        <w:rPr>
          <w:rFonts w:cs="Times New Roman"/>
          <w:szCs w:val="24"/>
          <w:lang w:val="en-ID"/>
        </w:rPr>
        <w:t>gagal</w:t>
      </w:r>
      <w:proofErr w:type="spellEnd"/>
      <w:r w:rsidRPr="00D14620">
        <w:rPr>
          <w:rFonts w:cs="Times New Roman"/>
          <w:szCs w:val="24"/>
          <w:lang w:val="en-ID"/>
        </w:rPr>
        <w:t xml:space="preserve"> login, input </w:t>
      </w:r>
      <w:proofErr w:type="spellStart"/>
      <w:r w:rsidRPr="00D14620">
        <w:rPr>
          <w:rFonts w:cs="Times New Roman"/>
          <w:szCs w:val="24"/>
          <w:lang w:val="en-ID"/>
        </w:rPr>
        <w:t>akan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dikosongkan</w:t>
      </w:r>
      <w:proofErr w:type="spellEnd"/>
      <w:r w:rsidRPr="00D14620">
        <w:rPr>
          <w:rFonts w:cs="Times New Roman"/>
          <w:szCs w:val="24"/>
          <w:lang w:val="en-ID"/>
        </w:rPr>
        <w:t xml:space="preserve"> dan </w:t>
      </w:r>
      <w:proofErr w:type="spellStart"/>
      <w:r w:rsidRPr="00D14620">
        <w:rPr>
          <w:rFonts w:cs="Times New Roman"/>
          <w:szCs w:val="24"/>
          <w:lang w:val="en-ID"/>
        </w:rPr>
        <w:t>notifikasi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kesalahan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ditampilkan</w:t>
      </w:r>
      <w:proofErr w:type="spellEnd"/>
      <w:r w:rsidRPr="00D14620">
        <w:rPr>
          <w:rFonts w:cs="Times New Roman"/>
          <w:szCs w:val="24"/>
          <w:lang w:val="en-ID"/>
        </w:rPr>
        <w:t>.</w:t>
      </w:r>
    </w:p>
    <w:p w14:paraId="361CB51F" w14:textId="77777777" w:rsidR="00D14620" w:rsidRPr="00E124FC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35182EFF" w14:textId="08CFEFC0" w:rsidR="00E124FC" w:rsidRDefault="00E124FC" w:rsidP="00D12860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en-ID"/>
        </w:rPr>
      </w:pPr>
      <w:r w:rsidRPr="00E124FC">
        <w:rPr>
          <w:rFonts w:cs="Times New Roman"/>
          <w:szCs w:val="24"/>
          <w:lang w:val="en-ID"/>
        </w:rPr>
        <w:t xml:space="preserve">Login page – </w:t>
      </w:r>
      <w:proofErr w:type="spellStart"/>
      <w:r w:rsidRPr="00E124FC">
        <w:rPr>
          <w:rFonts w:cs="Times New Roman"/>
          <w:szCs w:val="24"/>
          <w:lang w:val="en-ID"/>
        </w:rPr>
        <w:t>login.page,html</w:t>
      </w:r>
      <w:proofErr w:type="spellEnd"/>
    </w:p>
    <w:p w14:paraId="3AAFD552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>&lt;ion-content [</w:t>
      </w:r>
      <w:proofErr w:type="spellStart"/>
      <w:r w:rsidRPr="00D14620">
        <w:rPr>
          <w:rFonts w:cs="Times New Roman"/>
          <w:szCs w:val="24"/>
          <w:lang w:val="en-ID"/>
        </w:rPr>
        <w:t>fullscreen</w:t>
      </w:r>
      <w:proofErr w:type="spellEnd"/>
      <w:r w:rsidRPr="00D14620">
        <w:rPr>
          <w:rFonts w:cs="Times New Roman"/>
          <w:szCs w:val="24"/>
          <w:lang w:val="en-ID"/>
        </w:rPr>
        <w:t>]="true" class="login-background"&gt;</w:t>
      </w:r>
    </w:p>
    <w:p w14:paraId="06978EAC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&lt;div class="login-container"&gt;</w:t>
      </w:r>
    </w:p>
    <w:p w14:paraId="7F4914D4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&lt;ion-card class="login-card" [</w:t>
      </w:r>
      <w:proofErr w:type="spellStart"/>
      <w:r w:rsidRPr="00D14620">
        <w:rPr>
          <w:rFonts w:cs="Times New Roman"/>
          <w:szCs w:val="24"/>
          <w:lang w:val="en-ID"/>
        </w:rPr>
        <w:t>class.shake</w:t>
      </w:r>
      <w:proofErr w:type="spellEnd"/>
      <w:r w:rsidRPr="00D14620">
        <w:rPr>
          <w:rFonts w:cs="Times New Roman"/>
          <w:szCs w:val="24"/>
          <w:lang w:val="en-ID"/>
        </w:rPr>
        <w:t>]="</w:t>
      </w:r>
      <w:proofErr w:type="spellStart"/>
      <w:r w:rsidRPr="00D14620">
        <w:rPr>
          <w:rFonts w:cs="Times New Roman"/>
          <w:szCs w:val="24"/>
          <w:lang w:val="en-ID"/>
        </w:rPr>
        <w:t>isLoginError</w:t>
      </w:r>
      <w:proofErr w:type="spellEnd"/>
      <w:r w:rsidRPr="00D14620">
        <w:rPr>
          <w:rFonts w:cs="Times New Roman"/>
          <w:szCs w:val="24"/>
          <w:lang w:val="en-ID"/>
        </w:rPr>
        <w:t>"&gt;</w:t>
      </w:r>
    </w:p>
    <w:p w14:paraId="31B0F9A2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&lt;ion-card-header class="login-card-header"&gt;</w:t>
      </w:r>
    </w:p>
    <w:p w14:paraId="6D6595FD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&lt;ion-avatar class="login-icon"&gt;</w:t>
      </w:r>
    </w:p>
    <w:p w14:paraId="6D37F874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&lt;</w:t>
      </w:r>
      <w:proofErr w:type="spellStart"/>
      <w:r w:rsidRPr="00D14620">
        <w:rPr>
          <w:rFonts w:cs="Times New Roman"/>
          <w:szCs w:val="24"/>
          <w:lang w:val="en-ID"/>
        </w:rPr>
        <w:t>img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src</w:t>
      </w:r>
      <w:proofErr w:type="spellEnd"/>
      <w:r w:rsidRPr="00D14620">
        <w:rPr>
          <w:rFonts w:cs="Times New Roman"/>
          <w:szCs w:val="24"/>
          <w:lang w:val="en-ID"/>
        </w:rPr>
        <w:t>="assets/icon/user-</w:t>
      </w:r>
      <w:proofErr w:type="spellStart"/>
      <w:r w:rsidRPr="00D14620">
        <w:rPr>
          <w:rFonts w:cs="Times New Roman"/>
          <w:szCs w:val="24"/>
          <w:lang w:val="en-ID"/>
        </w:rPr>
        <w:t>icon.svg</w:t>
      </w:r>
      <w:proofErr w:type="spellEnd"/>
      <w:r w:rsidRPr="00D14620">
        <w:rPr>
          <w:rFonts w:cs="Times New Roman"/>
          <w:szCs w:val="24"/>
          <w:lang w:val="en-ID"/>
        </w:rPr>
        <w:t>" alt="User Icon" /&gt;</w:t>
      </w:r>
    </w:p>
    <w:p w14:paraId="17436990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&lt;/ion-avatar&gt;</w:t>
      </w:r>
    </w:p>
    <w:p w14:paraId="103570B0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&lt;ion-card-title class="login-title"&gt;Selamat Datang&lt;/ion-card-title&gt;</w:t>
      </w:r>
    </w:p>
    <w:p w14:paraId="6D30CC54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&lt;p class="login-subtitle"&gt;</w:t>
      </w:r>
      <w:proofErr w:type="spellStart"/>
      <w:r w:rsidRPr="00D14620">
        <w:rPr>
          <w:rFonts w:cs="Times New Roman"/>
          <w:szCs w:val="24"/>
          <w:lang w:val="en-ID"/>
        </w:rPr>
        <w:t>Silakan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masuk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ke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akun</w:t>
      </w:r>
      <w:proofErr w:type="spellEnd"/>
      <w:r w:rsidRPr="00D14620">
        <w:rPr>
          <w:rFonts w:cs="Times New Roman"/>
          <w:szCs w:val="24"/>
          <w:lang w:val="en-ID"/>
        </w:rPr>
        <w:t xml:space="preserve"> Anda&lt;/p&gt;</w:t>
      </w:r>
    </w:p>
    <w:p w14:paraId="041B9BCB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&lt;/ion-card-header&gt;</w:t>
      </w:r>
    </w:p>
    <w:p w14:paraId="3234762A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21A604AC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&lt;ion-card-content&gt;</w:t>
      </w:r>
    </w:p>
    <w:p w14:paraId="790E0509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lastRenderedPageBreak/>
        <w:t xml:space="preserve">        &lt;form (</w:t>
      </w:r>
      <w:proofErr w:type="spellStart"/>
      <w:r w:rsidRPr="00D14620">
        <w:rPr>
          <w:rFonts w:cs="Times New Roman"/>
          <w:szCs w:val="24"/>
          <w:lang w:val="en-ID"/>
        </w:rPr>
        <w:t>ngSubmit</w:t>
      </w:r>
      <w:proofErr w:type="spellEnd"/>
      <w:r w:rsidRPr="00D14620">
        <w:rPr>
          <w:rFonts w:cs="Times New Roman"/>
          <w:szCs w:val="24"/>
          <w:lang w:val="en-ID"/>
        </w:rPr>
        <w:t>)="login()"&gt;</w:t>
      </w:r>
    </w:p>
    <w:p w14:paraId="29E42035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&lt;ion-item class="input-field" lines="inset"&gt;</w:t>
      </w:r>
    </w:p>
    <w:p w14:paraId="2FB4677F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  &lt;ion-label position="floating"&gt;Email&lt;/ion-label&gt;</w:t>
      </w:r>
    </w:p>
    <w:p w14:paraId="36F34F99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  &lt;ion-input type="email" [(</w:t>
      </w:r>
      <w:proofErr w:type="spellStart"/>
      <w:r w:rsidRPr="00D14620">
        <w:rPr>
          <w:rFonts w:cs="Times New Roman"/>
          <w:szCs w:val="24"/>
          <w:lang w:val="en-ID"/>
        </w:rPr>
        <w:t>ngModel</w:t>
      </w:r>
      <w:proofErr w:type="spellEnd"/>
      <w:r w:rsidRPr="00D14620">
        <w:rPr>
          <w:rFonts w:cs="Times New Roman"/>
          <w:szCs w:val="24"/>
          <w:lang w:val="en-ID"/>
        </w:rPr>
        <w:t>)]="email" name="email" required autocomplete="username"&gt;&lt;/ion-input&gt;</w:t>
      </w:r>
    </w:p>
    <w:p w14:paraId="2F417FF8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&lt;/ion-item&gt;</w:t>
      </w:r>
    </w:p>
    <w:p w14:paraId="7ED70955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1A8E0395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&lt;ion-item class="input-field" lines="inset"&gt;</w:t>
      </w:r>
    </w:p>
    <w:p w14:paraId="552C2ECA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  &lt;ion-label position="floating"&gt;Password&lt;/ion-label&gt;</w:t>
      </w:r>
    </w:p>
    <w:p w14:paraId="1B0BD60C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  &lt;ion-input type="password" [(</w:t>
      </w:r>
      <w:proofErr w:type="spellStart"/>
      <w:r w:rsidRPr="00D14620">
        <w:rPr>
          <w:rFonts w:cs="Times New Roman"/>
          <w:szCs w:val="24"/>
          <w:lang w:val="en-ID"/>
        </w:rPr>
        <w:t>ngModel</w:t>
      </w:r>
      <w:proofErr w:type="spellEnd"/>
      <w:r w:rsidRPr="00D14620">
        <w:rPr>
          <w:rFonts w:cs="Times New Roman"/>
          <w:szCs w:val="24"/>
          <w:lang w:val="en-ID"/>
        </w:rPr>
        <w:t>)]="password" name="password" required autocomplete="current-password"&gt;&lt;/ion-input&gt;</w:t>
      </w:r>
    </w:p>
    <w:p w14:paraId="301F5BF5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&lt;/ion-item&gt;</w:t>
      </w:r>
    </w:p>
    <w:p w14:paraId="3E17986D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2A3F5FF2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&lt;div class="forgot-password"&gt;</w:t>
      </w:r>
    </w:p>
    <w:p w14:paraId="5C50924A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  &lt;a </w:t>
      </w:r>
      <w:proofErr w:type="spellStart"/>
      <w:r w:rsidRPr="00D14620">
        <w:rPr>
          <w:rFonts w:cs="Times New Roman"/>
          <w:szCs w:val="24"/>
          <w:lang w:val="en-ID"/>
        </w:rPr>
        <w:t>href</w:t>
      </w:r>
      <w:proofErr w:type="spellEnd"/>
      <w:r w:rsidRPr="00D14620">
        <w:rPr>
          <w:rFonts w:cs="Times New Roman"/>
          <w:szCs w:val="24"/>
          <w:lang w:val="en-ID"/>
        </w:rPr>
        <w:t>="#"&gt;Lupa password?&lt;/a&gt;</w:t>
      </w:r>
    </w:p>
    <w:p w14:paraId="1A0916BF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&lt;/div&gt;</w:t>
      </w:r>
    </w:p>
    <w:p w14:paraId="69BA6C82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2FE1B03D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&lt;ion-button expand="block" type="submit" class="login-button" shape="round" </w:t>
      </w:r>
      <w:proofErr w:type="spellStart"/>
      <w:r w:rsidRPr="00D14620">
        <w:rPr>
          <w:rFonts w:cs="Times New Roman"/>
          <w:szCs w:val="24"/>
          <w:lang w:val="en-ID"/>
        </w:rPr>
        <w:t>color</w:t>
      </w:r>
      <w:proofErr w:type="spellEnd"/>
      <w:r w:rsidRPr="00D14620">
        <w:rPr>
          <w:rFonts w:cs="Times New Roman"/>
          <w:szCs w:val="24"/>
          <w:lang w:val="en-ID"/>
        </w:rPr>
        <w:t>="primary"&gt;</w:t>
      </w:r>
    </w:p>
    <w:p w14:paraId="0032D50D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  &lt;ion-icon name="log-in-outline" slot="start"&gt;&lt;/ion-icon&gt;</w:t>
      </w:r>
    </w:p>
    <w:p w14:paraId="392412BD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  Login</w:t>
      </w:r>
    </w:p>
    <w:p w14:paraId="37EFAD49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&lt;/ion-button&gt;</w:t>
      </w:r>
    </w:p>
    <w:p w14:paraId="00D79C78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&lt;/form&gt;</w:t>
      </w:r>
    </w:p>
    <w:p w14:paraId="6A9A5DFD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&lt;/ion-card-content&gt;</w:t>
      </w:r>
    </w:p>
    <w:p w14:paraId="3F14AE2B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&lt;/ion-card&gt;</w:t>
      </w:r>
    </w:p>
    <w:p w14:paraId="176A8536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&lt;/div&gt;</w:t>
      </w:r>
    </w:p>
    <w:p w14:paraId="4288C974" w14:textId="6C851712" w:rsid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>&lt;/ion-content&gt;</w:t>
      </w:r>
    </w:p>
    <w:p w14:paraId="618F9D1E" w14:textId="77777777" w:rsid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487BF276" w14:textId="3B9F795E" w:rsid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Penjelasan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singkat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mengenai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kode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>
        <w:rPr>
          <w:rFonts w:cs="Times New Roman"/>
          <w:szCs w:val="24"/>
          <w:lang w:val="en-ID"/>
        </w:rPr>
        <w:t>:</w:t>
      </w:r>
    </w:p>
    <w:p w14:paraId="7F44113A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Kode HTML </w:t>
      </w:r>
      <w:proofErr w:type="spellStart"/>
      <w:r w:rsidRPr="00D14620">
        <w:rPr>
          <w:rFonts w:cs="Times New Roman"/>
          <w:szCs w:val="24"/>
          <w:lang w:val="en-ID"/>
        </w:rPr>
        <w:t>ini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membentuk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tampilan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antarmuka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pengguna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untuk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halaman</w:t>
      </w:r>
      <w:proofErr w:type="spellEnd"/>
      <w:r w:rsidRPr="00D14620">
        <w:rPr>
          <w:rFonts w:cs="Times New Roman"/>
          <w:szCs w:val="24"/>
          <w:lang w:val="en-ID"/>
        </w:rPr>
        <w:t xml:space="preserve"> login. </w:t>
      </w:r>
      <w:proofErr w:type="spellStart"/>
      <w:r w:rsidRPr="00D14620">
        <w:rPr>
          <w:rFonts w:cs="Times New Roman"/>
          <w:szCs w:val="24"/>
          <w:lang w:val="en-ID"/>
        </w:rPr>
        <w:t>Pengguna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diminta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mengisi</w:t>
      </w:r>
      <w:proofErr w:type="spellEnd"/>
      <w:r w:rsidRPr="00D14620">
        <w:rPr>
          <w:rFonts w:cs="Times New Roman"/>
          <w:szCs w:val="24"/>
          <w:lang w:val="en-ID"/>
        </w:rPr>
        <w:t xml:space="preserve"> email dan password. </w:t>
      </w:r>
      <w:proofErr w:type="spellStart"/>
      <w:r w:rsidRPr="00D14620">
        <w:rPr>
          <w:rFonts w:cs="Times New Roman"/>
          <w:szCs w:val="24"/>
          <w:lang w:val="en-ID"/>
        </w:rPr>
        <w:t>Tampilan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dirancang</w:t>
      </w:r>
      <w:proofErr w:type="spellEnd"/>
      <w:r w:rsidRPr="00D14620">
        <w:rPr>
          <w:rFonts w:cs="Times New Roman"/>
          <w:szCs w:val="24"/>
          <w:lang w:val="en-ID"/>
        </w:rPr>
        <w:t xml:space="preserve"> agar </w:t>
      </w:r>
      <w:proofErr w:type="spellStart"/>
      <w:r w:rsidRPr="00D14620">
        <w:rPr>
          <w:rFonts w:cs="Times New Roman"/>
          <w:szCs w:val="24"/>
          <w:lang w:val="en-ID"/>
        </w:rPr>
        <w:t>responsif</w:t>
      </w:r>
      <w:proofErr w:type="spellEnd"/>
      <w:r w:rsidRPr="00D14620">
        <w:rPr>
          <w:rFonts w:cs="Times New Roman"/>
          <w:szCs w:val="24"/>
          <w:lang w:val="en-ID"/>
        </w:rPr>
        <w:t xml:space="preserve"> dan user-friendly </w:t>
      </w:r>
      <w:proofErr w:type="spellStart"/>
      <w:r w:rsidRPr="00D14620">
        <w:rPr>
          <w:rFonts w:cs="Times New Roman"/>
          <w:szCs w:val="24"/>
          <w:lang w:val="en-ID"/>
        </w:rPr>
        <w:t>menggunakan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komponen</w:t>
      </w:r>
      <w:proofErr w:type="spellEnd"/>
      <w:r w:rsidRPr="00D14620">
        <w:rPr>
          <w:rFonts w:cs="Times New Roman"/>
          <w:szCs w:val="24"/>
          <w:lang w:val="en-ID"/>
        </w:rPr>
        <w:t xml:space="preserve"> Ionic </w:t>
      </w:r>
      <w:proofErr w:type="spellStart"/>
      <w:r w:rsidRPr="00D14620">
        <w:rPr>
          <w:rFonts w:cs="Times New Roman"/>
          <w:szCs w:val="24"/>
          <w:lang w:val="en-ID"/>
        </w:rPr>
        <w:t>seperti</w:t>
      </w:r>
      <w:proofErr w:type="spellEnd"/>
      <w:r w:rsidRPr="00D14620">
        <w:rPr>
          <w:rFonts w:cs="Times New Roman"/>
          <w:szCs w:val="24"/>
          <w:lang w:val="en-ID"/>
        </w:rPr>
        <w:t xml:space="preserve"> ion-card, ion-input, dan ion-button. Fitur </w:t>
      </w:r>
      <w:proofErr w:type="spellStart"/>
      <w:r w:rsidRPr="00D14620">
        <w:rPr>
          <w:rFonts w:cs="Times New Roman"/>
          <w:szCs w:val="24"/>
          <w:lang w:val="en-ID"/>
        </w:rPr>
        <w:t>tambahan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seperti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animasi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kesalahan</w:t>
      </w:r>
      <w:proofErr w:type="spellEnd"/>
      <w:r w:rsidRPr="00D14620">
        <w:rPr>
          <w:rFonts w:cs="Times New Roman"/>
          <w:szCs w:val="24"/>
          <w:lang w:val="en-ID"/>
        </w:rPr>
        <w:t xml:space="preserve"> login (shake) dan </w:t>
      </w:r>
      <w:proofErr w:type="spellStart"/>
      <w:r w:rsidRPr="00D14620">
        <w:rPr>
          <w:rFonts w:cs="Times New Roman"/>
          <w:szCs w:val="24"/>
          <w:lang w:val="en-ID"/>
        </w:rPr>
        <w:t>tautan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lupa</w:t>
      </w:r>
      <w:proofErr w:type="spellEnd"/>
      <w:r w:rsidRPr="00D14620">
        <w:rPr>
          <w:rFonts w:cs="Times New Roman"/>
          <w:szCs w:val="24"/>
          <w:lang w:val="en-ID"/>
        </w:rPr>
        <w:t xml:space="preserve"> password juga </w:t>
      </w:r>
      <w:proofErr w:type="spellStart"/>
      <w:r w:rsidRPr="00D14620">
        <w:rPr>
          <w:rFonts w:cs="Times New Roman"/>
          <w:szCs w:val="24"/>
          <w:lang w:val="en-ID"/>
        </w:rPr>
        <w:t>disediakan</w:t>
      </w:r>
      <w:proofErr w:type="spellEnd"/>
      <w:r w:rsidRPr="00D14620">
        <w:rPr>
          <w:rFonts w:cs="Times New Roman"/>
          <w:szCs w:val="24"/>
          <w:lang w:val="en-ID"/>
        </w:rPr>
        <w:t>.</w:t>
      </w:r>
    </w:p>
    <w:p w14:paraId="44DE6827" w14:textId="77777777" w:rsidR="00D14620" w:rsidRPr="00E124FC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60CF3EDF" w14:textId="7D061DC9" w:rsidR="00E124FC" w:rsidRPr="00D14620" w:rsidRDefault="00E124FC" w:rsidP="00D12860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en-ID"/>
        </w:rPr>
      </w:pPr>
      <w:proofErr w:type="spellStart"/>
      <w:r w:rsidRPr="00E124FC">
        <w:rPr>
          <w:rFonts w:cs="Times New Roman"/>
          <w:szCs w:val="24"/>
        </w:rPr>
        <w:t>pengajuan-surat.page.ts</w:t>
      </w:r>
      <w:proofErr w:type="spellEnd"/>
    </w:p>
    <w:p w14:paraId="30938C68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>login() {</w:t>
      </w:r>
    </w:p>
    <w:p w14:paraId="277E396A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</w:t>
      </w:r>
      <w:proofErr w:type="spellStart"/>
      <w:r w:rsidRPr="00D14620">
        <w:rPr>
          <w:rFonts w:cs="Times New Roman"/>
          <w:szCs w:val="24"/>
          <w:lang w:val="en-ID"/>
        </w:rPr>
        <w:t>this.auth.login</w:t>
      </w:r>
      <w:proofErr w:type="spellEnd"/>
      <w:r w:rsidRPr="00D14620">
        <w:rPr>
          <w:rFonts w:cs="Times New Roman"/>
          <w:szCs w:val="24"/>
          <w:lang w:val="en-ID"/>
        </w:rPr>
        <w:t xml:space="preserve">({ email: </w:t>
      </w:r>
      <w:proofErr w:type="spellStart"/>
      <w:r w:rsidRPr="00D14620">
        <w:rPr>
          <w:rFonts w:cs="Times New Roman"/>
          <w:szCs w:val="24"/>
          <w:lang w:val="en-ID"/>
        </w:rPr>
        <w:t>this.email</w:t>
      </w:r>
      <w:proofErr w:type="spellEnd"/>
      <w:r w:rsidRPr="00D14620">
        <w:rPr>
          <w:rFonts w:cs="Times New Roman"/>
          <w:szCs w:val="24"/>
          <w:lang w:val="en-ID"/>
        </w:rPr>
        <w:t xml:space="preserve">, password: </w:t>
      </w:r>
      <w:proofErr w:type="spellStart"/>
      <w:r w:rsidRPr="00D14620">
        <w:rPr>
          <w:rFonts w:cs="Times New Roman"/>
          <w:szCs w:val="24"/>
          <w:lang w:val="en-ID"/>
        </w:rPr>
        <w:t>this.password</w:t>
      </w:r>
      <w:proofErr w:type="spellEnd"/>
      <w:r w:rsidRPr="00D14620">
        <w:rPr>
          <w:rFonts w:cs="Times New Roman"/>
          <w:szCs w:val="24"/>
          <w:lang w:val="en-ID"/>
        </w:rPr>
        <w:t xml:space="preserve"> }).subscribe({</w:t>
      </w:r>
    </w:p>
    <w:p w14:paraId="306D63DC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next: (res: any) =&gt; {</w:t>
      </w:r>
    </w:p>
    <w:p w14:paraId="6F9CCC48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</w:t>
      </w:r>
      <w:proofErr w:type="spellStart"/>
      <w:r w:rsidRPr="00D14620">
        <w:rPr>
          <w:rFonts w:cs="Times New Roman"/>
          <w:szCs w:val="24"/>
          <w:lang w:val="en-ID"/>
        </w:rPr>
        <w:t>const</w:t>
      </w:r>
      <w:proofErr w:type="spellEnd"/>
      <w:r w:rsidRPr="00D14620">
        <w:rPr>
          <w:rFonts w:cs="Times New Roman"/>
          <w:szCs w:val="24"/>
          <w:lang w:val="en-ID"/>
        </w:rPr>
        <w:t xml:space="preserve"> token = </w:t>
      </w:r>
      <w:proofErr w:type="spellStart"/>
      <w:r w:rsidRPr="00D14620">
        <w:rPr>
          <w:rFonts w:cs="Times New Roman"/>
          <w:szCs w:val="24"/>
          <w:lang w:val="en-ID"/>
        </w:rPr>
        <w:t>res.access_token</w:t>
      </w:r>
      <w:proofErr w:type="spellEnd"/>
      <w:r w:rsidRPr="00D14620">
        <w:rPr>
          <w:rFonts w:cs="Times New Roman"/>
          <w:szCs w:val="24"/>
          <w:lang w:val="en-ID"/>
        </w:rPr>
        <w:t>;</w:t>
      </w:r>
    </w:p>
    <w:p w14:paraId="6D55CC6E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</w:t>
      </w:r>
      <w:proofErr w:type="spellStart"/>
      <w:r w:rsidRPr="00D14620">
        <w:rPr>
          <w:rFonts w:cs="Times New Roman"/>
          <w:szCs w:val="24"/>
          <w:lang w:val="en-ID"/>
        </w:rPr>
        <w:t>localStorage.setItem</w:t>
      </w:r>
      <w:proofErr w:type="spellEnd"/>
      <w:r w:rsidRPr="00D14620">
        <w:rPr>
          <w:rFonts w:cs="Times New Roman"/>
          <w:szCs w:val="24"/>
          <w:lang w:val="en-ID"/>
        </w:rPr>
        <w:t>('token', token);</w:t>
      </w:r>
    </w:p>
    <w:p w14:paraId="0F9095EB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</w:t>
      </w:r>
      <w:proofErr w:type="spellStart"/>
      <w:r w:rsidRPr="00D14620">
        <w:rPr>
          <w:rFonts w:cs="Times New Roman"/>
          <w:szCs w:val="24"/>
          <w:lang w:val="en-ID"/>
        </w:rPr>
        <w:t>this.auth.getProfile</w:t>
      </w:r>
      <w:proofErr w:type="spellEnd"/>
      <w:r w:rsidRPr="00D14620">
        <w:rPr>
          <w:rFonts w:cs="Times New Roman"/>
          <w:szCs w:val="24"/>
          <w:lang w:val="en-ID"/>
        </w:rPr>
        <w:t>().subscribe((profile: any) =&gt; {</w:t>
      </w:r>
    </w:p>
    <w:p w14:paraId="38D418E3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</w:t>
      </w:r>
      <w:proofErr w:type="spellStart"/>
      <w:r w:rsidRPr="00D14620">
        <w:rPr>
          <w:rFonts w:cs="Times New Roman"/>
          <w:szCs w:val="24"/>
          <w:lang w:val="en-ID"/>
        </w:rPr>
        <w:t>const</w:t>
      </w:r>
      <w:proofErr w:type="spellEnd"/>
      <w:r w:rsidRPr="00D14620">
        <w:rPr>
          <w:rFonts w:cs="Times New Roman"/>
          <w:szCs w:val="24"/>
          <w:lang w:val="en-ID"/>
        </w:rPr>
        <w:t xml:space="preserve"> role = (</w:t>
      </w:r>
      <w:proofErr w:type="spellStart"/>
      <w:r w:rsidRPr="00D14620">
        <w:rPr>
          <w:rFonts w:cs="Times New Roman"/>
          <w:szCs w:val="24"/>
          <w:lang w:val="en-ID"/>
        </w:rPr>
        <w:t>profile.role</w:t>
      </w:r>
      <w:proofErr w:type="spellEnd"/>
      <w:r w:rsidRPr="00D14620">
        <w:rPr>
          <w:rFonts w:cs="Times New Roman"/>
          <w:szCs w:val="24"/>
          <w:lang w:val="en-ID"/>
        </w:rPr>
        <w:t xml:space="preserve"> || '').</w:t>
      </w:r>
      <w:proofErr w:type="spellStart"/>
      <w:r w:rsidRPr="00D14620">
        <w:rPr>
          <w:rFonts w:cs="Times New Roman"/>
          <w:szCs w:val="24"/>
          <w:lang w:val="en-ID"/>
        </w:rPr>
        <w:t>toLowerCase</w:t>
      </w:r>
      <w:proofErr w:type="spellEnd"/>
      <w:r w:rsidRPr="00D14620">
        <w:rPr>
          <w:rFonts w:cs="Times New Roman"/>
          <w:szCs w:val="24"/>
          <w:lang w:val="en-ID"/>
        </w:rPr>
        <w:t>();</w:t>
      </w:r>
    </w:p>
    <w:p w14:paraId="3BCB7F00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if (role !== '</w:t>
      </w:r>
      <w:proofErr w:type="spellStart"/>
      <w:r w:rsidRPr="00D14620">
        <w:rPr>
          <w:rFonts w:cs="Times New Roman"/>
          <w:szCs w:val="24"/>
          <w:lang w:val="en-ID"/>
        </w:rPr>
        <w:t>karyawan</w:t>
      </w:r>
      <w:proofErr w:type="spellEnd"/>
      <w:r w:rsidRPr="00D14620">
        <w:rPr>
          <w:rFonts w:cs="Times New Roman"/>
          <w:szCs w:val="24"/>
          <w:lang w:val="en-ID"/>
        </w:rPr>
        <w:t>') {</w:t>
      </w:r>
    </w:p>
    <w:p w14:paraId="08D4083B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lastRenderedPageBreak/>
        <w:t xml:space="preserve">          </w:t>
      </w:r>
      <w:proofErr w:type="spellStart"/>
      <w:r w:rsidRPr="00D14620">
        <w:rPr>
          <w:rFonts w:cs="Times New Roman"/>
          <w:szCs w:val="24"/>
          <w:lang w:val="en-ID"/>
        </w:rPr>
        <w:t>this.presentToast</w:t>
      </w:r>
      <w:proofErr w:type="spellEnd"/>
      <w:r w:rsidRPr="00D14620">
        <w:rPr>
          <w:rFonts w:cs="Times New Roman"/>
          <w:szCs w:val="24"/>
          <w:lang w:val="en-ID"/>
        </w:rPr>
        <w:t xml:space="preserve">('Akun </w:t>
      </w:r>
      <w:proofErr w:type="spellStart"/>
      <w:r w:rsidRPr="00D14620">
        <w:rPr>
          <w:rFonts w:cs="Times New Roman"/>
          <w:szCs w:val="24"/>
          <w:lang w:val="en-ID"/>
        </w:rPr>
        <w:t>bukan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karyawan</w:t>
      </w:r>
      <w:proofErr w:type="spellEnd"/>
      <w:r w:rsidRPr="00D14620">
        <w:rPr>
          <w:rFonts w:cs="Times New Roman"/>
          <w:szCs w:val="24"/>
          <w:lang w:val="en-ID"/>
        </w:rPr>
        <w:t>');</w:t>
      </w:r>
    </w:p>
    <w:p w14:paraId="494C821F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  return;</w:t>
      </w:r>
    </w:p>
    <w:p w14:paraId="1728AC11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}</w:t>
      </w:r>
    </w:p>
    <w:p w14:paraId="0E5DC2A0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</w:t>
      </w:r>
      <w:proofErr w:type="spellStart"/>
      <w:r w:rsidRPr="00D14620">
        <w:rPr>
          <w:rFonts w:cs="Times New Roman"/>
          <w:szCs w:val="24"/>
          <w:lang w:val="en-ID"/>
        </w:rPr>
        <w:t>localStorage.setItem</w:t>
      </w:r>
      <w:proofErr w:type="spellEnd"/>
      <w:r w:rsidRPr="00D14620">
        <w:rPr>
          <w:rFonts w:cs="Times New Roman"/>
          <w:szCs w:val="24"/>
          <w:lang w:val="en-ID"/>
        </w:rPr>
        <w:t xml:space="preserve">('user', </w:t>
      </w:r>
      <w:proofErr w:type="spellStart"/>
      <w:r w:rsidRPr="00D14620">
        <w:rPr>
          <w:rFonts w:cs="Times New Roman"/>
          <w:szCs w:val="24"/>
          <w:lang w:val="en-ID"/>
        </w:rPr>
        <w:t>JSON.stringify</w:t>
      </w:r>
      <w:proofErr w:type="spellEnd"/>
      <w:r w:rsidRPr="00D14620">
        <w:rPr>
          <w:rFonts w:cs="Times New Roman"/>
          <w:szCs w:val="24"/>
          <w:lang w:val="en-ID"/>
        </w:rPr>
        <w:t>(profile));</w:t>
      </w:r>
    </w:p>
    <w:p w14:paraId="3E001B50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</w:t>
      </w:r>
      <w:proofErr w:type="spellStart"/>
      <w:r w:rsidRPr="00D14620">
        <w:rPr>
          <w:rFonts w:cs="Times New Roman"/>
          <w:szCs w:val="24"/>
          <w:lang w:val="en-ID"/>
        </w:rPr>
        <w:t>this.router.navigate</w:t>
      </w:r>
      <w:proofErr w:type="spellEnd"/>
      <w:r w:rsidRPr="00D14620">
        <w:rPr>
          <w:rFonts w:cs="Times New Roman"/>
          <w:szCs w:val="24"/>
          <w:lang w:val="en-ID"/>
        </w:rPr>
        <w:t>(['/home']);</w:t>
      </w:r>
    </w:p>
    <w:p w14:paraId="2524A5D4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});</w:t>
      </w:r>
    </w:p>
    <w:p w14:paraId="09FA80B9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},</w:t>
      </w:r>
    </w:p>
    <w:p w14:paraId="6A28F05A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error: async () =&gt; {</w:t>
      </w:r>
    </w:p>
    <w:p w14:paraId="3F99A0E9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</w:t>
      </w:r>
      <w:proofErr w:type="spellStart"/>
      <w:r w:rsidRPr="00D14620">
        <w:rPr>
          <w:rFonts w:cs="Times New Roman"/>
          <w:szCs w:val="24"/>
          <w:lang w:val="en-ID"/>
        </w:rPr>
        <w:t>this.handleLoginError</w:t>
      </w:r>
      <w:proofErr w:type="spellEnd"/>
      <w:r w:rsidRPr="00D14620">
        <w:rPr>
          <w:rFonts w:cs="Times New Roman"/>
          <w:szCs w:val="24"/>
          <w:lang w:val="en-ID"/>
        </w:rPr>
        <w:t>();</w:t>
      </w:r>
    </w:p>
    <w:p w14:paraId="03BED9EC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}</w:t>
      </w:r>
    </w:p>
    <w:p w14:paraId="4BBAECF4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});</w:t>
      </w:r>
    </w:p>
    <w:p w14:paraId="3DAF69B5" w14:textId="5D212BA6" w:rsid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>}</w:t>
      </w:r>
    </w:p>
    <w:p w14:paraId="36AD6229" w14:textId="77777777" w:rsid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28FB9553" w14:textId="77777777" w:rsid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Penjelasan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singkat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mengenai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kode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>
        <w:rPr>
          <w:rFonts w:cs="Times New Roman"/>
          <w:szCs w:val="24"/>
          <w:lang w:val="en-ID"/>
        </w:rPr>
        <w:t>:</w:t>
      </w:r>
    </w:p>
    <w:p w14:paraId="7AEF69F4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 w:rsidRPr="00D14620">
        <w:rPr>
          <w:rFonts w:cs="Times New Roman"/>
          <w:szCs w:val="24"/>
          <w:lang w:val="en-ID"/>
        </w:rPr>
        <w:t>Potongan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kode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berikut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menangani</w:t>
      </w:r>
      <w:proofErr w:type="spellEnd"/>
      <w:r w:rsidRPr="00D14620">
        <w:rPr>
          <w:rFonts w:cs="Times New Roman"/>
          <w:szCs w:val="24"/>
          <w:lang w:val="en-ID"/>
        </w:rPr>
        <w:t xml:space="preserve"> proses login pada </w:t>
      </w:r>
      <w:proofErr w:type="spellStart"/>
      <w:r w:rsidRPr="00D14620">
        <w:rPr>
          <w:rFonts w:cs="Times New Roman"/>
          <w:szCs w:val="24"/>
          <w:lang w:val="en-ID"/>
        </w:rPr>
        <w:t>sisi</w:t>
      </w:r>
      <w:proofErr w:type="spellEnd"/>
      <w:r w:rsidRPr="00D14620">
        <w:rPr>
          <w:rFonts w:cs="Times New Roman"/>
          <w:szCs w:val="24"/>
          <w:lang w:val="en-ID"/>
        </w:rPr>
        <w:t xml:space="preserve"> frontend. Ketika </w:t>
      </w:r>
      <w:proofErr w:type="spellStart"/>
      <w:r w:rsidRPr="00D14620">
        <w:rPr>
          <w:rFonts w:cs="Times New Roman"/>
          <w:szCs w:val="24"/>
          <w:lang w:val="en-ID"/>
        </w:rPr>
        <w:t>pengguna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mengisi</w:t>
      </w:r>
      <w:proofErr w:type="spellEnd"/>
      <w:r w:rsidRPr="00D14620">
        <w:rPr>
          <w:rFonts w:cs="Times New Roman"/>
          <w:szCs w:val="24"/>
          <w:lang w:val="en-ID"/>
        </w:rPr>
        <w:t xml:space="preserve"> email dan password </w:t>
      </w:r>
      <w:proofErr w:type="spellStart"/>
      <w:r w:rsidRPr="00D14620">
        <w:rPr>
          <w:rFonts w:cs="Times New Roman"/>
          <w:szCs w:val="24"/>
          <w:lang w:val="en-ID"/>
        </w:rPr>
        <w:t>lalu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menekan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tombol</w:t>
      </w:r>
      <w:proofErr w:type="spellEnd"/>
      <w:r w:rsidRPr="00D14620">
        <w:rPr>
          <w:rFonts w:cs="Times New Roman"/>
          <w:szCs w:val="24"/>
          <w:lang w:val="en-ID"/>
        </w:rPr>
        <w:t xml:space="preserve"> login, </w:t>
      </w:r>
      <w:proofErr w:type="spellStart"/>
      <w:r w:rsidRPr="00D14620">
        <w:rPr>
          <w:rFonts w:cs="Times New Roman"/>
          <w:szCs w:val="24"/>
          <w:lang w:val="en-ID"/>
        </w:rPr>
        <w:t>fungsi</w:t>
      </w:r>
      <w:proofErr w:type="spellEnd"/>
      <w:r w:rsidRPr="00D14620">
        <w:rPr>
          <w:rFonts w:cs="Times New Roman"/>
          <w:szCs w:val="24"/>
          <w:lang w:val="en-ID"/>
        </w:rPr>
        <w:t xml:space="preserve"> login() </w:t>
      </w:r>
      <w:proofErr w:type="spellStart"/>
      <w:r w:rsidRPr="00D14620">
        <w:rPr>
          <w:rFonts w:cs="Times New Roman"/>
          <w:szCs w:val="24"/>
          <w:lang w:val="en-ID"/>
        </w:rPr>
        <w:t>akan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mengirim</w:t>
      </w:r>
      <w:proofErr w:type="spellEnd"/>
      <w:r w:rsidRPr="00D14620">
        <w:rPr>
          <w:rFonts w:cs="Times New Roman"/>
          <w:szCs w:val="24"/>
          <w:lang w:val="en-ID"/>
        </w:rPr>
        <w:t xml:space="preserve"> data </w:t>
      </w:r>
      <w:proofErr w:type="spellStart"/>
      <w:r w:rsidRPr="00D14620">
        <w:rPr>
          <w:rFonts w:cs="Times New Roman"/>
          <w:szCs w:val="24"/>
          <w:lang w:val="en-ID"/>
        </w:rPr>
        <w:t>ke</w:t>
      </w:r>
      <w:proofErr w:type="spellEnd"/>
      <w:r w:rsidRPr="00D14620">
        <w:rPr>
          <w:rFonts w:cs="Times New Roman"/>
          <w:szCs w:val="24"/>
          <w:lang w:val="en-ID"/>
        </w:rPr>
        <w:t xml:space="preserve"> backend </w:t>
      </w:r>
      <w:proofErr w:type="spellStart"/>
      <w:r w:rsidRPr="00D14620">
        <w:rPr>
          <w:rFonts w:cs="Times New Roman"/>
          <w:szCs w:val="24"/>
          <w:lang w:val="en-ID"/>
        </w:rPr>
        <w:t>melalui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AuthService</w:t>
      </w:r>
      <w:proofErr w:type="spellEnd"/>
      <w:r w:rsidRPr="00D14620">
        <w:rPr>
          <w:rFonts w:cs="Times New Roman"/>
          <w:szCs w:val="24"/>
          <w:lang w:val="en-ID"/>
        </w:rPr>
        <w:t xml:space="preserve">. Jika </w:t>
      </w:r>
      <w:proofErr w:type="spellStart"/>
      <w:r w:rsidRPr="00D14620">
        <w:rPr>
          <w:rFonts w:cs="Times New Roman"/>
          <w:szCs w:val="24"/>
          <w:lang w:val="en-ID"/>
        </w:rPr>
        <w:t>berhasil</w:t>
      </w:r>
      <w:proofErr w:type="spellEnd"/>
      <w:r w:rsidRPr="00D14620">
        <w:rPr>
          <w:rFonts w:cs="Times New Roman"/>
          <w:szCs w:val="24"/>
          <w:lang w:val="en-ID"/>
        </w:rPr>
        <w:t xml:space="preserve">, token </w:t>
      </w:r>
      <w:proofErr w:type="spellStart"/>
      <w:r w:rsidRPr="00D14620">
        <w:rPr>
          <w:rFonts w:cs="Times New Roman"/>
          <w:szCs w:val="24"/>
          <w:lang w:val="en-ID"/>
        </w:rPr>
        <w:t>disimpan</w:t>
      </w:r>
      <w:proofErr w:type="spellEnd"/>
      <w:r w:rsidRPr="00D14620">
        <w:rPr>
          <w:rFonts w:cs="Times New Roman"/>
          <w:szCs w:val="24"/>
          <w:lang w:val="en-ID"/>
        </w:rPr>
        <w:t xml:space="preserve"> di </w:t>
      </w:r>
      <w:proofErr w:type="spellStart"/>
      <w:r w:rsidRPr="00D14620">
        <w:rPr>
          <w:rFonts w:cs="Times New Roman"/>
          <w:szCs w:val="24"/>
          <w:lang w:val="en-ID"/>
        </w:rPr>
        <w:t>localStorage</w:t>
      </w:r>
      <w:proofErr w:type="spellEnd"/>
      <w:r w:rsidRPr="00D14620">
        <w:rPr>
          <w:rFonts w:cs="Times New Roman"/>
          <w:szCs w:val="24"/>
          <w:lang w:val="en-ID"/>
        </w:rPr>
        <w:t xml:space="preserve">, </w:t>
      </w:r>
      <w:proofErr w:type="spellStart"/>
      <w:r w:rsidRPr="00D14620">
        <w:rPr>
          <w:rFonts w:cs="Times New Roman"/>
          <w:szCs w:val="24"/>
          <w:lang w:val="en-ID"/>
        </w:rPr>
        <w:t>lalu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pengguna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akan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diarahkan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ke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halaman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utama</w:t>
      </w:r>
      <w:proofErr w:type="spellEnd"/>
      <w:r w:rsidRPr="00D14620">
        <w:rPr>
          <w:rFonts w:cs="Times New Roman"/>
          <w:szCs w:val="24"/>
          <w:lang w:val="en-ID"/>
        </w:rPr>
        <w:t xml:space="preserve"> (/home). Jika </w:t>
      </w:r>
      <w:proofErr w:type="spellStart"/>
      <w:r w:rsidRPr="00D14620">
        <w:rPr>
          <w:rFonts w:cs="Times New Roman"/>
          <w:szCs w:val="24"/>
          <w:lang w:val="en-ID"/>
        </w:rPr>
        <w:t>gagal</w:t>
      </w:r>
      <w:proofErr w:type="spellEnd"/>
      <w:r w:rsidRPr="00D14620">
        <w:rPr>
          <w:rFonts w:cs="Times New Roman"/>
          <w:szCs w:val="24"/>
          <w:lang w:val="en-ID"/>
        </w:rPr>
        <w:t xml:space="preserve"> login, input </w:t>
      </w:r>
      <w:proofErr w:type="spellStart"/>
      <w:r w:rsidRPr="00D14620">
        <w:rPr>
          <w:rFonts w:cs="Times New Roman"/>
          <w:szCs w:val="24"/>
          <w:lang w:val="en-ID"/>
        </w:rPr>
        <w:t>akan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dikosongkan</w:t>
      </w:r>
      <w:proofErr w:type="spellEnd"/>
      <w:r w:rsidRPr="00D14620">
        <w:rPr>
          <w:rFonts w:cs="Times New Roman"/>
          <w:szCs w:val="24"/>
          <w:lang w:val="en-ID"/>
        </w:rPr>
        <w:t xml:space="preserve"> dan </w:t>
      </w:r>
      <w:proofErr w:type="spellStart"/>
      <w:r w:rsidRPr="00D14620">
        <w:rPr>
          <w:rFonts w:cs="Times New Roman"/>
          <w:szCs w:val="24"/>
          <w:lang w:val="en-ID"/>
        </w:rPr>
        <w:t>notifikasi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kesalahan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ditampilkan</w:t>
      </w:r>
      <w:proofErr w:type="spellEnd"/>
      <w:r w:rsidRPr="00D14620">
        <w:rPr>
          <w:rFonts w:cs="Times New Roman"/>
          <w:szCs w:val="24"/>
          <w:lang w:val="en-ID"/>
        </w:rPr>
        <w:t>.</w:t>
      </w:r>
    </w:p>
    <w:p w14:paraId="44041CE7" w14:textId="396669F4" w:rsidR="00D14620" w:rsidRPr="00E124FC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 xml:space="preserve">  </w:t>
      </w:r>
    </w:p>
    <w:p w14:paraId="58264852" w14:textId="2A5F75B2" w:rsidR="00E124FC" w:rsidRPr="00D14620" w:rsidRDefault="00E124FC" w:rsidP="00D12860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en-ID"/>
        </w:rPr>
      </w:pPr>
      <w:r w:rsidRPr="00E124FC">
        <w:rPr>
          <w:rFonts w:cs="Times New Roman"/>
          <w:szCs w:val="24"/>
        </w:rPr>
        <w:t>pengajuan-surat.page.html</w:t>
      </w:r>
    </w:p>
    <w:p w14:paraId="7FCAA1FA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>&lt;ion-card class="login-card" [</w:t>
      </w:r>
      <w:proofErr w:type="spellStart"/>
      <w:r w:rsidRPr="00D14620">
        <w:rPr>
          <w:rFonts w:cs="Times New Roman"/>
          <w:szCs w:val="24"/>
          <w:lang w:val="en-ID"/>
        </w:rPr>
        <w:t>class.shake</w:t>
      </w:r>
      <w:proofErr w:type="spellEnd"/>
      <w:r w:rsidRPr="00D14620">
        <w:rPr>
          <w:rFonts w:cs="Times New Roman"/>
          <w:szCs w:val="24"/>
          <w:lang w:val="en-ID"/>
        </w:rPr>
        <w:t>]="</w:t>
      </w:r>
      <w:proofErr w:type="spellStart"/>
      <w:r w:rsidRPr="00D14620">
        <w:rPr>
          <w:rFonts w:cs="Times New Roman"/>
          <w:szCs w:val="24"/>
          <w:lang w:val="en-ID"/>
        </w:rPr>
        <w:t>isLoginError</w:t>
      </w:r>
      <w:proofErr w:type="spellEnd"/>
      <w:r w:rsidRPr="00D14620">
        <w:rPr>
          <w:rFonts w:cs="Times New Roman"/>
          <w:szCs w:val="24"/>
          <w:lang w:val="en-ID"/>
        </w:rPr>
        <w:t>"&gt;</w:t>
      </w:r>
    </w:p>
    <w:p w14:paraId="1BB4E8B6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&lt;ion-card-header&gt;</w:t>
      </w:r>
    </w:p>
    <w:p w14:paraId="06504F62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&lt;ion-avatar&gt;&lt;</w:t>
      </w:r>
      <w:proofErr w:type="spellStart"/>
      <w:r w:rsidRPr="00D14620">
        <w:rPr>
          <w:rFonts w:cs="Times New Roman"/>
          <w:szCs w:val="24"/>
          <w:lang w:val="en-ID"/>
        </w:rPr>
        <w:t>img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src</w:t>
      </w:r>
      <w:proofErr w:type="spellEnd"/>
      <w:r w:rsidRPr="00D14620">
        <w:rPr>
          <w:rFonts w:cs="Times New Roman"/>
          <w:szCs w:val="24"/>
          <w:lang w:val="en-ID"/>
        </w:rPr>
        <w:t>="assets/icon/user-</w:t>
      </w:r>
      <w:proofErr w:type="spellStart"/>
      <w:r w:rsidRPr="00D14620">
        <w:rPr>
          <w:rFonts w:cs="Times New Roman"/>
          <w:szCs w:val="24"/>
          <w:lang w:val="en-ID"/>
        </w:rPr>
        <w:t>icon.svg</w:t>
      </w:r>
      <w:proofErr w:type="spellEnd"/>
      <w:r w:rsidRPr="00D14620">
        <w:rPr>
          <w:rFonts w:cs="Times New Roman"/>
          <w:szCs w:val="24"/>
          <w:lang w:val="en-ID"/>
        </w:rPr>
        <w:t>" /&gt;&lt;/ion-avatar&gt;</w:t>
      </w:r>
    </w:p>
    <w:p w14:paraId="52021E18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&lt;ion-card-title&gt;Selamat Datang&lt;/ion-card-title&gt;</w:t>
      </w:r>
    </w:p>
    <w:p w14:paraId="3649611A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&lt;p&gt;</w:t>
      </w:r>
      <w:proofErr w:type="spellStart"/>
      <w:r w:rsidRPr="00D14620">
        <w:rPr>
          <w:rFonts w:cs="Times New Roman"/>
          <w:szCs w:val="24"/>
          <w:lang w:val="en-ID"/>
        </w:rPr>
        <w:t>Silakan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masuk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ke</w:t>
      </w:r>
      <w:proofErr w:type="spellEnd"/>
      <w:r w:rsidRPr="00D14620">
        <w:rPr>
          <w:rFonts w:cs="Times New Roman"/>
          <w:szCs w:val="24"/>
          <w:lang w:val="en-ID"/>
        </w:rPr>
        <w:t xml:space="preserve"> </w:t>
      </w:r>
      <w:proofErr w:type="spellStart"/>
      <w:r w:rsidRPr="00D14620">
        <w:rPr>
          <w:rFonts w:cs="Times New Roman"/>
          <w:szCs w:val="24"/>
          <w:lang w:val="en-ID"/>
        </w:rPr>
        <w:t>akun</w:t>
      </w:r>
      <w:proofErr w:type="spellEnd"/>
      <w:r w:rsidRPr="00D14620">
        <w:rPr>
          <w:rFonts w:cs="Times New Roman"/>
          <w:szCs w:val="24"/>
          <w:lang w:val="en-ID"/>
        </w:rPr>
        <w:t xml:space="preserve"> Anda&lt;/p&gt;</w:t>
      </w:r>
    </w:p>
    <w:p w14:paraId="381EE8E1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&lt;/ion-card-header&gt;</w:t>
      </w:r>
    </w:p>
    <w:p w14:paraId="14D8CFB1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&lt;ion-card-content&gt;</w:t>
      </w:r>
    </w:p>
    <w:p w14:paraId="5CA46582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&lt;form (</w:t>
      </w:r>
      <w:proofErr w:type="spellStart"/>
      <w:r w:rsidRPr="00D14620">
        <w:rPr>
          <w:rFonts w:cs="Times New Roman"/>
          <w:szCs w:val="24"/>
          <w:lang w:val="en-ID"/>
        </w:rPr>
        <w:t>ngSubmit</w:t>
      </w:r>
      <w:proofErr w:type="spellEnd"/>
      <w:r w:rsidRPr="00D14620">
        <w:rPr>
          <w:rFonts w:cs="Times New Roman"/>
          <w:szCs w:val="24"/>
          <w:lang w:val="en-ID"/>
        </w:rPr>
        <w:t>)="login()"&gt;</w:t>
      </w:r>
    </w:p>
    <w:p w14:paraId="29D70C83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&lt;ion-item lines="inset"&gt;</w:t>
      </w:r>
    </w:p>
    <w:p w14:paraId="3A07C0BA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&lt;ion-label position="floating"&gt;Email&lt;/ion-label&gt;</w:t>
      </w:r>
    </w:p>
    <w:p w14:paraId="56796FD1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&lt;ion-input type="email" [(</w:t>
      </w:r>
      <w:proofErr w:type="spellStart"/>
      <w:r w:rsidRPr="00D14620">
        <w:rPr>
          <w:rFonts w:cs="Times New Roman"/>
          <w:szCs w:val="24"/>
          <w:lang w:val="en-ID"/>
        </w:rPr>
        <w:t>ngModel</w:t>
      </w:r>
      <w:proofErr w:type="spellEnd"/>
      <w:r w:rsidRPr="00D14620">
        <w:rPr>
          <w:rFonts w:cs="Times New Roman"/>
          <w:szCs w:val="24"/>
          <w:lang w:val="en-ID"/>
        </w:rPr>
        <w:t>)]="email" name="email" required&gt;&lt;/ion-input&gt;</w:t>
      </w:r>
    </w:p>
    <w:p w14:paraId="0BC39360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&lt;/ion-item&gt;</w:t>
      </w:r>
    </w:p>
    <w:p w14:paraId="68F9734F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&lt;ion-item lines="inset"&gt;</w:t>
      </w:r>
    </w:p>
    <w:p w14:paraId="44C988B2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&lt;ion-label position="floating"&gt;Password&lt;/ion-label&gt;</w:t>
      </w:r>
    </w:p>
    <w:p w14:paraId="028DFD31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&lt;ion-input type="password" [(</w:t>
      </w:r>
      <w:proofErr w:type="spellStart"/>
      <w:r w:rsidRPr="00D14620">
        <w:rPr>
          <w:rFonts w:cs="Times New Roman"/>
          <w:szCs w:val="24"/>
          <w:lang w:val="en-ID"/>
        </w:rPr>
        <w:t>ngModel</w:t>
      </w:r>
      <w:proofErr w:type="spellEnd"/>
      <w:r w:rsidRPr="00D14620">
        <w:rPr>
          <w:rFonts w:cs="Times New Roman"/>
          <w:szCs w:val="24"/>
          <w:lang w:val="en-ID"/>
        </w:rPr>
        <w:t>)]="password" name="password" required&gt;&lt;/ion-input&gt;</w:t>
      </w:r>
    </w:p>
    <w:p w14:paraId="1C370331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&lt;/ion-item&gt;</w:t>
      </w:r>
    </w:p>
    <w:p w14:paraId="05821FBC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&lt;div class="forgot-password"&gt;&lt;a </w:t>
      </w:r>
      <w:proofErr w:type="spellStart"/>
      <w:r w:rsidRPr="00D14620">
        <w:rPr>
          <w:rFonts w:cs="Times New Roman"/>
          <w:szCs w:val="24"/>
          <w:lang w:val="en-ID"/>
        </w:rPr>
        <w:t>href</w:t>
      </w:r>
      <w:proofErr w:type="spellEnd"/>
      <w:r w:rsidRPr="00D14620">
        <w:rPr>
          <w:rFonts w:cs="Times New Roman"/>
          <w:szCs w:val="24"/>
          <w:lang w:val="en-ID"/>
        </w:rPr>
        <w:t>="#"&gt;Lupa password?&lt;/a&gt;&lt;/div&gt;</w:t>
      </w:r>
    </w:p>
    <w:p w14:paraId="6C082ADD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&lt;ion-button expand="block" type="submit" shape="round" </w:t>
      </w:r>
      <w:proofErr w:type="spellStart"/>
      <w:r w:rsidRPr="00D14620">
        <w:rPr>
          <w:rFonts w:cs="Times New Roman"/>
          <w:szCs w:val="24"/>
          <w:lang w:val="en-ID"/>
        </w:rPr>
        <w:t>color</w:t>
      </w:r>
      <w:proofErr w:type="spellEnd"/>
      <w:r w:rsidRPr="00D14620">
        <w:rPr>
          <w:rFonts w:cs="Times New Roman"/>
          <w:szCs w:val="24"/>
          <w:lang w:val="en-ID"/>
        </w:rPr>
        <w:t>="primary"&gt;</w:t>
      </w:r>
    </w:p>
    <w:p w14:paraId="106149A3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  &lt;ion-icon name="log-in-outline" slot="start"&gt;&lt;/ion-icon&gt;</w:t>
      </w:r>
    </w:p>
    <w:p w14:paraId="7F52B4AC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lastRenderedPageBreak/>
        <w:t xml:space="preserve">        Login</w:t>
      </w:r>
    </w:p>
    <w:p w14:paraId="22EA2F1C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  &lt;/ion-button&gt;</w:t>
      </w:r>
    </w:p>
    <w:p w14:paraId="0D1E0C22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  &lt;/form&gt;</w:t>
      </w:r>
    </w:p>
    <w:p w14:paraId="54C4285A" w14:textId="77777777" w:rsidR="00D14620" w:rsidRP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 xml:space="preserve">  &lt;/ion-card-content&gt;</w:t>
      </w:r>
    </w:p>
    <w:p w14:paraId="27A21852" w14:textId="044CE0C9" w:rsid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D14620">
        <w:rPr>
          <w:rFonts w:cs="Times New Roman"/>
          <w:szCs w:val="24"/>
          <w:lang w:val="en-ID"/>
        </w:rPr>
        <w:t>&lt;/ion-card&gt;</w:t>
      </w:r>
    </w:p>
    <w:p w14:paraId="17F1D42A" w14:textId="77777777" w:rsid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4518589E" w14:textId="067F1870" w:rsidR="00D14620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Penjelasan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singkat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mengenai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kode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>
        <w:rPr>
          <w:rFonts w:cs="Times New Roman"/>
          <w:szCs w:val="24"/>
          <w:lang w:val="en-ID"/>
        </w:rPr>
        <w:t>:</w:t>
      </w:r>
    </w:p>
    <w:p w14:paraId="3C4AF27B" w14:textId="77777777" w:rsidR="00721AD1" w:rsidRPr="00721AD1" w:rsidRDefault="00721AD1" w:rsidP="00721AD1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721AD1">
        <w:rPr>
          <w:rFonts w:cs="Times New Roman"/>
          <w:szCs w:val="24"/>
          <w:lang w:val="en-ID"/>
        </w:rPr>
        <w:t xml:space="preserve">Kode HTML </w:t>
      </w:r>
      <w:proofErr w:type="spellStart"/>
      <w:r w:rsidRPr="00721AD1">
        <w:rPr>
          <w:rFonts w:cs="Times New Roman"/>
          <w:szCs w:val="24"/>
          <w:lang w:val="en-ID"/>
        </w:rPr>
        <w:t>ini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membentuk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tampilan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antarmuka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pengguna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untuk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halaman</w:t>
      </w:r>
      <w:proofErr w:type="spellEnd"/>
      <w:r w:rsidRPr="00721AD1">
        <w:rPr>
          <w:rFonts w:cs="Times New Roman"/>
          <w:szCs w:val="24"/>
          <w:lang w:val="en-ID"/>
        </w:rPr>
        <w:t xml:space="preserve"> login. </w:t>
      </w:r>
      <w:proofErr w:type="spellStart"/>
      <w:r w:rsidRPr="00721AD1">
        <w:rPr>
          <w:rFonts w:cs="Times New Roman"/>
          <w:szCs w:val="24"/>
          <w:lang w:val="en-ID"/>
        </w:rPr>
        <w:t>Pengguna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diminta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mengisi</w:t>
      </w:r>
      <w:proofErr w:type="spellEnd"/>
      <w:r w:rsidRPr="00721AD1">
        <w:rPr>
          <w:rFonts w:cs="Times New Roman"/>
          <w:szCs w:val="24"/>
          <w:lang w:val="en-ID"/>
        </w:rPr>
        <w:t xml:space="preserve"> email dan password. </w:t>
      </w:r>
      <w:proofErr w:type="spellStart"/>
      <w:r w:rsidRPr="00721AD1">
        <w:rPr>
          <w:rFonts w:cs="Times New Roman"/>
          <w:szCs w:val="24"/>
          <w:lang w:val="en-ID"/>
        </w:rPr>
        <w:t>Tampilan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dirancang</w:t>
      </w:r>
      <w:proofErr w:type="spellEnd"/>
      <w:r w:rsidRPr="00721AD1">
        <w:rPr>
          <w:rFonts w:cs="Times New Roman"/>
          <w:szCs w:val="24"/>
          <w:lang w:val="en-ID"/>
        </w:rPr>
        <w:t xml:space="preserve"> agar </w:t>
      </w:r>
      <w:proofErr w:type="spellStart"/>
      <w:r w:rsidRPr="00721AD1">
        <w:rPr>
          <w:rFonts w:cs="Times New Roman"/>
          <w:szCs w:val="24"/>
          <w:lang w:val="en-ID"/>
        </w:rPr>
        <w:t>responsif</w:t>
      </w:r>
      <w:proofErr w:type="spellEnd"/>
      <w:r w:rsidRPr="00721AD1">
        <w:rPr>
          <w:rFonts w:cs="Times New Roman"/>
          <w:szCs w:val="24"/>
          <w:lang w:val="en-ID"/>
        </w:rPr>
        <w:t xml:space="preserve"> dan user-friendly </w:t>
      </w:r>
      <w:proofErr w:type="spellStart"/>
      <w:r w:rsidRPr="00721AD1">
        <w:rPr>
          <w:rFonts w:cs="Times New Roman"/>
          <w:szCs w:val="24"/>
          <w:lang w:val="en-ID"/>
        </w:rPr>
        <w:t>menggunakan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komponen</w:t>
      </w:r>
      <w:proofErr w:type="spellEnd"/>
      <w:r w:rsidRPr="00721AD1">
        <w:rPr>
          <w:rFonts w:cs="Times New Roman"/>
          <w:szCs w:val="24"/>
          <w:lang w:val="en-ID"/>
        </w:rPr>
        <w:t xml:space="preserve"> Ionic </w:t>
      </w:r>
      <w:proofErr w:type="spellStart"/>
      <w:r w:rsidRPr="00721AD1">
        <w:rPr>
          <w:rFonts w:cs="Times New Roman"/>
          <w:szCs w:val="24"/>
          <w:lang w:val="en-ID"/>
        </w:rPr>
        <w:t>seperti</w:t>
      </w:r>
      <w:proofErr w:type="spellEnd"/>
      <w:r w:rsidRPr="00721AD1">
        <w:rPr>
          <w:rFonts w:cs="Times New Roman"/>
          <w:szCs w:val="24"/>
          <w:lang w:val="en-ID"/>
        </w:rPr>
        <w:t xml:space="preserve"> ion-card, ion-input, dan ion-button. Fitur </w:t>
      </w:r>
      <w:proofErr w:type="spellStart"/>
      <w:r w:rsidRPr="00721AD1">
        <w:rPr>
          <w:rFonts w:cs="Times New Roman"/>
          <w:szCs w:val="24"/>
          <w:lang w:val="en-ID"/>
        </w:rPr>
        <w:t>tambahan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seperti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animasi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kesalahan</w:t>
      </w:r>
      <w:proofErr w:type="spellEnd"/>
      <w:r w:rsidRPr="00721AD1">
        <w:rPr>
          <w:rFonts w:cs="Times New Roman"/>
          <w:szCs w:val="24"/>
          <w:lang w:val="en-ID"/>
        </w:rPr>
        <w:t xml:space="preserve"> login (shake) dan </w:t>
      </w:r>
      <w:proofErr w:type="spellStart"/>
      <w:r w:rsidRPr="00721AD1">
        <w:rPr>
          <w:rFonts w:cs="Times New Roman"/>
          <w:szCs w:val="24"/>
          <w:lang w:val="en-ID"/>
        </w:rPr>
        <w:t>tautan</w:t>
      </w:r>
      <w:proofErr w:type="spellEnd"/>
      <w:r w:rsidRPr="00721AD1">
        <w:rPr>
          <w:rFonts w:cs="Times New Roman"/>
          <w:szCs w:val="24"/>
          <w:lang w:val="en-ID"/>
        </w:rPr>
        <w:t xml:space="preserve"> </w:t>
      </w:r>
      <w:proofErr w:type="spellStart"/>
      <w:r w:rsidRPr="00721AD1">
        <w:rPr>
          <w:rFonts w:cs="Times New Roman"/>
          <w:szCs w:val="24"/>
          <w:lang w:val="en-ID"/>
        </w:rPr>
        <w:t>lupa</w:t>
      </w:r>
      <w:proofErr w:type="spellEnd"/>
      <w:r w:rsidRPr="00721AD1">
        <w:rPr>
          <w:rFonts w:cs="Times New Roman"/>
          <w:szCs w:val="24"/>
          <w:lang w:val="en-ID"/>
        </w:rPr>
        <w:t xml:space="preserve"> password juga </w:t>
      </w:r>
      <w:proofErr w:type="spellStart"/>
      <w:r w:rsidRPr="00721AD1">
        <w:rPr>
          <w:rFonts w:cs="Times New Roman"/>
          <w:szCs w:val="24"/>
          <w:lang w:val="en-ID"/>
        </w:rPr>
        <w:t>disediakan</w:t>
      </w:r>
      <w:proofErr w:type="spellEnd"/>
      <w:r w:rsidRPr="00721AD1">
        <w:rPr>
          <w:rFonts w:cs="Times New Roman"/>
          <w:szCs w:val="24"/>
          <w:lang w:val="en-ID"/>
        </w:rPr>
        <w:t>.</w:t>
      </w:r>
    </w:p>
    <w:p w14:paraId="299C58FC" w14:textId="77777777" w:rsidR="00D14620" w:rsidRPr="00E124FC" w:rsidRDefault="00D14620" w:rsidP="00D14620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39C48FED" w14:textId="18184D75" w:rsidR="00E124FC" w:rsidRDefault="00E124FC" w:rsidP="00D12860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en-ID"/>
        </w:rPr>
      </w:pPr>
      <w:r w:rsidRPr="00E124FC">
        <w:rPr>
          <w:rFonts w:cs="Times New Roman"/>
          <w:szCs w:val="24"/>
          <w:lang w:val="en-ID"/>
        </w:rPr>
        <w:t>status-</w:t>
      </w:r>
      <w:proofErr w:type="spellStart"/>
      <w:r w:rsidRPr="00E124FC">
        <w:rPr>
          <w:rFonts w:cs="Times New Roman"/>
          <w:szCs w:val="24"/>
          <w:lang w:val="en-ID"/>
        </w:rPr>
        <w:t>pengajuan.page.ts</w:t>
      </w:r>
      <w:proofErr w:type="spellEnd"/>
    </w:p>
    <w:p w14:paraId="1177C2A5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 w:rsidRPr="001A69D2">
        <w:rPr>
          <w:rFonts w:cs="Times New Roman"/>
          <w:szCs w:val="24"/>
          <w:lang w:val="en-ID"/>
        </w:rPr>
        <w:t>ngOnInit</w:t>
      </w:r>
      <w:proofErr w:type="spellEnd"/>
      <w:r w:rsidRPr="001A69D2">
        <w:rPr>
          <w:rFonts w:cs="Times New Roman"/>
          <w:szCs w:val="24"/>
          <w:lang w:val="en-ID"/>
        </w:rPr>
        <w:t>() {</w:t>
      </w:r>
    </w:p>
    <w:p w14:paraId="3A72F2BB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</w:t>
      </w:r>
      <w:proofErr w:type="spellStart"/>
      <w:r w:rsidRPr="001A69D2">
        <w:rPr>
          <w:rFonts w:cs="Times New Roman"/>
          <w:szCs w:val="24"/>
          <w:lang w:val="en-ID"/>
        </w:rPr>
        <w:t>this.api.getStatusPengajuan</w:t>
      </w:r>
      <w:proofErr w:type="spellEnd"/>
      <w:r w:rsidRPr="001A69D2">
        <w:rPr>
          <w:rFonts w:cs="Times New Roman"/>
          <w:szCs w:val="24"/>
          <w:lang w:val="en-ID"/>
        </w:rPr>
        <w:t>().subscribe({</w:t>
      </w:r>
    </w:p>
    <w:p w14:paraId="66D6D203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next: res =&gt; {</w:t>
      </w:r>
    </w:p>
    <w:p w14:paraId="5A43B460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</w:t>
      </w:r>
      <w:proofErr w:type="spellStart"/>
      <w:r w:rsidRPr="001A69D2">
        <w:rPr>
          <w:rFonts w:cs="Times New Roman"/>
          <w:szCs w:val="24"/>
          <w:lang w:val="en-ID"/>
        </w:rPr>
        <w:t>this.daftarStatus</w:t>
      </w:r>
      <w:proofErr w:type="spellEnd"/>
      <w:r w:rsidRPr="001A69D2">
        <w:rPr>
          <w:rFonts w:cs="Times New Roman"/>
          <w:szCs w:val="24"/>
          <w:lang w:val="en-ID"/>
        </w:rPr>
        <w:t xml:space="preserve"> = </w:t>
      </w:r>
      <w:proofErr w:type="spellStart"/>
      <w:r w:rsidRPr="001A69D2">
        <w:rPr>
          <w:rFonts w:cs="Times New Roman"/>
          <w:szCs w:val="24"/>
          <w:lang w:val="en-ID"/>
        </w:rPr>
        <w:t>res.map</w:t>
      </w:r>
      <w:proofErr w:type="spellEnd"/>
      <w:r w:rsidRPr="001A69D2">
        <w:rPr>
          <w:rFonts w:cs="Times New Roman"/>
          <w:szCs w:val="24"/>
          <w:lang w:val="en-ID"/>
        </w:rPr>
        <w:t>(item =&gt; ({</w:t>
      </w:r>
    </w:p>
    <w:p w14:paraId="726BA74E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</w:t>
      </w:r>
      <w:proofErr w:type="spellStart"/>
      <w:r w:rsidRPr="001A69D2">
        <w:rPr>
          <w:rFonts w:cs="Times New Roman"/>
          <w:szCs w:val="24"/>
          <w:lang w:val="en-ID"/>
        </w:rPr>
        <w:t>nomor</w:t>
      </w:r>
      <w:proofErr w:type="spellEnd"/>
      <w:r w:rsidRPr="001A69D2">
        <w:rPr>
          <w:rFonts w:cs="Times New Roman"/>
          <w:szCs w:val="24"/>
          <w:lang w:val="en-ID"/>
        </w:rPr>
        <w:t>: `#${item.id}`,</w:t>
      </w:r>
    </w:p>
    <w:p w14:paraId="26FE52C6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</w:t>
      </w:r>
      <w:proofErr w:type="spellStart"/>
      <w:r w:rsidRPr="001A69D2">
        <w:rPr>
          <w:rFonts w:cs="Times New Roman"/>
          <w:szCs w:val="24"/>
          <w:lang w:val="en-ID"/>
        </w:rPr>
        <w:t>jenis</w:t>
      </w:r>
      <w:proofErr w:type="spellEnd"/>
      <w:r w:rsidRPr="001A69D2">
        <w:rPr>
          <w:rFonts w:cs="Times New Roman"/>
          <w:szCs w:val="24"/>
          <w:lang w:val="en-ID"/>
        </w:rPr>
        <w:t>: item.template?.</w:t>
      </w:r>
      <w:proofErr w:type="spellStart"/>
      <w:r w:rsidRPr="001A69D2">
        <w:rPr>
          <w:rFonts w:cs="Times New Roman"/>
          <w:szCs w:val="24"/>
          <w:lang w:val="en-ID"/>
        </w:rPr>
        <w:t>judul_template</w:t>
      </w:r>
      <w:proofErr w:type="spellEnd"/>
      <w:r w:rsidRPr="001A69D2">
        <w:rPr>
          <w:rFonts w:cs="Times New Roman"/>
          <w:szCs w:val="24"/>
          <w:lang w:val="en-ID"/>
        </w:rPr>
        <w:t xml:space="preserve"> || 'Tidak </w:t>
      </w:r>
      <w:proofErr w:type="spellStart"/>
      <w:r w:rsidRPr="001A69D2">
        <w:rPr>
          <w:rFonts w:cs="Times New Roman"/>
          <w:szCs w:val="24"/>
          <w:lang w:val="en-ID"/>
        </w:rPr>
        <w:t>diketahui</w:t>
      </w:r>
      <w:proofErr w:type="spellEnd"/>
      <w:r w:rsidRPr="001A69D2">
        <w:rPr>
          <w:rFonts w:cs="Times New Roman"/>
          <w:szCs w:val="24"/>
          <w:lang w:val="en-ID"/>
        </w:rPr>
        <w:t>',</w:t>
      </w:r>
    </w:p>
    <w:p w14:paraId="05BA3E17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status: </w:t>
      </w:r>
      <w:proofErr w:type="spellStart"/>
      <w:r w:rsidRPr="001A69D2">
        <w:rPr>
          <w:rFonts w:cs="Times New Roman"/>
          <w:szCs w:val="24"/>
          <w:lang w:val="en-ID"/>
        </w:rPr>
        <w:t>item.status</w:t>
      </w:r>
      <w:proofErr w:type="spellEnd"/>
      <w:r w:rsidRPr="001A69D2">
        <w:rPr>
          <w:rFonts w:cs="Times New Roman"/>
          <w:szCs w:val="24"/>
          <w:lang w:val="en-ID"/>
        </w:rPr>
        <w:t xml:space="preserve"> === '</w:t>
      </w:r>
      <w:proofErr w:type="spellStart"/>
      <w:r w:rsidRPr="001A69D2">
        <w:rPr>
          <w:rFonts w:cs="Times New Roman"/>
          <w:szCs w:val="24"/>
          <w:lang w:val="en-ID"/>
        </w:rPr>
        <w:t>menunggu</w:t>
      </w:r>
      <w:proofErr w:type="spellEnd"/>
      <w:r w:rsidRPr="001A69D2">
        <w:rPr>
          <w:rFonts w:cs="Times New Roman"/>
          <w:szCs w:val="24"/>
          <w:lang w:val="en-ID"/>
        </w:rPr>
        <w:t>' ? '</w:t>
      </w:r>
      <w:proofErr w:type="spellStart"/>
      <w:r w:rsidRPr="001A69D2">
        <w:rPr>
          <w:rFonts w:cs="Times New Roman"/>
          <w:szCs w:val="24"/>
          <w:lang w:val="en-ID"/>
        </w:rPr>
        <w:t>Menunggu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Validasi</w:t>
      </w:r>
      <w:proofErr w:type="spellEnd"/>
      <w:r w:rsidRPr="001A69D2">
        <w:rPr>
          <w:rFonts w:cs="Times New Roman"/>
          <w:szCs w:val="24"/>
          <w:lang w:val="en-ID"/>
        </w:rPr>
        <w:t xml:space="preserve">' : </w:t>
      </w:r>
      <w:proofErr w:type="spellStart"/>
      <w:r w:rsidRPr="001A69D2">
        <w:rPr>
          <w:rFonts w:cs="Times New Roman"/>
          <w:szCs w:val="24"/>
          <w:lang w:val="en-ID"/>
        </w:rPr>
        <w:t>item.status</w:t>
      </w:r>
      <w:proofErr w:type="spellEnd"/>
      <w:r w:rsidRPr="001A69D2">
        <w:rPr>
          <w:rFonts w:cs="Times New Roman"/>
          <w:szCs w:val="24"/>
          <w:lang w:val="en-ID"/>
        </w:rPr>
        <w:t>,</w:t>
      </w:r>
    </w:p>
    <w:p w14:paraId="54ECA8C2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</w:t>
      </w:r>
      <w:proofErr w:type="spellStart"/>
      <w:r w:rsidRPr="001A69D2">
        <w:rPr>
          <w:rFonts w:cs="Times New Roman"/>
          <w:szCs w:val="24"/>
          <w:lang w:val="en-ID"/>
        </w:rPr>
        <w:t>warna</w:t>
      </w:r>
      <w:proofErr w:type="spellEnd"/>
      <w:r w:rsidRPr="001A69D2">
        <w:rPr>
          <w:rFonts w:cs="Times New Roman"/>
          <w:szCs w:val="24"/>
          <w:lang w:val="en-ID"/>
        </w:rPr>
        <w:t xml:space="preserve">: </w:t>
      </w:r>
      <w:proofErr w:type="spellStart"/>
      <w:r w:rsidRPr="001A69D2">
        <w:rPr>
          <w:rFonts w:cs="Times New Roman"/>
          <w:szCs w:val="24"/>
          <w:lang w:val="en-ID"/>
        </w:rPr>
        <w:t>this.getWarna</w:t>
      </w:r>
      <w:proofErr w:type="spellEnd"/>
      <w:r w:rsidRPr="001A69D2">
        <w:rPr>
          <w:rFonts w:cs="Times New Roman"/>
          <w:szCs w:val="24"/>
          <w:lang w:val="en-ID"/>
        </w:rPr>
        <w:t>(</w:t>
      </w:r>
      <w:proofErr w:type="spellStart"/>
      <w:r w:rsidRPr="001A69D2">
        <w:rPr>
          <w:rFonts w:cs="Times New Roman"/>
          <w:szCs w:val="24"/>
          <w:lang w:val="en-ID"/>
        </w:rPr>
        <w:t>item.status</w:t>
      </w:r>
      <w:proofErr w:type="spellEnd"/>
      <w:r w:rsidRPr="001A69D2">
        <w:rPr>
          <w:rFonts w:cs="Times New Roman"/>
          <w:szCs w:val="24"/>
          <w:lang w:val="en-ID"/>
        </w:rPr>
        <w:t>),</w:t>
      </w:r>
    </w:p>
    <w:p w14:paraId="1613015B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}));</w:t>
      </w:r>
    </w:p>
    <w:p w14:paraId="7227C298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}</w:t>
      </w:r>
    </w:p>
    <w:p w14:paraId="7A612672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});</w:t>
      </w:r>
    </w:p>
    <w:p w14:paraId="7C0CCC89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>}</w:t>
      </w:r>
    </w:p>
    <w:p w14:paraId="120F9DFB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7C2C638C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 w:rsidRPr="001A69D2">
        <w:rPr>
          <w:rFonts w:cs="Times New Roman"/>
          <w:szCs w:val="24"/>
          <w:lang w:val="en-ID"/>
        </w:rPr>
        <w:t>getWarna</w:t>
      </w:r>
      <w:proofErr w:type="spellEnd"/>
      <w:r w:rsidRPr="001A69D2">
        <w:rPr>
          <w:rFonts w:cs="Times New Roman"/>
          <w:szCs w:val="24"/>
          <w:lang w:val="en-ID"/>
        </w:rPr>
        <w:t>(status: string): string {</w:t>
      </w:r>
    </w:p>
    <w:p w14:paraId="4DF3E8FF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switch (</w:t>
      </w:r>
      <w:proofErr w:type="spellStart"/>
      <w:r w:rsidRPr="001A69D2">
        <w:rPr>
          <w:rFonts w:cs="Times New Roman"/>
          <w:szCs w:val="24"/>
          <w:lang w:val="en-ID"/>
        </w:rPr>
        <w:t>status.toLowerCase</w:t>
      </w:r>
      <w:proofErr w:type="spellEnd"/>
      <w:r w:rsidRPr="001A69D2">
        <w:rPr>
          <w:rFonts w:cs="Times New Roman"/>
          <w:szCs w:val="24"/>
          <w:lang w:val="en-ID"/>
        </w:rPr>
        <w:t>()) {</w:t>
      </w:r>
    </w:p>
    <w:p w14:paraId="213E5149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case '</w:t>
      </w:r>
      <w:proofErr w:type="spellStart"/>
      <w:r w:rsidRPr="001A69D2">
        <w:rPr>
          <w:rFonts w:cs="Times New Roman"/>
          <w:szCs w:val="24"/>
          <w:lang w:val="en-ID"/>
        </w:rPr>
        <w:t>menunggu</w:t>
      </w:r>
      <w:proofErr w:type="spellEnd"/>
      <w:r w:rsidRPr="001A69D2">
        <w:rPr>
          <w:rFonts w:cs="Times New Roman"/>
          <w:szCs w:val="24"/>
          <w:lang w:val="en-ID"/>
        </w:rPr>
        <w:t>': return 'medium';</w:t>
      </w:r>
    </w:p>
    <w:p w14:paraId="6EC11E68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case '</w:t>
      </w:r>
      <w:proofErr w:type="spellStart"/>
      <w:r w:rsidRPr="001A69D2">
        <w:rPr>
          <w:rFonts w:cs="Times New Roman"/>
          <w:szCs w:val="24"/>
          <w:lang w:val="en-ID"/>
        </w:rPr>
        <w:t>disetujui</w:t>
      </w:r>
      <w:proofErr w:type="spellEnd"/>
      <w:r w:rsidRPr="001A69D2">
        <w:rPr>
          <w:rFonts w:cs="Times New Roman"/>
          <w:szCs w:val="24"/>
          <w:lang w:val="en-ID"/>
        </w:rPr>
        <w:t>': return 'success';</w:t>
      </w:r>
    </w:p>
    <w:p w14:paraId="01B8612A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case '</w:t>
      </w:r>
      <w:proofErr w:type="spellStart"/>
      <w:r w:rsidRPr="001A69D2">
        <w:rPr>
          <w:rFonts w:cs="Times New Roman"/>
          <w:szCs w:val="24"/>
          <w:lang w:val="en-ID"/>
        </w:rPr>
        <w:t>ditolak</w:t>
      </w:r>
      <w:proofErr w:type="spellEnd"/>
      <w:r w:rsidRPr="001A69D2">
        <w:rPr>
          <w:rFonts w:cs="Times New Roman"/>
          <w:szCs w:val="24"/>
          <w:lang w:val="en-ID"/>
        </w:rPr>
        <w:t>': return 'danger';</w:t>
      </w:r>
    </w:p>
    <w:p w14:paraId="19743298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default: return 'light';</w:t>
      </w:r>
    </w:p>
    <w:p w14:paraId="19C5BCC0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}</w:t>
      </w:r>
    </w:p>
    <w:p w14:paraId="2C2E4BBB" w14:textId="51E6DFD3" w:rsid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>}</w:t>
      </w:r>
    </w:p>
    <w:p w14:paraId="6E24AACE" w14:textId="3B02731C" w:rsid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6A3B7BDA" w14:textId="6177883B" w:rsid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Penjelasan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singkat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mengenai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kode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>
        <w:rPr>
          <w:rFonts w:cs="Times New Roman"/>
          <w:szCs w:val="24"/>
          <w:lang w:val="en-ID"/>
        </w:rPr>
        <w:t>:</w:t>
      </w:r>
    </w:p>
    <w:p w14:paraId="6A42C4BA" w14:textId="6191C13B" w:rsidR="001A69D2" w:rsidRPr="001A69D2" w:rsidRDefault="001A69D2">
      <w:pPr>
        <w:pStyle w:val="ListParagraph"/>
        <w:numPr>
          <w:ilvl w:val="0"/>
          <w:numId w:val="85"/>
        </w:numPr>
        <w:jc w:val="both"/>
        <w:rPr>
          <w:rFonts w:cs="Times New Roman"/>
          <w:szCs w:val="24"/>
          <w:lang w:val="en-ID"/>
        </w:rPr>
      </w:pPr>
      <w:proofErr w:type="spellStart"/>
      <w:r w:rsidRPr="001A69D2">
        <w:rPr>
          <w:rFonts w:cs="Times New Roman"/>
          <w:szCs w:val="24"/>
          <w:lang w:val="en-ID"/>
        </w:rPr>
        <w:t>Fungsi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ngOnInit</w:t>
      </w:r>
      <w:proofErr w:type="spellEnd"/>
      <w:r w:rsidRPr="001A69D2">
        <w:rPr>
          <w:rFonts w:cs="Times New Roman"/>
          <w:szCs w:val="24"/>
          <w:lang w:val="en-ID"/>
        </w:rPr>
        <w:t xml:space="preserve">() </w:t>
      </w:r>
      <w:proofErr w:type="spellStart"/>
      <w:r w:rsidRPr="001A69D2">
        <w:rPr>
          <w:rFonts w:cs="Times New Roman"/>
          <w:szCs w:val="24"/>
          <w:lang w:val="en-ID"/>
        </w:rPr>
        <w:t>dipanggil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saat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halaman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dimuat</w:t>
      </w:r>
      <w:proofErr w:type="spellEnd"/>
      <w:r w:rsidRPr="001A69D2">
        <w:rPr>
          <w:rFonts w:cs="Times New Roman"/>
          <w:szCs w:val="24"/>
          <w:lang w:val="en-ID"/>
        </w:rPr>
        <w:t xml:space="preserve">. </w:t>
      </w:r>
      <w:proofErr w:type="spellStart"/>
      <w:r w:rsidRPr="001A69D2">
        <w:rPr>
          <w:rFonts w:cs="Times New Roman"/>
          <w:szCs w:val="24"/>
          <w:lang w:val="en-ID"/>
        </w:rPr>
        <w:t>Ia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melakukan</w:t>
      </w:r>
      <w:proofErr w:type="spellEnd"/>
      <w:r w:rsidRPr="001A69D2">
        <w:rPr>
          <w:rFonts w:cs="Times New Roman"/>
          <w:szCs w:val="24"/>
          <w:lang w:val="en-ID"/>
        </w:rPr>
        <w:t xml:space="preserve"> request </w:t>
      </w:r>
      <w:proofErr w:type="spellStart"/>
      <w:r w:rsidRPr="001A69D2">
        <w:rPr>
          <w:rFonts w:cs="Times New Roman"/>
          <w:szCs w:val="24"/>
          <w:lang w:val="en-ID"/>
        </w:rPr>
        <w:t>ke</w:t>
      </w:r>
      <w:proofErr w:type="spellEnd"/>
      <w:r w:rsidRPr="001A69D2">
        <w:rPr>
          <w:rFonts w:cs="Times New Roman"/>
          <w:szCs w:val="24"/>
          <w:lang w:val="en-ID"/>
        </w:rPr>
        <w:t xml:space="preserve"> backend </w:t>
      </w:r>
      <w:proofErr w:type="spellStart"/>
      <w:r w:rsidRPr="001A69D2">
        <w:rPr>
          <w:rFonts w:cs="Times New Roman"/>
          <w:szCs w:val="24"/>
          <w:lang w:val="en-ID"/>
        </w:rPr>
        <w:t>menggunakan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api.getStatusPengajuan</w:t>
      </w:r>
      <w:proofErr w:type="spellEnd"/>
      <w:r w:rsidRPr="001A69D2">
        <w:rPr>
          <w:rFonts w:cs="Times New Roman"/>
          <w:szCs w:val="24"/>
          <w:lang w:val="en-ID"/>
        </w:rPr>
        <w:t xml:space="preserve">() </w:t>
      </w:r>
      <w:proofErr w:type="spellStart"/>
      <w:r w:rsidRPr="001A69D2">
        <w:rPr>
          <w:rFonts w:cs="Times New Roman"/>
          <w:szCs w:val="24"/>
          <w:lang w:val="en-ID"/>
        </w:rPr>
        <w:t>untuk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mengambil</w:t>
      </w:r>
      <w:proofErr w:type="spellEnd"/>
      <w:r w:rsidRPr="001A69D2">
        <w:rPr>
          <w:rFonts w:cs="Times New Roman"/>
          <w:szCs w:val="24"/>
          <w:lang w:val="en-ID"/>
        </w:rPr>
        <w:t xml:space="preserve"> data status </w:t>
      </w:r>
      <w:proofErr w:type="spellStart"/>
      <w:r w:rsidRPr="001A69D2">
        <w:rPr>
          <w:rFonts w:cs="Times New Roman"/>
          <w:szCs w:val="24"/>
          <w:lang w:val="en-ID"/>
        </w:rPr>
        <w:t>surat</w:t>
      </w:r>
      <w:proofErr w:type="spellEnd"/>
      <w:r w:rsidRPr="001A69D2">
        <w:rPr>
          <w:rFonts w:cs="Times New Roman"/>
          <w:szCs w:val="24"/>
          <w:lang w:val="en-ID"/>
        </w:rPr>
        <w:t>.</w:t>
      </w:r>
    </w:p>
    <w:p w14:paraId="1E8200F8" w14:textId="4A38462F" w:rsidR="001A69D2" w:rsidRPr="001A69D2" w:rsidRDefault="001A69D2">
      <w:pPr>
        <w:pStyle w:val="ListParagraph"/>
        <w:numPr>
          <w:ilvl w:val="0"/>
          <w:numId w:val="85"/>
        </w:numPr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Data </w:t>
      </w:r>
      <w:proofErr w:type="spellStart"/>
      <w:r w:rsidRPr="001A69D2">
        <w:rPr>
          <w:rFonts w:cs="Times New Roman"/>
          <w:szCs w:val="24"/>
          <w:lang w:val="en-ID"/>
        </w:rPr>
        <w:t>kemudian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dipetakan</w:t>
      </w:r>
      <w:proofErr w:type="spellEnd"/>
      <w:r w:rsidRPr="001A69D2">
        <w:rPr>
          <w:rFonts w:cs="Times New Roman"/>
          <w:szCs w:val="24"/>
          <w:lang w:val="en-ID"/>
        </w:rPr>
        <w:t xml:space="preserve"> (</w:t>
      </w:r>
      <w:proofErr w:type="spellStart"/>
      <w:r w:rsidRPr="001A69D2">
        <w:rPr>
          <w:rFonts w:cs="Times New Roman"/>
          <w:szCs w:val="24"/>
          <w:lang w:val="en-ID"/>
        </w:rPr>
        <w:t>menggunakan</w:t>
      </w:r>
      <w:proofErr w:type="spellEnd"/>
      <w:r w:rsidRPr="001A69D2">
        <w:rPr>
          <w:rFonts w:cs="Times New Roman"/>
          <w:szCs w:val="24"/>
          <w:lang w:val="en-ID"/>
        </w:rPr>
        <w:t xml:space="preserve"> map) </w:t>
      </w:r>
      <w:proofErr w:type="spellStart"/>
      <w:r w:rsidRPr="001A69D2">
        <w:rPr>
          <w:rFonts w:cs="Times New Roman"/>
          <w:szCs w:val="24"/>
          <w:lang w:val="en-ID"/>
        </w:rPr>
        <w:t>ke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bentuk</w:t>
      </w:r>
      <w:proofErr w:type="spellEnd"/>
      <w:r w:rsidRPr="001A69D2">
        <w:rPr>
          <w:rFonts w:cs="Times New Roman"/>
          <w:szCs w:val="24"/>
          <w:lang w:val="en-ID"/>
        </w:rPr>
        <w:t xml:space="preserve"> yang </w:t>
      </w:r>
      <w:proofErr w:type="spellStart"/>
      <w:r w:rsidRPr="001A69D2">
        <w:rPr>
          <w:rFonts w:cs="Times New Roman"/>
          <w:szCs w:val="24"/>
          <w:lang w:val="en-ID"/>
        </w:rPr>
        <w:t>lebih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mudah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ditampilkan</w:t>
      </w:r>
      <w:proofErr w:type="spellEnd"/>
      <w:r w:rsidRPr="001A69D2">
        <w:rPr>
          <w:rFonts w:cs="Times New Roman"/>
          <w:szCs w:val="24"/>
          <w:lang w:val="en-ID"/>
        </w:rPr>
        <w:t xml:space="preserve"> di </w:t>
      </w:r>
      <w:proofErr w:type="spellStart"/>
      <w:r w:rsidRPr="001A69D2">
        <w:rPr>
          <w:rFonts w:cs="Times New Roman"/>
          <w:szCs w:val="24"/>
          <w:lang w:val="en-ID"/>
        </w:rPr>
        <w:t>tampilan</w:t>
      </w:r>
      <w:proofErr w:type="spellEnd"/>
      <w:r w:rsidRPr="001A69D2">
        <w:rPr>
          <w:rFonts w:cs="Times New Roman"/>
          <w:szCs w:val="24"/>
          <w:lang w:val="en-ID"/>
        </w:rPr>
        <w:t xml:space="preserve"> HTML, </w:t>
      </w:r>
      <w:proofErr w:type="spellStart"/>
      <w:r w:rsidRPr="001A69D2">
        <w:rPr>
          <w:rFonts w:cs="Times New Roman"/>
          <w:szCs w:val="24"/>
          <w:lang w:val="en-ID"/>
        </w:rPr>
        <w:t>seperti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nomor</w:t>
      </w:r>
      <w:proofErr w:type="spellEnd"/>
      <w:r w:rsidRPr="001A69D2">
        <w:rPr>
          <w:rFonts w:cs="Times New Roman"/>
          <w:szCs w:val="24"/>
          <w:lang w:val="en-ID"/>
        </w:rPr>
        <w:t xml:space="preserve">, </w:t>
      </w:r>
      <w:proofErr w:type="spellStart"/>
      <w:r w:rsidRPr="001A69D2">
        <w:rPr>
          <w:rFonts w:cs="Times New Roman"/>
          <w:szCs w:val="24"/>
          <w:lang w:val="en-ID"/>
        </w:rPr>
        <w:t>jenis</w:t>
      </w:r>
      <w:proofErr w:type="spellEnd"/>
      <w:r w:rsidRPr="001A69D2">
        <w:rPr>
          <w:rFonts w:cs="Times New Roman"/>
          <w:szCs w:val="24"/>
          <w:lang w:val="en-ID"/>
        </w:rPr>
        <w:t xml:space="preserve">, status, dan </w:t>
      </w:r>
      <w:proofErr w:type="spellStart"/>
      <w:r w:rsidRPr="001A69D2">
        <w:rPr>
          <w:rFonts w:cs="Times New Roman"/>
          <w:szCs w:val="24"/>
          <w:lang w:val="en-ID"/>
        </w:rPr>
        <w:t>warna</w:t>
      </w:r>
      <w:proofErr w:type="spellEnd"/>
      <w:r w:rsidRPr="001A69D2">
        <w:rPr>
          <w:rFonts w:cs="Times New Roman"/>
          <w:szCs w:val="24"/>
          <w:lang w:val="en-ID"/>
        </w:rPr>
        <w:t xml:space="preserve"> badge (</w:t>
      </w:r>
      <w:proofErr w:type="spellStart"/>
      <w:r w:rsidRPr="001A69D2">
        <w:rPr>
          <w:rFonts w:cs="Times New Roman"/>
          <w:szCs w:val="24"/>
          <w:lang w:val="en-ID"/>
        </w:rPr>
        <w:t>warna</w:t>
      </w:r>
      <w:proofErr w:type="spellEnd"/>
      <w:r w:rsidRPr="001A69D2">
        <w:rPr>
          <w:rFonts w:cs="Times New Roman"/>
          <w:szCs w:val="24"/>
          <w:lang w:val="en-ID"/>
        </w:rPr>
        <w:t>).</w:t>
      </w:r>
    </w:p>
    <w:p w14:paraId="7C6BE50F" w14:textId="46D55E04" w:rsidR="001A69D2" w:rsidRPr="001A69D2" w:rsidRDefault="001A69D2">
      <w:pPr>
        <w:pStyle w:val="ListParagraph"/>
        <w:numPr>
          <w:ilvl w:val="0"/>
          <w:numId w:val="85"/>
        </w:numPr>
        <w:jc w:val="both"/>
        <w:rPr>
          <w:rFonts w:cs="Times New Roman"/>
          <w:szCs w:val="24"/>
          <w:lang w:val="en-ID"/>
        </w:rPr>
      </w:pPr>
      <w:proofErr w:type="spellStart"/>
      <w:r w:rsidRPr="001A69D2">
        <w:rPr>
          <w:rFonts w:cs="Times New Roman"/>
          <w:szCs w:val="24"/>
          <w:lang w:val="en-ID"/>
        </w:rPr>
        <w:lastRenderedPageBreak/>
        <w:t>Fungsi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getWarna</w:t>
      </w:r>
      <w:proofErr w:type="spellEnd"/>
      <w:r w:rsidRPr="001A69D2">
        <w:rPr>
          <w:rFonts w:cs="Times New Roman"/>
          <w:szCs w:val="24"/>
          <w:lang w:val="en-ID"/>
        </w:rPr>
        <w:t xml:space="preserve">(status) </w:t>
      </w:r>
      <w:proofErr w:type="spellStart"/>
      <w:r w:rsidRPr="001A69D2">
        <w:rPr>
          <w:rFonts w:cs="Times New Roman"/>
          <w:szCs w:val="24"/>
          <w:lang w:val="en-ID"/>
        </w:rPr>
        <w:t>digunakan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untuk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memberikan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warna</w:t>
      </w:r>
      <w:proofErr w:type="spellEnd"/>
      <w:r w:rsidRPr="001A69D2">
        <w:rPr>
          <w:rFonts w:cs="Times New Roman"/>
          <w:szCs w:val="24"/>
          <w:lang w:val="en-ID"/>
        </w:rPr>
        <w:t xml:space="preserve"> yang </w:t>
      </w:r>
      <w:proofErr w:type="spellStart"/>
      <w:r w:rsidRPr="001A69D2">
        <w:rPr>
          <w:rFonts w:cs="Times New Roman"/>
          <w:szCs w:val="24"/>
          <w:lang w:val="en-ID"/>
        </w:rPr>
        <w:t>berbeda</w:t>
      </w:r>
      <w:proofErr w:type="spellEnd"/>
      <w:r w:rsidRPr="001A69D2">
        <w:rPr>
          <w:rFonts w:cs="Times New Roman"/>
          <w:szCs w:val="24"/>
          <w:lang w:val="en-ID"/>
        </w:rPr>
        <w:t xml:space="preserve"> pada </w:t>
      </w:r>
      <w:proofErr w:type="spellStart"/>
      <w:r w:rsidRPr="001A69D2">
        <w:rPr>
          <w:rFonts w:cs="Times New Roman"/>
          <w:szCs w:val="24"/>
          <w:lang w:val="en-ID"/>
        </w:rPr>
        <w:t>setiap</w:t>
      </w:r>
      <w:proofErr w:type="spellEnd"/>
      <w:r w:rsidRPr="001A69D2">
        <w:rPr>
          <w:rFonts w:cs="Times New Roman"/>
          <w:szCs w:val="24"/>
          <w:lang w:val="en-ID"/>
        </w:rPr>
        <w:t xml:space="preserve"> status:</w:t>
      </w:r>
    </w:p>
    <w:p w14:paraId="523F6EC7" w14:textId="77777777" w:rsidR="001A69D2" w:rsidRPr="001A69D2" w:rsidRDefault="001A69D2">
      <w:pPr>
        <w:pStyle w:val="ListParagraph"/>
        <w:numPr>
          <w:ilvl w:val="0"/>
          <w:numId w:val="84"/>
        </w:numPr>
        <w:ind w:firstLine="1123"/>
        <w:jc w:val="both"/>
        <w:rPr>
          <w:rFonts w:cs="Times New Roman"/>
          <w:szCs w:val="24"/>
          <w:lang w:val="en-ID"/>
        </w:rPr>
      </w:pPr>
      <w:proofErr w:type="spellStart"/>
      <w:r w:rsidRPr="001A69D2">
        <w:rPr>
          <w:rFonts w:cs="Times New Roman"/>
          <w:szCs w:val="24"/>
          <w:lang w:val="en-ID"/>
        </w:rPr>
        <w:t>menunggu</w:t>
      </w:r>
      <w:proofErr w:type="spellEnd"/>
      <w:r w:rsidRPr="001A69D2">
        <w:rPr>
          <w:rFonts w:cs="Times New Roman"/>
          <w:szCs w:val="24"/>
          <w:lang w:val="en-ID"/>
        </w:rPr>
        <w:t xml:space="preserve"> = </w:t>
      </w:r>
      <w:proofErr w:type="spellStart"/>
      <w:r w:rsidRPr="001A69D2">
        <w:rPr>
          <w:rFonts w:cs="Times New Roman"/>
          <w:szCs w:val="24"/>
          <w:lang w:val="en-ID"/>
        </w:rPr>
        <w:t>abu-abu</w:t>
      </w:r>
      <w:proofErr w:type="spellEnd"/>
      <w:r w:rsidRPr="001A69D2">
        <w:rPr>
          <w:rFonts w:cs="Times New Roman"/>
          <w:szCs w:val="24"/>
          <w:lang w:val="en-ID"/>
        </w:rPr>
        <w:t xml:space="preserve"> (medium)</w:t>
      </w:r>
    </w:p>
    <w:p w14:paraId="6689ABB9" w14:textId="77777777" w:rsidR="001A69D2" w:rsidRPr="001A69D2" w:rsidRDefault="001A69D2">
      <w:pPr>
        <w:pStyle w:val="ListParagraph"/>
        <w:numPr>
          <w:ilvl w:val="0"/>
          <w:numId w:val="84"/>
        </w:numPr>
        <w:ind w:firstLine="1123"/>
        <w:jc w:val="both"/>
        <w:rPr>
          <w:rFonts w:cs="Times New Roman"/>
          <w:szCs w:val="24"/>
          <w:lang w:val="en-ID"/>
        </w:rPr>
      </w:pPr>
      <w:proofErr w:type="spellStart"/>
      <w:r w:rsidRPr="001A69D2">
        <w:rPr>
          <w:rFonts w:cs="Times New Roman"/>
          <w:szCs w:val="24"/>
          <w:lang w:val="en-ID"/>
        </w:rPr>
        <w:t>disetujui</w:t>
      </w:r>
      <w:proofErr w:type="spellEnd"/>
      <w:r w:rsidRPr="001A69D2">
        <w:rPr>
          <w:rFonts w:cs="Times New Roman"/>
          <w:szCs w:val="24"/>
          <w:lang w:val="en-ID"/>
        </w:rPr>
        <w:t xml:space="preserve"> = </w:t>
      </w:r>
      <w:proofErr w:type="spellStart"/>
      <w:r w:rsidRPr="001A69D2">
        <w:rPr>
          <w:rFonts w:cs="Times New Roman"/>
          <w:szCs w:val="24"/>
          <w:lang w:val="en-ID"/>
        </w:rPr>
        <w:t>hijau</w:t>
      </w:r>
      <w:proofErr w:type="spellEnd"/>
      <w:r w:rsidRPr="001A69D2">
        <w:rPr>
          <w:rFonts w:cs="Times New Roman"/>
          <w:szCs w:val="24"/>
          <w:lang w:val="en-ID"/>
        </w:rPr>
        <w:t xml:space="preserve"> (success)</w:t>
      </w:r>
    </w:p>
    <w:p w14:paraId="4A8DB378" w14:textId="77777777" w:rsidR="001A69D2" w:rsidRPr="001A69D2" w:rsidRDefault="001A69D2">
      <w:pPr>
        <w:pStyle w:val="ListParagraph"/>
        <w:numPr>
          <w:ilvl w:val="0"/>
          <w:numId w:val="84"/>
        </w:numPr>
        <w:ind w:firstLine="1123"/>
        <w:jc w:val="both"/>
        <w:rPr>
          <w:rFonts w:cs="Times New Roman"/>
          <w:szCs w:val="24"/>
          <w:lang w:val="en-ID"/>
        </w:rPr>
      </w:pPr>
      <w:proofErr w:type="spellStart"/>
      <w:r w:rsidRPr="001A69D2">
        <w:rPr>
          <w:rFonts w:cs="Times New Roman"/>
          <w:szCs w:val="24"/>
          <w:lang w:val="en-ID"/>
        </w:rPr>
        <w:t>ditolak</w:t>
      </w:r>
      <w:proofErr w:type="spellEnd"/>
      <w:r w:rsidRPr="001A69D2">
        <w:rPr>
          <w:rFonts w:cs="Times New Roman"/>
          <w:szCs w:val="24"/>
          <w:lang w:val="en-ID"/>
        </w:rPr>
        <w:t xml:space="preserve"> = </w:t>
      </w:r>
      <w:proofErr w:type="spellStart"/>
      <w:r w:rsidRPr="001A69D2">
        <w:rPr>
          <w:rFonts w:cs="Times New Roman"/>
          <w:szCs w:val="24"/>
          <w:lang w:val="en-ID"/>
        </w:rPr>
        <w:t>merah</w:t>
      </w:r>
      <w:proofErr w:type="spellEnd"/>
      <w:r w:rsidRPr="001A69D2">
        <w:rPr>
          <w:rFonts w:cs="Times New Roman"/>
          <w:szCs w:val="24"/>
          <w:lang w:val="en-ID"/>
        </w:rPr>
        <w:t xml:space="preserve"> (danger)</w:t>
      </w:r>
    </w:p>
    <w:p w14:paraId="6B8B610D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05631DB5" w14:textId="1DDB05A4" w:rsidR="00E124FC" w:rsidRPr="001A69D2" w:rsidRDefault="00E124FC" w:rsidP="00D12860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en-ID"/>
        </w:rPr>
      </w:pPr>
      <w:r w:rsidRPr="00E124FC">
        <w:rPr>
          <w:rFonts w:cs="Times New Roman"/>
          <w:szCs w:val="24"/>
        </w:rPr>
        <w:t>status-pengajuan.page.html</w:t>
      </w:r>
    </w:p>
    <w:p w14:paraId="6D0CC467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>&lt;ion-content&gt;</w:t>
      </w:r>
    </w:p>
    <w:p w14:paraId="1DD79D2E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&lt;div *</w:t>
      </w:r>
      <w:proofErr w:type="spellStart"/>
      <w:r w:rsidRPr="001A69D2">
        <w:rPr>
          <w:rFonts w:cs="Times New Roman"/>
          <w:szCs w:val="24"/>
          <w:lang w:val="en-ID"/>
        </w:rPr>
        <w:t>ngFor</w:t>
      </w:r>
      <w:proofErr w:type="spellEnd"/>
      <w:r w:rsidRPr="001A69D2">
        <w:rPr>
          <w:rFonts w:cs="Times New Roman"/>
          <w:szCs w:val="24"/>
          <w:lang w:val="en-ID"/>
        </w:rPr>
        <w:t xml:space="preserve">="let </w:t>
      </w:r>
      <w:proofErr w:type="spellStart"/>
      <w:r w:rsidRPr="001A69D2">
        <w:rPr>
          <w:rFonts w:cs="Times New Roman"/>
          <w:szCs w:val="24"/>
          <w:lang w:val="en-ID"/>
        </w:rPr>
        <w:t>surat</w:t>
      </w:r>
      <w:proofErr w:type="spellEnd"/>
      <w:r w:rsidRPr="001A69D2">
        <w:rPr>
          <w:rFonts w:cs="Times New Roman"/>
          <w:szCs w:val="24"/>
          <w:lang w:val="en-ID"/>
        </w:rPr>
        <w:t xml:space="preserve"> of </w:t>
      </w:r>
      <w:proofErr w:type="spellStart"/>
      <w:r w:rsidRPr="001A69D2">
        <w:rPr>
          <w:rFonts w:cs="Times New Roman"/>
          <w:szCs w:val="24"/>
          <w:lang w:val="en-ID"/>
        </w:rPr>
        <w:t>daftarStatus</w:t>
      </w:r>
      <w:proofErr w:type="spellEnd"/>
      <w:r w:rsidRPr="001A69D2">
        <w:rPr>
          <w:rFonts w:cs="Times New Roman"/>
          <w:szCs w:val="24"/>
          <w:lang w:val="en-ID"/>
        </w:rPr>
        <w:t>" class="status-card"&gt;</w:t>
      </w:r>
    </w:p>
    <w:p w14:paraId="73B5A7A1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&lt;div class="status-info"&gt;</w:t>
      </w:r>
    </w:p>
    <w:p w14:paraId="1AECB4FD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&lt;div class="status-</w:t>
      </w:r>
      <w:proofErr w:type="spellStart"/>
      <w:r w:rsidRPr="001A69D2">
        <w:rPr>
          <w:rFonts w:cs="Times New Roman"/>
          <w:szCs w:val="24"/>
          <w:lang w:val="en-ID"/>
        </w:rPr>
        <w:t>nomor</w:t>
      </w:r>
      <w:proofErr w:type="spellEnd"/>
      <w:r w:rsidRPr="001A69D2">
        <w:rPr>
          <w:rFonts w:cs="Times New Roman"/>
          <w:szCs w:val="24"/>
          <w:lang w:val="en-ID"/>
        </w:rPr>
        <w:t>"&gt;</w:t>
      </w:r>
    </w:p>
    <w:p w14:paraId="05E81E2A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&lt;strong&gt;</w:t>
      </w:r>
      <w:proofErr w:type="spellStart"/>
      <w:r w:rsidRPr="001A69D2">
        <w:rPr>
          <w:rFonts w:cs="Times New Roman"/>
          <w:szCs w:val="24"/>
          <w:lang w:val="en-ID"/>
        </w:rPr>
        <w:t>Nomor</w:t>
      </w:r>
      <w:proofErr w:type="spellEnd"/>
      <w:r w:rsidRPr="001A69D2">
        <w:rPr>
          <w:rFonts w:cs="Times New Roman"/>
          <w:szCs w:val="24"/>
          <w:lang w:val="en-ID"/>
        </w:rPr>
        <w:t xml:space="preserve"> Surat&lt;/strong&gt;&lt;</w:t>
      </w:r>
      <w:proofErr w:type="spellStart"/>
      <w:r w:rsidRPr="001A69D2">
        <w:rPr>
          <w:rFonts w:cs="Times New Roman"/>
          <w:szCs w:val="24"/>
          <w:lang w:val="en-ID"/>
        </w:rPr>
        <w:t>br</w:t>
      </w:r>
      <w:proofErr w:type="spellEnd"/>
      <w:r w:rsidRPr="001A69D2">
        <w:rPr>
          <w:rFonts w:cs="Times New Roman"/>
          <w:szCs w:val="24"/>
          <w:lang w:val="en-ID"/>
        </w:rPr>
        <w:t xml:space="preserve"> /&gt; {{ </w:t>
      </w:r>
      <w:proofErr w:type="spellStart"/>
      <w:r w:rsidRPr="001A69D2">
        <w:rPr>
          <w:rFonts w:cs="Times New Roman"/>
          <w:szCs w:val="24"/>
          <w:lang w:val="en-ID"/>
        </w:rPr>
        <w:t>surat.nomor</w:t>
      </w:r>
      <w:proofErr w:type="spellEnd"/>
      <w:r w:rsidRPr="001A69D2">
        <w:rPr>
          <w:rFonts w:cs="Times New Roman"/>
          <w:szCs w:val="24"/>
          <w:lang w:val="en-ID"/>
        </w:rPr>
        <w:t xml:space="preserve"> }}</w:t>
      </w:r>
    </w:p>
    <w:p w14:paraId="34D9D2FA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&lt;/div&gt;</w:t>
      </w:r>
    </w:p>
    <w:p w14:paraId="237F909F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&lt;div class="status-</w:t>
      </w:r>
      <w:proofErr w:type="spellStart"/>
      <w:r w:rsidRPr="001A69D2">
        <w:rPr>
          <w:rFonts w:cs="Times New Roman"/>
          <w:szCs w:val="24"/>
          <w:lang w:val="en-ID"/>
        </w:rPr>
        <w:t>jenis</w:t>
      </w:r>
      <w:proofErr w:type="spellEnd"/>
      <w:r w:rsidRPr="001A69D2">
        <w:rPr>
          <w:rFonts w:cs="Times New Roman"/>
          <w:szCs w:val="24"/>
          <w:lang w:val="en-ID"/>
        </w:rPr>
        <w:t xml:space="preserve">"&gt;{{ </w:t>
      </w:r>
      <w:proofErr w:type="spellStart"/>
      <w:r w:rsidRPr="001A69D2">
        <w:rPr>
          <w:rFonts w:cs="Times New Roman"/>
          <w:szCs w:val="24"/>
          <w:lang w:val="en-ID"/>
        </w:rPr>
        <w:t>surat.jenis</w:t>
      </w:r>
      <w:proofErr w:type="spellEnd"/>
      <w:r w:rsidRPr="001A69D2">
        <w:rPr>
          <w:rFonts w:cs="Times New Roman"/>
          <w:szCs w:val="24"/>
          <w:lang w:val="en-ID"/>
        </w:rPr>
        <w:t xml:space="preserve"> }}&lt;/div&gt;</w:t>
      </w:r>
    </w:p>
    <w:p w14:paraId="6FDBE865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&lt;ion-badge [</w:t>
      </w:r>
      <w:proofErr w:type="spellStart"/>
      <w:r w:rsidRPr="001A69D2">
        <w:rPr>
          <w:rFonts w:cs="Times New Roman"/>
          <w:szCs w:val="24"/>
          <w:lang w:val="en-ID"/>
        </w:rPr>
        <w:t>color</w:t>
      </w:r>
      <w:proofErr w:type="spellEnd"/>
      <w:r w:rsidRPr="001A69D2">
        <w:rPr>
          <w:rFonts w:cs="Times New Roman"/>
          <w:szCs w:val="24"/>
          <w:lang w:val="en-ID"/>
        </w:rPr>
        <w:t>]="</w:t>
      </w:r>
      <w:proofErr w:type="spellStart"/>
      <w:r w:rsidRPr="001A69D2">
        <w:rPr>
          <w:rFonts w:cs="Times New Roman"/>
          <w:szCs w:val="24"/>
          <w:lang w:val="en-ID"/>
        </w:rPr>
        <w:t>surat.warna</w:t>
      </w:r>
      <w:proofErr w:type="spellEnd"/>
      <w:r w:rsidRPr="001A69D2">
        <w:rPr>
          <w:rFonts w:cs="Times New Roman"/>
          <w:szCs w:val="24"/>
          <w:lang w:val="en-ID"/>
        </w:rPr>
        <w:t xml:space="preserve">"&gt;{{ </w:t>
      </w:r>
      <w:proofErr w:type="spellStart"/>
      <w:r w:rsidRPr="001A69D2">
        <w:rPr>
          <w:rFonts w:cs="Times New Roman"/>
          <w:szCs w:val="24"/>
          <w:lang w:val="en-ID"/>
        </w:rPr>
        <w:t>surat.status</w:t>
      </w:r>
      <w:proofErr w:type="spellEnd"/>
      <w:r w:rsidRPr="001A69D2">
        <w:rPr>
          <w:rFonts w:cs="Times New Roman"/>
          <w:szCs w:val="24"/>
          <w:lang w:val="en-ID"/>
        </w:rPr>
        <w:t xml:space="preserve"> }}&lt;/ion-badge&gt;</w:t>
      </w:r>
    </w:p>
    <w:p w14:paraId="626F5337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&lt;/div&gt;</w:t>
      </w:r>
    </w:p>
    <w:p w14:paraId="63D84DCE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&lt;/div&gt;</w:t>
      </w:r>
    </w:p>
    <w:p w14:paraId="1F71CCED" w14:textId="7C2DB618" w:rsid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>&lt;/ion-content&gt;</w:t>
      </w:r>
    </w:p>
    <w:p w14:paraId="6D2F2E54" w14:textId="77777777" w:rsid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1D971024" w14:textId="49478C66" w:rsid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Penjelasan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singkat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mengenai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kode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>
        <w:rPr>
          <w:rFonts w:cs="Times New Roman"/>
          <w:szCs w:val="24"/>
          <w:lang w:val="en-ID"/>
        </w:rPr>
        <w:t>:</w:t>
      </w:r>
    </w:p>
    <w:p w14:paraId="3EF87A86" w14:textId="7BCAED16" w:rsidR="001A69D2" w:rsidRPr="001A69D2" w:rsidRDefault="001A69D2">
      <w:pPr>
        <w:pStyle w:val="ListParagraph"/>
        <w:numPr>
          <w:ilvl w:val="0"/>
          <w:numId w:val="87"/>
        </w:numPr>
        <w:jc w:val="both"/>
        <w:rPr>
          <w:rFonts w:cs="Times New Roman"/>
          <w:szCs w:val="24"/>
          <w:lang w:val="en-ID"/>
        </w:rPr>
      </w:pPr>
      <w:proofErr w:type="spellStart"/>
      <w:r w:rsidRPr="001A69D2">
        <w:rPr>
          <w:rFonts w:cs="Times New Roman"/>
          <w:szCs w:val="24"/>
          <w:lang w:val="en-ID"/>
        </w:rPr>
        <w:t>Menggunakan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struktur</w:t>
      </w:r>
      <w:proofErr w:type="spellEnd"/>
      <w:r w:rsidRPr="001A69D2">
        <w:rPr>
          <w:rFonts w:cs="Times New Roman"/>
          <w:szCs w:val="24"/>
          <w:lang w:val="en-ID"/>
        </w:rPr>
        <w:t xml:space="preserve"> *</w:t>
      </w:r>
      <w:proofErr w:type="spellStart"/>
      <w:r w:rsidRPr="001A69D2">
        <w:rPr>
          <w:rFonts w:cs="Times New Roman"/>
          <w:szCs w:val="24"/>
          <w:lang w:val="en-ID"/>
        </w:rPr>
        <w:t>ngFor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untuk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menampilkan</w:t>
      </w:r>
      <w:proofErr w:type="spellEnd"/>
      <w:r w:rsidRPr="001A69D2">
        <w:rPr>
          <w:rFonts w:cs="Times New Roman"/>
          <w:szCs w:val="24"/>
          <w:lang w:val="en-ID"/>
        </w:rPr>
        <w:t xml:space="preserve"> daftar status </w:t>
      </w:r>
      <w:proofErr w:type="spellStart"/>
      <w:r w:rsidRPr="001A69D2">
        <w:rPr>
          <w:rFonts w:cs="Times New Roman"/>
          <w:szCs w:val="24"/>
          <w:lang w:val="en-ID"/>
        </w:rPr>
        <w:t>surat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secara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dinamis</w:t>
      </w:r>
      <w:proofErr w:type="spellEnd"/>
      <w:r w:rsidRPr="001A69D2">
        <w:rPr>
          <w:rFonts w:cs="Times New Roman"/>
          <w:szCs w:val="24"/>
          <w:lang w:val="en-ID"/>
        </w:rPr>
        <w:t>.</w:t>
      </w:r>
    </w:p>
    <w:p w14:paraId="5D8132F5" w14:textId="452FB374" w:rsidR="001A69D2" w:rsidRPr="001A69D2" w:rsidRDefault="001A69D2">
      <w:pPr>
        <w:pStyle w:val="ListParagraph"/>
        <w:numPr>
          <w:ilvl w:val="0"/>
          <w:numId w:val="87"/>
        </w:numPr>
        <w:jc w:val="both"/>
        <w:rPr>
          <w:rFonts w:cs="Times New Roman"/>
          <w:szCs w:val="24"/>
          <w:lang w:val="en-ID"/>
        </w:rPr>
      </w:pPr>
      <w:proofErr w:type="spellStart"/>
      <w:r w:rsidRPr="001A69D2">
        <w:rPr>
          <w:rFonts w:cs="Times New Roman"/>
          <w:szCs w:val="24"/>
          <w:lang w:val="en-ID"/>
        </w:rPr>
        <w:t>Informasi</w:t>
      </w:r>
      <w:proofErr w:type="spellEnd"/>
      <w:r w:rsidRPr="001A69D2">
        <w:rPr>
          <w:rFonts w:cs="Times New Roman"/>
          <w:szCs w:val="24"/>
          <w:lang w:val="en-ID"/>
        </w:rPr>
        <w:t xml:space="preserve"> yang </w:t>
      </w:r>
      <w:proofErr w:type="spellStart"/>
      <w:r w:rsidRPr="001A69D2">
        <w:rPr>
          <w:rFonts w:cs="Times New Roman"/>
          <w:szCs w:val="24"/>
          <w:lang w:val="en-ID"/>
        </w:rPr>
        <w:t>ditampilkan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mencakup</w:t>
      </w:r>
      <w:proofErr w:type="spellEnd"/>
      <w:r w:rsidRPr="001A69D2">
        <w:rPr>
          <w:rFonts w:cs="Times New Roman"/>
          <w:szCs w:val="24"/>
          <w:lang w:val="en-ID"/>
        </w:rPr>
        <w:t>:</w:t>
      </w:r>
    </w:p>
    <w:p w14:paraId="408CB766" w14:textId="77777777" w:rsidR="001A69D2" w:rsidRPr="001A69D2" w:rsidRDefault="001A69D2">
      <w:pPr>
        <w:pStyle w:val="ListParagraph"/>
        <w:numPr>
          <w:ilvl w:val="0"/>
          <w:numId w:val="86"/>
        </w:numPr>
        <w:ind w:firstLine="1123"/>
        <w:jc w:val="both"/>
        <w:rPr>
          <w:rFonts w:cs="Times New Roman"/>
          <w:szCs w:val="24"/>
          <w:lang w:val="en-ID"/>
        </w:rPr>
      </w:pPr>
      <w:proofErr w:type="spellStart"/>
      <w:r w:rsidRPr="001A69D2">
        <w:rPr>
          <w:rFonts w:cs="Times New Roman"/>
          <w:szCs w:val="24"/>
          <w:lang w:val="en-ID"/>
        </w:rPr>
        <w:t>Nomor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surat</w:t>
      </w:r>
      <w:proofErr w:type="spellEnd"/>
      <w:r w:rsidRPr="001A69D2">
        <w:rPr>
          <w:rFonts w:cs="Times New Roman"/>
          <w:szCs w:val="24"/>
          <w:lang w:val="en-ID"/>
        </w:rPr>
        <w:t xml:space="preserve"> (#id)</w:t>
      </w:r>
    </w:p>
    <w:p w14:paraId="71648816" w14:textId="77777777" w:rsidR="001A69D2" w:rsidRPr="001A69D2" w:rsidRDefault="001A69D2">
      <w:pPr>
        <w:pStyle w:val="ListParagraph"/>
        <w:numPr>
          <w:ilvl w:val="0"/>
          <w:numId w:val="86"/>
        </w:numPr>
        <w:ind w:firstLine="1123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Jenis </w:t>
      </w:r>
      <w:proofErr w:type="spellStart"/>
      <w:r w:rsidRPr="001A69D2">
        <w:rPr>
          <w:rFonts w:cs="Times New Roman"/>
          <w:szCs w:val="24"/>
          <w:lang w:val="en-ID"/>
        </w:rPr>
        <w:t>surat</w:t>
      </w:r>
      <w:proofErr w:type="spellEnd"/>
      <w:r w:rsidRPr="001A69D2">
        <w:rPr>
          <w:rFonts w:cs="Times New Roman"/>
          <w:szCs w:val="24"/>
          <w:lang w:val="en-ID"/>
        </w:rPr>
        <w:t xml:space="preserve"> (</w:t>
      </w:r>
      <w:proofErr w:type="spellStart"/>
      <w:r w:rsidRPr="001A69D2">
        <w:rPr>
          <w:rFonts w:cs="Times New Roman"/>
          <w:szCs w:val="24"/>
          <w:lang w:val="en-ID"/>
        </w:rPr>
        <w:t>diambil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dari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judul</w:t>
      </w:r>
      <w:proofErr w:type="spellEnd"/>
      <w:r w:rsidRPr="001A69D2">
        <w:rPr>
          <w:rFonts w:cs="Times New Roman"/>
          <w:szCs w:val="24"/>
          <w:lang w:val="en-ID"/>
        </w:rPr>
        <w:t xml:space="preserve"> template)</w:t>
      </w:r>
    </w:p>
    <w:p w14:paraId="38C5B17F" w14:textId="77777777" w:rsidR="001A69D2" w:rsidRPr="001A69D2" w:rsidRDefault="001A69D2">
      <w:pPr>
        <w:pStyle w:val="ListParagraph"/>
        <w:numPr>
          <w:ilvl w:val="0"/>
          <w:numId w:val="86"/>
        </w:numPr>
        <w:tabs>
          <w:tab w:val="clear" w:pos="720"/>
        </w:tabs>
        <w:ind w:left="2127" w:hanging="28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>Status (</w:t>
      </w:r>
      <w:proofErr w:type="spellStart"/>
      <w:r w:rsidRPr="001A69D2">
        <w:rPr>
          <w:rFonts w:cs="Times New Roman"/>
          <w:szCs w:val="24"/>
          <w:lang w:val="en-ID"/>
        </w:rPr>
        <w:t>dengan</w:t>
      </w:r>
      <w:proofErr w:type="spellEnd"/>
      <w:r w:rsidRPr="001A69D2">
        <w:rPr>
          <w:rFonts w:cs="Times New Roman"/>
          <w:szCs w:val="24"/>
          <w:lang w:val="en-ID"/>
        </w:rPr>
        <w:t xml:space="preserve"> badge </w:t>
      </w:r>
      <w:proofErr w:type="spellStart"/>
      <w:r w:rsidRPr="001A69D2">
        <w:rPr>
          <w:rFonts w:cs="Times New Roman"/>
          <w:szCs w:val="24"/>
          <w:lang w:val="en-ID"/>
        </w:rPr>
        <w:t>berwarna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untuk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membedakan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secara</w:t>
      </w:r>
      <w:proofErr w:type="spellEnd"/>
      <w:r w:rsidRPr="001A69D2">
        <w:rPr>
          <w:rFonts w:cs="Times New Roman"/>
          <w:szCs w:val="24"/>
          <w:lang w:val="en-ID"/>
        </w:rPr>
        <w:t xml:space="preserve"> visual)</w:t>
      </w:r>
    </w:p>
    <w:p w14:paraId="714A055E" w14:textId="77777777" w:rsidR="001A69D2" w:rsidRPr="00E124FC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7D821E74" w14:textId="6FD3E72F" w:rsidR="00E124FC" w:rsidRPr="001A69D2" w:rsidRDefault="00E124FC" w:rsidP="00D12860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en-ID"/>
        </w:rPr>
      </w:pPr>
      <w:proofErr w:type="spellStart"/>
      <w:r w:rsidRPr="00E124FC">
        <w:rPr>
          <w:rFonts w:cs="Times New Roman"/>
          <w:szCs w:val="24"/>
        </w:rPr>
        <w:t>riwayat-surat.page.ts</w:t>
      </w:r>
      <w:proofErr w:type="spellEnd"/>
    </w:p>
    <w:p w14:paraId="6E75CB1E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 w:rsidRPr="001A69D2">
        <w:rPr>
          <w:rFonts w:cs="Times New Roman"/>
          <w:szCs w:val="24"/>
          <w:lang w:val="en-ID"/>
        </w:rPr>
        <w:t>ngOnInit</w:t>
      </w:r>
      <w:proofErr w:type="spellEnd"/>
      <w:r w:rsidRPr="001A69D2">
        <w:rPr>
          <w:rFonts w:cs="Times New Roman"/>
          <w:szCs w:val="24"/>
          <w:lang w:val="en-ID"/>
        </w:rPr>
        <w:t>() {</w:t>
      </w:r>
    </w:p>
    <w:p w14:paraId="37FE418C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</w:t>
      </w:r>
      <w:proofErr w:type="spellStart"/>
      <w:r w:rsidRPr="001A69D2">
        <w:rPr>
          <w:rFonts w:cs="Times New Roman"/>
          <w:szCs w:val="24"/>
          <w:lang w:val="en-ID"/>
        </w:rPr>
        <w:t>this.api.getRiwayatSurat</w:t>
      </w:r>
      <w:proofErr w:type="spellEnd"/>
      <w:r w:rsidRPr="001A69D2">
        <w:rPr>
          <w:rFonts w:cs="Times New Roman"/>
          <w:szCs w:val="24"/>
          <w:lang w:val="en-ID"/>
        </w:rPr>
        <w:t>().subscribe({</w:t>
      </w:r>
    </w:p>
    <w:p w14:paraId="3025773F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next: (data) =&gt; {</w:t>
      </w:r>
    </w:p>
    <w:p w14:paraId="285C6821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</w:t>
      </w:r>
      <w:proofErr w:type="spellStart"/>
      <w:r w:rsidRPr="001A69D2">
        <w:rPr>
          <w:rFonts w:cs="Times New Roman"/>
          <w:szCs w:val="24"/>
          <w:lang w:val="en-ID"/>
        </w:rPr>
        <w:t>this.riwayatSurat</w:t>
      </w:r>
      <w:proofErr w:type="spellEnd"/>
      <w:r w:rsidRPr="001A69D2">
        <w:rPr>
          <w:rFonts w:cs="Times New Roman"/>
          <w:szCs w:val="24"/>
          <w:lang w:val="en-ID"/>
        </w:rPr>
        <w:t xml:space="preserve"> = </w:t>
      </w:r>
      <w:proofErr w:type="spellStart"/>
      <w:r w:rsidRPr="001A69D2">
        <w:rPr>
          <w:rFonts w:cs="Times New Roman"/>
          <w:szCs w:val="24"/>
          <w:lang w:val="en-ID"/>
        </w:rPr>
        <w:t>data.map</w:t>
      </w:r>
      <w:proofErr w:type="spellEnd"/>
      <w:r w:rsidRPr="001A69D2">
        <w:rPr>
          <w:rFonts w:cs="Times New Roman"/>
          <w:szCs w:val="24"/>
          <w:lang w:val="en-ID"/>
        </w:rPr>
        <w:t>((item: any) =&gt; ({</w:t>
      </w:r>
    </w:p>
    <w:p w14:paraId="7C139553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</w:t>
      </w:r>
      <w:proofErr w:type="spellStart"/>
      <w:r w:rsidRPr="001A69D2">
        <w:rPr>
          <w:rFonts w:cs="Times New Roman"/>
          <w:szCs w:val="24"/>
          <w:lang w:val="en-ID"/>
        </w:rPr>
        <w:t>nomor</w:t>
      </w:r>
      <w:proofErr w:type="spellEnd"/>
      <w:r w:rsidRPr="001A69D2">
        <w:rPr>
          <w:rFonts w:cs="Times New Roman"/>
          <w:szCs w:val="24"/>
          <w:lang w:val="en-ID"/>
        </w:rPr>
        <w:t xml:space="preserve">: </w:t>
      </w:r>
      <w:proofErr w:type="spellStart"/>
      <w:r w:rsidRPr="001A69D2">
        <w:rPr>
          <w:rFonts w:cs="Times New Roman"/>
          <w:szCs w:val="24"/>
          <w:lang w:val="en-ID"/>
        </w:rPr>
        <w:t>item.nomor_surat</w:t>
      </w:r>
      <w:proofErr w:type="spellEnd"/>
      <w:r w:rsidRPr="001A69D2">
        <w:rPr>
          <w:rFonts w:cs="Times New Roman"/>
          <w:szCs w:val="24"/>
          <w:lang w:val="en-ID"/>
        </w:rPr>
        <w:t xml:space="preserve"> || 'SURAT/TIDAK/VALID',</w:t>
      </w:r>
    </w:p>
    <w:p w14:paraId="16547B1B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</w:t>
      </w:r>
      <w:proofErr w:type="spellStart"/>
      <w:r w:rsidRPr="001A69D2">
        <w:rPr>
          <w:rFonts w:cs="Times New Roman"/>
          <w:szCs w:val="24"/>
          <w:lang w:val="en-ID"/>
        </w:rPr>
        <w:t>jenis</w:t>
      </w:r>
      <w:proofErr w:type="spellEnd"/>
      <w:r w:rsidRPr="001A69D2">
        <w:rPr>
          <w:rFonts w:cs="Times New Roman"/>
          <w:szCs w:val="24"/>
          <w:lang w:val="en-ID"/>
        </w:rPr>
        <w:t>: item.template?.</w:t>
      </w:r>
      <w:proofErr w:type="spellStart"/>
      <w:r w:rsidRPr="001A69D2">
        <w:rPr>
          <w:rFonts w:cs="Times New Roman"/>
          <w:szCs w:val="24"/>
          <w:lang w:val="en-ID"/>
        </w:rPr>
        <w:t>judul_template</w:t>
      </w:r>
      <w:proofErr w:type="spellEnd"/>
      <w:r w:rsidRPr="001A69D2">
        <w:rPr>
          <w:rFonts w:cs="Times New Roman"/>
          <w:szCs w:val="24"/>
          <w:lang w:val="en-ID"/>
        </w:rPr>
        <w:t xml:space="preserve"> || 'Tidak </w:t>
      </w:r>
      <w:proofErr w:type="spellStart"/>
      <w:r w:rsidRPr="001A69D2">
        <w:rPr>
          <w:rFonts w:cs="Times New Roman"/>
          <w:szCs w:val="24"/>
          <w:lang w:val="en-ID"/>
        </w:rPr>
        <w:t>diketahui</w:t>
      </w:r>
      <w:proofErr w:type="spellEnd"/>
      <w:r w:rsidRPr="001A69D2">
        <w:rPr>
          <w:rFonts w:cs="Times New Roman"/>
          <w:szCs w:val="24"/>
          <w:lang w:val="en-ID"/>
        </w:rPr>
        <w:t>',</w:t>
      </w:r>
    </w:p>
    <w:p w14:paraId="4203684A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</w:t>
      </w:r>
      <w:proofErr w:type="spellStart"/>
      <w:r w:rsidRPr="001A69D2">
        <w:rPr>
          <w:rFonts w:cs="Times New Roman"/>
          <w:szCs w:val="24"/>
          <w:lang w:val="en-ID"/>
        </w:rPr>
        <w:t>tanggal</w:t>
      </w:r>
      <w:proofErr w:type="spellEnd"/>
      <w:r w:rsidRPr="001A69D2">
        <w:rPr>
          <w:rFonts w:cs="Times New Roman"/>
          <w:szCs w:val="24"/>
          <w:lang w:val="en-ID"/>
        </w:rPr>
        <w:t xml:space="preserve">: </w:t>
      </w:r>
      <w:proofErr w:type="spellStart"/>
      <w:r w:rsidRPr="001A69D2">
        <w:rPr>
          <w:rFonts w:cs="Times New Roman"/>
          <w:szCs w:val="24"/>
          <w:lang w:val="en-ID"/>
        </w:rPr>
        <w:t>item.tanggal_diterbitkan</w:t>
      </w:r>
      <w:proofErr w:type="spellEnd"/>
    </w:p>
    <w:p w14:paraId="17C4C28A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  ? new Date(</w:t>
      </w:r>
      <w:proofErr w:type="spellStart"/>
      <w:r w:rsidRPr="001A69D2">
        <w:rPr>
          <w:rFonts w:cs="Times New Roman"/>
          <w:szCs w:val="24"/>
          <w:lang w:val="en-ID"/>
        </w:rPr>
        <w:t>item.tanggal_diterbitkan</w:t>
      </w:r>
      <w:proofErr w:type="spellEnd"/>
      <w:r w:rsidRPr="001A69D2">
        <w:rPr>
          <w:rFonts w:cs="Times New Roman"/>
          <w:szCs w:val="24"/>
          <w:lang w:val="en-ID"/>
        </w:rPr>
        <w:t>).</w:t>
      </w:r>
      <w:proofErr w:type="spellStart"/>
      <w:r w:rsidRPr="001A69D2">
        <w:rPr>
          <w:rFonts w:cs="Times New Roman"/>
          <w:szCs w:val="24"/>
          <w:lang w:val="en-ID"/>
        </w:rPr>
        <w:t>toLocaleDateString</w:t>
      </w:r>
      <w:proofErr w:type="spellEnd"/>
      <w:r w:rsidRPr="001A69D2">
        <w:rPr>
          <w:rFonts w:cs="Times New Roman"/>
          <w:szCs w:val="24"/>
          <w:lang w:val="en-ID"/>
        </w:rPr>
        <w:t>('id-ID', {</w:t>
      </w:r>
    </w:p>
    <w:p w14:paraId="7267F1EF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      day: '2-digit', month: 'long', year: 'numeric'</w:t>
      </w:r>
    </w:p>
    <w:p w14:paraId="18B95ACF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    }) : '</w:t>
      </w:r>
      <w:proofErr w:type="spellStart"/>
      <w:r w:rsidRPr="001A69D2">
        <w:rPr>
          <w:rFonts w:cs="Times New Roman"/>
          <w:szCs w:val="24"/>
          <w:lang w:val="en-ID"/>
        </w:rPr>
        <w:t>Tanggal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tidak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tersedia</w:t>
      </w:r>
      <w:proofErr w:type="spellEnd"/>
      <w:r w:rsidRPr="001A69D2">
        <w:rPr>
          <w:rFonts w:cs="Times New Roman"/>
          <w:szCs w:val="24"/>
          <w:lang w:val="en-ID"/>
        </w:rPr>
        <w:t>',</w:t>
      </w:r>
    </w:p>
    <w:p w14:paraId="19DD69C7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status: </w:t>
      </w:r>
      <w:proofErr w:type="spellStart"/>
      <w:r w:rsidRPr="001A69D2">
        <w:rPr>
          <w:rFonts w:cs="Times New Roman"/>
          <w:szCs w:val="24"/>
          <w:lang w:val="en-ID"/>
        </w:rPr>
        <w:t>item.status</w:t>
      </w:r>
      <w:proofErr w:type="spellEnd"/>
      <w:r w:rsidRPr="001A69D2">
        <w:rPr>
          <w:rFonts w:cs="Times New Roman"/>
          <w:szCs w:val="24"/>
          <w:lang w:val="en-ID"/>
        </w:rPr>
        <w:t xml:space="preserve"> || '</w:t>
      </w:r>
      <w:proofErr w:type="spellStart"/>
      <w:r w:rsidRPr="001A69D2">
        <w:rPr>
          <w:rFonts w:cs="Times New Roman"/>
          <w:szCs w:val="24"/>
          <w:lang w:val="en-ID"/>
        </w:rPr>
        <w:t>tidak</w:t>
      </w:r>
      <w:proofErr w:type="spellEnd"/>
      <w:r w:rsidRPr="001A69D2">
        <w:rPr>
          <w:rFonts w:cs="Times New Roman"/>
          <w:szCs w:val="24"/>
          <w:lang w:val="en-ID"/>
        </w:rPr>
        <w:t xml:space="preserve"> </w:t>
      </w:r>
      <w:proofErr w:type="spellStart"/>
      <w:r w:rsidRPr="001A69D2">
        <w:rPr>
          <w:rFonts w:cs="Times New Roman"/>
          <w:szCs w:val="24"/>
          <w:lang w:val="en-ID"/>
        </w:rPr>
        <w:t>diketahui</w:t>
      </w:r>
      <w:proofErr w:type="spellEnd"/>
      <w:r w:rsidRPr="001A69D2">
        <w:rPr>
          <w:rFonts w:cs="Times New Roman"/>
          <w:szCs w:val="24"/>
          <w:lang w:val="en-ID"/>
        </w:rPr>
        <w:t>',</w:t>
      </w:r>
    </w:p>
    <w:p w14:paraId="5E2FC212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</w:t>
      </w:r>
      <w:proofErr w:type="spellStart"/>
      <w:r w:rsidRPr="001A69D2">
        <w:rPr>
          <w:rFonts w:cs="Times New Roman"/>
          <w:szCs w:val="24"/>
          <w:lang w:val="en-ID"/>
        </w:rPr>
        <w:t>warna</w:t>
      </w:r>
      <w:proofErr w:type="spellEnd"/>
      <w:r w:rsidRPr="001A69D2">
        <w:rPr>
          <w:rFonts w:cs="Times New Roman"/>
          <w:szCs w:val="24"/>
          <w:lang w:val="en-ID"/>
        </w:rPr>
        <w:t>:</w:t>
      </w:r>
    </w:p>
    <w:p w14:paraId="69351104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  </w:t>
      </w:r>
      <w:proofErr w:type="spellStart"/>
      <w:r w:rsidRPr="001A69D2">
        <w:rPr>
          <w:rFonts w:cs="Times New Roman"/>
          <w:szCs w:val="24"/>
          <w:lang w:val="en-ID"/>
        </w:rPr>
        <w:t>item.status</w:t>
      </w:r>
      <w:proofErr w:type="spellEnd"/>
      <w:r w:rsidRPr="001A69D2">
        <w:rPr>
          <w:rFonts w:cs="Times New Roman"/>
          <w:szCs w:val="24"/>
          <w:lang w:val="en-ID"/>
        </w:rPr>
        <w:t xml:space="preserve"> === '</w:t>
      </w:r>
      <w:proofErr w:type="spellStart"/>
      <w:r w:rsidRPr="001A69D2">
        <w:rPr>
          <w:rFonts w:cs="Times New Roman"/>
          <w:szCs w:val="24"/>
          <w:lang w:val="en-ID"/>
        </w:rPr>
        <w:t>selesai</w:t>
      </w:r>
      <w:proofErr w:type="spellEnd"/>
      <w:r w:rsidRPr="001A69D2">
        <w:rPr>
          <w:rFonts w:cs="Times New Roman"/>
          <w:szCs w:val="24"/>
          <w:lang w:val="en-ID"/>
        </w:rPr>
        <w:t>' ? 'success' :</w:t>
      </w:r>
    </w:p>
    <w:p w14:paraId="33DAB68C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  </w:t>
      </w:r>
      <w:proofErr w:type="spellStart"/>
      <w:r w:rsidRPr="001A69D2">
        <w:rPr>
          <w:rFonts w:cs="Times New Roman"/>
          <w:szCs w:val="24"/>
          <w:lang w:val="en-ID"/>
        </w:rPr>
        <w:t>item.status</w:t>
      </w:r>
      <w:proofErr w:type="spellEnd"/>
      <w:r w:rsidRPr="001A69D2">
        <w:rPr>
          <w:rFonts w:cs="Times New Roman"/>
          <w:szCs w:val="24"/>
          <w:lang w:val="en-ID"/>
        </w:rPr>
        <w:t xml:space="preserve"> === '</w:t>
      </w:r>
      <w:proofErr w:type="spellStart"/>
      <w:r w:rsidRPr="001A69D2">
        <w:rPr>
          <w:rFonts w:cs="Times New Roman"/>
          <w:szCs w:val="24"/>
          <w:lang w:val="en-ID"/>
        </w:rPr>
        <w:t>ditolak</w:t>
      </w:r>
      <w:proofErr w:type="spellEnd"/>
      <w:r w:rsidRPr="001A69D2">
        <w:rPr>
          <w:rFonts w:cs="Times New Roman"/>
          <w:szCs w:val="24"/>
          <w:lang w:val="en-ID"/>
        </w:rPr>
        <w:t>' ? 'danger' :</w:t>
      </w:r>
    </w:p>
    <w:p w14:paraId="6899E882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lastRenderedPageBreak/>
        <w:t xml:space="preserve">          </w:t>
      </w:r>
      <w:proofErr w:type="spellStart"/>
      <w:r w:rsidRPr="001A69D2">
        <w:rPr>
          <w:rFonts w:cs="Times New Roman"/>
          <w:szCs w:val="24"/>
          <w:lang w:val="en-ID"/>
        </w:rPr>
        <w:t>item.status</w:t>
      </w:r>
      <w:proofErr w:type="spellEnd"/>
      <w:r w:rsidRPr="001A69D2">
        <w:rPr>
          <w:rFonts w:cs="Times New Roman"/>
          <w:szCs w:val="24"/>
          <w:lang w:val="en-ID"/>
        </w:rPr>
        <w:t xml:space="preserve"> === '</w:t>
      </w:r>
      <w:proofErr w:type="spellStart"/>
      <w:r w:rsidRPr="001A69D2">
        <w:rPr>
          <w:rFonts w:cs="Times New Roman"/>
          <w:szCs w:val="24"/>
          <w:lang w:val="en-ID"/>
        </w:rPr>
        <w:t>menunggu</w:t>
      </w:r>
      <w:proofErr w:type="spellEnd"/>
      <w:r w:rsidRPr="001A69D2">
        <w:rPr>
          <w:rFonts w:cs="Times New Roman"/>
          <w:szCs w:val="24"/>
          <w:lang w:val="en-ID"/>
        </w:rPr>
        <w:t>' ? 'warning' : 'medium',</w:t>
      </w:r>
    </w:p>
    <w:p w14:paraId="7379A049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</w:t>
      </w:r>
      <w:proofErr w:type="spellStart"/>
      <w:r w:rsidRPr="001A69D2">
        <w:rPr>
          <w:rFonts w:cs="Times New Roman"/>
          <w:szCs w:val="24"/>
          <w:lang w:val="en-ID"/>
        </w:rPr>
        <w:t>fileUrl</w:t>
      </w:r>
      <w:proofErr w:type="spellEnd"/>
      <w:r w:rsidRPr="001A69D2">
        <w:rPr>
          <w:rFonts w:cs="Times New Roman"/>
          <w:szCs w:val="24"/>
          <w:lang w:val="en-ID"/>
        </w:rPr>
        <w:t>: item.template?.</w:t>
      </w:r>
      <w:proofErr w:type="spellStart"/>
      <w:r w:rsidRPr="001A69D2">
        <w:rPr>
          <w:rFonts w:cs="Times New Roman"/>
          <w:szCs w:val="24"/>
          <w:lang w:val="en-ID"/>
        </w:rPr>
        <w:t>file_path</w:t>
      </w:r>
      <w:proofErr w:type="spellEnd"/>
    </w:p>
    <w:p w14:paraId="1C07014A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  ? `https://dagloktim.my.id/download-template/${encodeURIComponent(item.template.file_path.split('/').pop())}`</w:t>
      </w:r>
    </w:p>
    <w:p w14:paraId="53C93598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    : null</w:t>
      </w:r>
    </w:p>
    <w:p w14:paraId="6919ED85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  }));</w:t>
      </w:r>
    </w:p>
    <w:p w14:paraId="22B9F756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  }</w:t>
      </w:r>
    </w:p>
    <w:p w14:paraId="535266EC" w14:textId="77777777" w:rsidR="001A69D2" w:rsidRP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 xml:space="preserve">  });</w:t>
      </w:r>
    </w:p>
    <w:p w14:paraId="16F44957" w14:textId="1B434CEB" w:rsid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1A69D2">
        <w:rPr>
          <w:rFonts w:cs="Times New Roman"/>
          <w:szCs w:val="24"/>
          <w:lang w:val="en-ID"/>
        </w:rPr>
        <w:t>}</w:t>
      </w:r>
    </w:p>
    <w:p w14:paraId="66A53D93" w14:textId="77777777" w:rsid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40B392BE" w14:textId="308CA2BA" w:rsidR="001A69D2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Penjelasan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singkat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mengenai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kode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>
        <w:rPr>
          <w:rFonts w:cs="Times New Roman"/>
          <w:szCs w:val="24"/>
          <w:lang w:val="en-ID"/>
        </w:rPr>
        <w:t>:</w:t>
      </w:r>
    </w:p>
    <w:p w14:paraId="650B0265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 w:rsidRPr="00F96A6B">
        <w:rPr>
          <w:rFonts w:cs="Times New Roman"/>
          <w:szCs w:val="24"/>
          <w:lang w:val="en-ID"/>
        </w:rPr>
        <w:t>Menampilkan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seluruh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riwayat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surat</w:t>
      </w:r>
      <w:proofErr w:type="spellEnd"/>
      <w:r w:rsidRPr="00F96A6B">
        <w:rPr>
          <w:rFonts w:cs="Times New Roman"/>
          <w:szCs w:val="24"/>
          <w:lang w:val="en-ID"/>
        </w:rPr>
        <w:t xml:space="preserve"> yang </w:t>
      </w:r>
      <w:proofErr w:type="spellStart"/>
      <w:r w:rsidRPr="00F96A6B">
        <w:rPr>
          <w:rFonts w:cs="Times New Roman"/>
          <w:szCs w:val="24"/>
          <w:lang w:val="en-ID"/>
        </w:rPr>
        <w:t>telah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diterbitkan</w:t>
      </w:r>
      <w:proofErr w:type="spellEnd"/>
      <w:r w:rsidRPr="00F96A6B">
        <w:rPr>
          <w:rFonts w:cs="Times New Roman"/>
          <w:szCs w:val="24"/>
          <w:lang w:val="en-ID"/>
        </w:rPr>
        <w:t xml:space="preserve">, </w:t>
      </w:r>
      <w:proofErr w:type="spellStart"/>
      <w:r w:rsidRPr="00F96A6B">
        <w:rPr>
          <w:rFonts w:cs="Times New Roman"/>
          <w:szCs w:val="24"/>
          <w:lang w:val="en-ID"/>
        </w:rPr>
        <w:t>termasuk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tanggal</w:t>
      </w:r>
      <w:proofErr w:type="spellEnd"/>
      <w:r w:rsidRPr="00F96A6B">
        <w:rPr>
          <w:rFonts w:cs="Times New Roman"/>
          <w:szCs w:val="24"/>
          <w:lang w:val="en-ID"/>
        </w:rPr>
        <w:t xml:space="preserve">, </w:t>
      </w:r>
      <w:proofErr w:type="spellStart"/>
      <w:r w:rsidRPr="00F96A6B">
        <w:rPr>
          <w:rFonts w:cs="Times New Roman"/>
          <w:szCs w:val="24"/>
          <w:lang w:val="en-ID"/>
        </w:rPr>
        <w:t>jenis</w:t>
      </w:r>
      <w:proofErr w:type="spellEnd"/>
      <w:r w:rsidRPr="00F96A6B">
        <w:rPr>
          <w:rFonts w:cs="Times New Roman"/>
          <w:szCs w:val="24"/>
          <w:lang w:val="en-ID"/>
        </w:rPr>
        <w:t xml:space="preserve">, dan </w:t>
      </w:r>
      <w:proofErr w:type="spellStart"/>
      <w:r w:rsidRPr="00F96A6B">
        <w:rPr>
          <w:rFonts w:cs="Times New Roman"/>
          <w:szCs w:val="24"/>
          <w:lang w:val="en-ID"/>
        </w:rPr>
        <w:t>statusnya</w:t>
      </w:r>
      <w:proofErr w:type="spellEnd"/>
      <w:r w:rsidRPr="00F96A6B">
        <w:rPr>
          <w:rFonts w:cs="Times New Roman"/>
          <w:szCs w:val="24"/>
          <w:lang w:val="en-ID"/>
        </w:rPr>
        <w:t>.</w:t>
      </w:r>
    </w:p>
    <w:p w14:paraId="5129F9EF" w14:textId="77777777" w:rsidR="001A69D2" w:rsidRPr="00E124FC" w:rsidRDefault="001A69D2" w:rsidP="001A69D2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40BC5631" w14:textId="09FD773B" w:rsidR="00E124FC" w:rsidRPr="00F96A6B" w:rsidRDefault="00E124FC" w:rsidP="00D12860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en-ID"/>
        </w:rPr>
      </w:pPr>
      <w:r w:rsidRPr="00E124FC">
        <w:rPr>
          <w:rFonts w:cs="Times New Roman"/>
          <w:szCs w:val="24"/>
        </w:rPr>
        <w:t>riwayat-surat.page.html</w:t>
      </w:r>
    </w:p>
    <w:p w14:paraId="35D51174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>&lt;ion-content&gt;</w:t>
      </w:r>
    </w:p>
    <w:p w14:paraId="4A0B6F0C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&lt;ion-</w:t>
      </w:r>
      <w:proofErr w:type="spellStart"/>
      <w:r w:rsidRPr="00F96A6B">
        <w:rPr>
          <w:rFonts w:cs="Times New Roman"/>
          <w:szCs w:val="24"/>
          <w:lang w:val="en-ID"/>
        </w:rPr>
        <w:t>searchbar</w:t>
      </w:r>
      <w:proofErr w:type="spellEnd"/>
      <w:r w:rsidRPr="00F96A6B">
        <w:rPr>
          <w:rFonts w:cs="Times New Roman"/>
          <w:szCs w:val="24"/>
          <w:lang w:val="en-ID"/>
        </w:rPr>
        <w:t xml:space="preserve"> [(</w:t>
      </w:r>
      <w:proofErr w:type="spellStart"/>
      <w:r w:rsidRPr="00F96A6B">
        <w:rPr>
          <w:rFonts w:cs="Times New Roman"/>
          <w:szCs w:val="24"/>
          <w:lang w:val="en-ID"/>
        </w:rPr>
        <w:t>ngModel</w:t>
      </w:r>
      <w:proofErr w:type="spellEnd"/>
      <w:r w:rsidRPr="00F96A6B">
        <w:rPr>
          <w:rFonts w:cs="Times New Roman"/>
          <w:szCs w:val="24"/>
          <w:lang w:val="en-ID"/>
        </w:rPr>
        <w:t xml:space="preserve">)]="keyword" placeholder="Cari </w:t>
      </w:r>
      <w:proofErr w:type="spellStart"/>
      <w:r w:rsidRPr="00F96A6B">
        <w:rPr>
          <w:rFonts w:cs="Times New Roman"/>
          <w:szCs w:val="24"/>
          <w:lang w:val="en-ID"/>
        </w:rPr>
        <w:t>nomor</w:t>
      </w:r>
      <w:proofErr w:type="spellEnd"/>
      <w:r w:rsidRPr="00F96A6B">
        <w:rPr>
          <w:rFonts w:cs="Times New Roman"/>
          <w:szCs w:val="24"/>
          <w:lang w:val="en-ID"/>
        </w:rPr>
        <w:t xml:space="preserve">, </w:t>
      </w:r>
      <w:proofErr w:type="spellStart"/>
      <w:r w:rsidRPr="00F96A6B">
        <w:rPr>
          <w:rFonts w:cs="Times New Roman"/>
          <w:szCs w:val="24"/>
          <w:lang w:val="en-ID"/>
        </w:rPr>
        <w:t>jenis</w:t>
      </w:r>
      <w:proofErr w:type="spellEnd"/>
      <w:r w:rsidRPr="00F96A6B">
        <w:rPr>
          <w:rFonts w:cs="Times New Roman"/>
          <w:szCs w:val="24"/>
          <w:lang w:val="en-ID"/>
        </w:rPr>
        <w:t xml:space="preserve">, </w:t>
      </w:r>
      <w:proofErr w:type="spellStart"/>
      <w:r w:rsidRPr="00F96A6B">
        <w:rPr>
          <w:rFonts w:cs="Times New Roman"/>
          <w:szCs w:val="24"/>
          <w:lang w:val="en-ID"/>
        </w:rPr>
        <w:t>atau</w:t>
      </w:r>
      <w:proofErr w:type="spellEnd"/>
      <w:r w:rsidRPr="00F96A6B">
        <w:rPr>
          <w:rFonts w:cs="Times New Roman"/>
          <w:szCs w:val="24"/>
          <w:lang w:val="en-ID"/>
        </w:rPr>
        <w:t xml:space="preserve"> status..."&gt;&lt;/ion-</w:t>
      </w:r>
      <w:proofErr w:type="spellStart"/>
      <w:r w:rsidRPr="00F96A6B">
        <w:rPr>
          <w:rFonts w:cs="Times New Roman"/>
          <w:szCs w:val="24"/>
          <w:lang w:val="en-ID"/>
        </w:rPr>
        <w:t>searchbar</w:t>
      </w:r>
      <w:proofErr w:type="spellEnd"/>
      <w:r w:rsidRPr="00F96A6B">
        <w:rPr>
          <w:rFonts w:cs="Times New Roman"/>
          <w:szCs w:val="24"/>
          <w:lang w:val="en-ID"/>
        </w:rPr>
        <w:t>&gt;</w:t>
      </w:r>
    </w:p>
    <w:p w14:paraId="33B00C62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03D7CA19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&lt;ion-card *</w:t>
      </w:r>
      <w:proofErr w:type="spellStart"/>
      <w:r w:rsidRPr="00F96A6B">
        <w:rPr>
          <w:rFonts w:cs="Times New Roman"/>
          <w:szCs w:val="24"/>
          <w:lang w:val="en-ID"/>
        </w:rPr>
        <w:t>ngFor</w:t>
      </w:r>
      <w:proofErr w:type="spellEnd"/>
      <w:r w:rsidRPr="00F96A6B">
        <w:rPr>
          <w:rFonts w:cs="Times New Roman"/>
          <w:szCs w:val="24"/>
          <w:lang w:val="en-ID"/>
        </w:rPr>
        <w:t xml:space="preserve">="let item of </w:t>
      </w:r>
      <w:proofErr w:type="spellStart"/>
      <w:r w:rsidRPr="00F96A6B">
        <w:rPr>
          <w:rFonts w:cs="Times New Roman"/>
          <w:szCs w:val="24"/>
          <w:lang w:val="en-ID"/>
        </w:rPr>
        <w:t>filteredSurat</w:t>
      </w:r>
      <w:proofErr w:type="spellEnd"/>
      <w:r w:rsidRPr="00F96A6B">
        <w:rPr>
          <w:rFonts w:cs="Times New Roman"/>
          <w:szCs w:val="24"/>
          <w:lang w:val="en-ID"/>
        </w:rPr>
        <w:t>"&gt;</w:t>
      </w:r>
    </w:p>
    <w:p w14:paraId="0870C0EE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&lt;ion-card-content&gt;</w:t>
      </w:r>
    </w:p>
    <w:p w14:paraId="68A62581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  &lt;h5&gt;{{ </w:t>
      </w:r>
      <w:proofErr w:type="spellStart"/>
      <w:r w:rsidRPr="00F96A6B">
        <w:rPr>
          <w:rFonts w:cs="Times New Roman"/>
          <w:szCs w:val="24"/>
          <w:lang w:val="en-ID"/>
        </w:rPr>
        <w:t>item.jenis</w:t>
      </w:r>
      <w:proofErr w:type="spellEnd"/>
      <w:r w:rsidRPr="00F96A6B">
        <w:rPr>
          <w:rFonts w:cs="Times New Roman"/>
          <w:szCs w:val="24"/>
          <w:lang w:val="en-ID"/>
        </w:rPr>
        <w:t xml:space="preserve"> }}&lt;/h5&gt;</w:t>
      </w:r>
    </w:p>
    <w:p w14:paraId="48F9A4CC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  &lt;p&gt;{{ </w:t>
      </w:r>
      <w:proofErr w:type="spellStart"/>
      <w:r w:rsidRPr="00F96A6B">
        <w:rPr>
          <w:rFonts w:cs="Times New Roman"/>
          <w:szCs w:val="24"/>
          <w:lang w:val="en-ID"/>
        </w:rPr>
        <w:t>item.nomor</w:t>
      </w:r>
      <w:proofErr w:type="spellEnd"/>
      <w:r w:rsidRPr="00F96A6B">
        <w:rPr>
          <w:rFonts w:cs="Times New Roman"/>
          <w:szCs w:val="24"/>
          <w:lang w:val="en-ID"/>
        </w:rPr>
        <w:t xml:space="preserve"> }} • {{ </w:t>
      </w:r>
      <w:proofErr w:type="spellStart"/>
      <w:r w:rsidRPr="00F96A6B">
        <w:rPr>
          <w:rFonts w:cs="Times New Roman"/>
          <w:szCs w:val="24"/>
          <w:lang w:val="en-ID"/>
        </w:rPr>
        <w:t>item.tanggal</w:t>
      </w:r>
      <w:proofErr w:type="spellEnd"/>
      <w:r w:rsidRPr="00F96A6B">
        <w:rPr>
          <w:rFonts w:cs="Times New Roman"/>
          <w:szCs w:val="24"/>
          <w:lang w:val="en-ID"/>
        </w:rPr>
        <w:t xml:space="preserve"> }}&lt;/p&gt;</w:t>
      </w:r>
    </w:p>
    <w:p w14:paraId="2C340545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  &lt;ion-badge [</w:t>
      </w:r>
      <w:proofErr w:type="spellStart"/>
      <w:r w:rsidRPr="00F96A6B">
        <w:rPr>
          <w:rFonts w:cs="Times New Roman"/>
          <w:szCs w:val="24"/>
          <w:lang w:val="en-ID"/>
        </w:rPr>
        <w:t>color</w:t>
      </w:r>
      <w:proofErr w:type="spellEnd"/>
      <w:r w:rsidRPr="00F96A6B">
        <w:rPr>
          <w:rFonts w:cs="Times New Roman"/>
          <w:szCs w:val="24"/>
          <w:lang w:val="en-ID"/>
        </w:rPr>
        <w:t>]="</w:t>
      </w:r>
      <w:proofErr w:type="spellStart"/>
      <w:r w:rsidRPr="00F96A6B">
        <w:rPr>
          <w:rFonts w:cs="Times New Roman"/>
          <w:szCs w:val="24"/>
          <w:lang w:val="en-ID"/>
        </w:rPr>
        <w:t>item.warna</w:t>
      </w:r>
      <w:proofErr w:type="spellEnd"/>
      <w:r w:rsidRPr="00F96A6B">
        <w:rPr>
          <w:rFonts w:cs="Times New Roman"/>
          <w:szCs w:val="24"/>
          <w:lang w:val="en-ID"/>
        </w:rPr>
        <w:t xml:space="preserve">"&gt;{{ </w:t>
      </w:r>
      <w:proofErr w:type="spellStart"/>
      <w:r w:rsidRPr="00F96A6B">
        <w:rPr>
          <w:rFonts w:cs="Times New Roman"/>
          <w:szCs w:val="24"/>
          <w:lang w:val="en-ID"/>
        </w:rPr>
        <w:t>item.status</w:t>
      </w:r>
      <w:proofErr w:type="spellEnd"/>
      <w:r w:rsidRPr="00F96A6B">
        <w:rPr>
          <w:rFonts w:cs="Times New Roman"/>
          <w:szCs w:val="24"/>
          <w:lang w:val="en-ID"/>
        </w:rPr>
        <w:t xml:space="preserve"> }}&lt;/ion-badge&gt;</w:t>
      </w:r>
    </w:p>
    <w:p w14:paraId="62BAF5C4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397347E8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  &lt;ion-button *</w:t>
      </w:r>
      <w:proofErr w:type="spellStart"/>
      <w:r w:rsidRPr="00F96A6B">
        <w:rPr>
          <w:rFonts w:cs="Times New Roman"/>
          <w:szCs w:val="24"/>
          <w:lang w:val="en-ID"/>
        </w:rPr>
        <w:t>ngIf</w:t>
      </w:r>
      <w:proofErr w:type="spellEnd"/>
      <w:r w:rsidRPr="00F96A6B">
        <w:rPr>
          <w:rFonts w:cs="Times New Roman"/>
          <w:szCs w:val="24"/>
          <w:lang w:val="en-ID"/>
        </w:rPr>
        <w:t>="</w:t>
      </w:r>
      <w:proofErr w:type="spellStart"/>
      <w:r w:rsidRPr="00F96A6B">
        <w:rPr>
          <w:rFonts w:cs="Times New Roman"/>
          <w:szCs w:val="24"/>
          <w:lang w:val="en-ID"/>
        </w:rPr>
        <w:t>item.fileUrl</w:t>
      </w:r>
      <w:proofErr w:type="spellEnd"/>
      <w:r w:rsidRPr="00F96A6B">
        <w:rPr>
          <w:rFonts w:cs="Times New Roman"/>
          <w:szCs w:val="24"/>
          <w:lang w:val="en-ID"/>
        </w:rPr>
        <w:t>" (click)="</w:t>
      </w:r>
      <w:proofErr w:type="spellStart"/>
      <w:r w:rsidRPr="00F96A6B">
        <w:rPr>
          <w:rFonts w:cs="Times New Roman"/>
          <w:szCs w:val="24"/>
          <w:lang w:val="en-ID"/>
        </w:rPr>
        <w:t>lihatDokumen</w:t>
      </w:r>
      <w:proofErr w:type="spellEnd"/>
      <w:r w:rsidRPr="00F96A6B">
        <w:rPr>
          <w:rFonts w:cs="Times New Roman"/>
          <w:szCs w:val="24"/>
          <w:lang w:val="en-ID"/>
        </w:rPr>
        <w:t>(</w:t>
      </w:r>
      <w:proofErr w:type="spellStart"/>
      <w:r w:rsidRPr="00F96A6B">
        <w:rPr>
          <w:rFonts w:cs="Times New Roman"/>
          <w:szCs w:val="24"/>
          <w:lang w:val="en-ID"/>
        </w:rPr>
        <w:t>item.fileUrl</w:t>
      </w:r>
      <w:proofErr w:type="spellEnd"/>
      <w:r w:rsidRPr="00F96A6B">
        <w:rPr>
          <w:rFonts w:cs="Times New Roman"/>
          <w:szCs w:val="24"/>
          <w:lang w:val="en-ID"/>
        </w:rPr>
        <w:t>)"&gt;</w:t>
      </w:r>
    </w:p>
    <w:p w14:paraId="169A51BF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    DOWNLOAD TEMPLATE</w:t>
      </w:r>
    </w:p>
    <w:p w14:paraId="393EC449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  &lt;/ion-button&gt;</w:t>
      </w:r>
    </w:p>
    <w:p w14:paraId="37FCEB54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  &lt;p *</w:t>
      </w:r>
      <w:proofErr w:type="spellStart"/>
      <w:r w:rsidRPr="00F96A6B">
        <w:rPr>
          <w:rFonts w:cs="Times New Roman"/>
          <w:szCs w:val="24"/>
          <w:lang w:val="en-ID"/>
        </w:rPr>
        <w:t>ngIf</w:t>
      </w:r>
      <w:proofErr w:type="spellEnd"/>
      <w:r w:rsidRPr="00F96A6B">
        <w:rPr>
          <w:rFonts w:cs="Times New Roman"/>
          <w:szCs w:val="24"/>
          <w:lang w:val="en-ID"/>
        </w:rPr>
        <w:t>="!</w:t>
      </w:r>
      <w:proofErr w:type="spellStart"/>
      <w:r w:rsidRPr="00F96A6B">
        <w:rPr>
          <w:rFonts w:cs="Times New Roman"/>
          <w:szCs w:val="24"/>
          <w:lang w:val="en-ID"/>
        </w:rPr>
        <w:t>item.fileUrl</w:t>
      </w:r>
      <w:proofErr w:type="spellEnd"/>
      <w:r w:rsidRPr="00F96A6B">
        <w:rPr>
          <w:rFonts w:cs="Times New Roman"/>
          <w:szCs w:val="24"/>
          <w:lang w:val="en-ID"/>
        </w:rPr>
        <w:t xml:space="preserve">"&gt;File </w:t>
      </w:r>
      <w:proofErr w:type="spellStart"/>
      <w:r w:rsidRPr="00F96A6B">
        <w:rPr>
          <w:rFonts w:cs="Times New Roman"/>
          <w:szCs w:val="24"/>
          <w:lang w:val="en-ID"/>
        </w:rPr>
        <w:t>belum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tersedia</w:t>
      </w:r>
      <w:proofErr w:type="spellEnd"/>
      <w:r w:rsidRPr="00F96A6B">
        <w:rPr>
          <w:rFonts w:cs="Times New Roman"/>
          <w:szCs w:val="24"/>
          <w:lang w:val="en-ID"/>
        </w:rPr>
        <w:t>&lt;/p&gt;</w:t>
      </w:r>
    </w:p>
    <w:p w14:paraId="7CDCC1F0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&lt;/ion-card-content&gt;</w:t>
      </w:r>
    </w:p>
    <w:p w14:paraId="3C091EE1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&lt;/ion-card&gt;</w:t>
      </w:r>
    </w:p>
    <w:p w14:paraId="0E9A4678" w14:textId="44F27FF8" w:rsid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>&lt;/ion-content&gt;</w:t>
      </w:r>
    </w:p>
    <w:p w14:paraId="12DE07D8" w14:textId="77777777" w:rsid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54B707D5" w14:textId="524CFD28" w:rsid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Penjelasan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singkat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mengenai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kode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>
        <w:rPr>
          <w:rFonts w:cs="Times New Roman"/>
          <w:szCs w:val="24"/>
          <w:lang w:val="en-ID"/>
        </w:rPr>
        <w:t>:</w:t>
      </w:r>
    </w:p>
    <w:p w14:paraId="450B4B0D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 w:rsidRPr="00F96A6B">
        <w:rPr>
          <w:rFonts w:cs="Times New Roman"/>
          <w:szCs w:val="24"/>
          <w:lang w:val="en-ID"/>
        </w:rPr>
        <w:t>Menampilkan</w:t>
      </w:r>
      <w:proofErr w:type="spellEnd"/>
      <w:r w:rsidRPr="00F96A6B">
        <w:rPr>
          <w:rFonts w:cs="Times New Roman"/>
          <w:szCs w:val="24"/>
          <w:lang w:val="en-ID"/>
        </w:rPr>
        <w:t xml:space="preserve"> daftar </w:t>
      </w:r>
      <w:proofErr w:type="spellStart"/>
      <w:r w:rsidRPr="00F96A6B">
        <w:rPr>
          <w:rFonts w:cs="Times New Roman"/>
          <w:szCs w:val="24"/>
          <w:lang w:val="en-ID"/>
        </w:rPr>
        <w:t>riwayat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surat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dengan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fitur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pencarian</w:t>
      </w:r>
      <w:proofErr w:type="spellEnd"/>
      <w:r w:rsidRPr="00F96A6B">
        <w:rPr>
          <w:rFonts w:cs="Times New Roman"/>
          <w:szCs w:val="24"/>
          <w:lang w:val="en-ID"/>
        </w:rPr>
        <w:t xml:space="preserve">, status badge, dan </w:t>
      </w:r>
      <w:proofErr w:type="spellStart"/>
      <w:r w:rsidRPr="00F96A6B">
        <w:rPr>
          <w:rFonts w:cs="Times New Roman"/>
          <w:szCs w:val="24"/>
          <w:lang w:val="en-ID"/>
        </w:rPr>
        <w:t>tombol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unduh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jika</w:t>
      </w:r>
      <w:proofErr w:type="spellEnd"/>
      <w:r w:rsidRPr="00F96A6B">
        <w:rPr>
          <w:rFonts w:cs="Times New Roman"/>
          <w:szCs w:val="24"/>
          <w:lang w:val="en-ID"/>
        </w:rPr>
        <w:t xml:space="preserve"> file </w:t>
      </w:r>
      <w:proofErr w:type="spellStart"/>
      <w:r w:rsidRPr="00F96A6B">
        <w:rPr>
          <w:rFonts w:cs="Times New Roman"/>
          <w:szCs w:val="24"/>
          <w:lang w:val="en-ID"/>
        </w:rPr>
        <w:t>tersedia</w:t>
      </w:r>
      <w:proofErr w:type="spellEnd"/>
      <w:r w:rsidRPr="00F96A6B">
        <w:rPr>
          <w:rFonts w:cs="Times New Roman"/>
          <w:szCs w:val="24"/>
          <w:lang w:val="en-ID"/>
        </w:rPr>
        <w:t>.</w:t>
      </w:r>
    </w:p>
    <w:p w14:paraId="78A623FF" w14:textId="77777777" w:rsidR="00F96A6B" w:rsidRPr="00E124FC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40133996" w14:textId="26FAED5A" w:rsidR="00E124FC" w:rsidRPr="00F96A6B" w:rsidRDefault="00F96A6B" w:rsidP="00D12860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</w:rPr>
        <w:t>token.</w:t>
      </w:r>
      <w:r w:rsidR="00E124FC" w:rsidRPr="00E124FC">
        <w:rPr>
          <w:rFonts w:cs="Times New Roman"/>
          <w:szCs w:val="24"/>
        </w:rPr>
        <w:t>interceptor.ts</w:t>
      </w:r>
      <w:proofErr w:type="spellEnd"/>
    </w:p>
    <w:p w14:paraId="4B6F517B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>@Injectable()</w:t>
      </w:r>
    </w:p>
    <w:p w14:paraId="0895AAF6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export class </w:t>
      </w:r>
      <w:proofErr w:type="spellStart"/>
      <w:r w:rsidRPr="00F96A6B">
        <w:rPr>
          <w:rFonts w:cs="Times New Roman"/>
          <w:szCs w:val="24"/>
          <w:lang w:val="en-ID"/>
        </w:rPr>
        <w:t>TokenInterceptor</w:t>
      </w:r>
      <w:proofErr w:type="spellEnd"/>
      <w:r w:rsidRPr="00F96A6B">
        <w:rPr>
          <w:rFonts w:cs="Times New Roman"/>
          <w:szCs w:val="24"/>
          <w:lang w:val="en-ID"/>
        </w:rPr>
        <w:t xml:space="preserve"> implements </w:t>
      </w:r>
      <w:proofErr w:type="spellStart"/>
      <w:r w:rsidRPr="00F96A6B">
        <w:rPr>
          <w:rFonts w:cs="Times New Roman"/>
          <w:szCs w:val="24"/>
          <w:lang w:val="en-ID"/>
        </w:rPr>
        <w:t>HttpInterceptor</w:t>
      </w:r>
      <w:proofErr w:type="spellEnd"/>
      <w:r w:rsidRPr="00F96A6B">
        <w:rPr>
          <w:rFonts w:cs="Times New Roman"/>
          <w:szCs w:val="24"/>
          <w:lang w:val="en-ID"/>
        </w:rPr>
        <w:t xml:space="preserve"> {</w:t>
      </w:r>
    </w:p>
    <w:p w14:paraId="70CC5995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constructor(private </w:t>
      </w:r>
      <w:proofErr w:type="spellStart"/>
      <w:r w:rsidRPr="00F96A6B">
        <w:rPr>
          <w:rFonts w:cs="Times New Roman"/>
          <w:szCs w:val="24"/>
          <w:lang w:val="en-ID"/>
        </w:rPr>
        <w:t>authService</w:t>
      </w:r>
      <w:proofErr w:type="spellEnd"/>
      <w:r w:rsidRPr="00F96A6B">
        <w:rPr>
          <w:rFonts w:cs="Times New Roman"/>
          <w:szCs w:val="24"/>
          <w:lang w:val="en-ID"/>
        </w:rPr>
        <w:t xml:space="preserve">: </w:t>
      </w:r>
      <w:proofErr w:type="spellStart"/>
      <w:r w:rsidRPr="00F96A6B">
        <w:rPr>
          <w:rFonts w:cs="Times New Roman"/>
          <w:szCs w:val="24"/>
          <w:lang w:val="en-ID"/>
        </w:rPr>
        <w:t>AuthService</w:t>
      </w:r>
      <w:proofErr w:type="spellEnd"/>
      <w:r w:rsidRPr="00F96A6B">
        <w:rPr>
          <w:rFonts w:cs="Times New Roman"/>
          <w:szCs w:val="24"/>
          <w:lang w:val="en-ID"/>
        </w:rPr>
        <w:t>) {}</w:t>
      </w:r>
    </w:p>
    <w:p w14:paraId="6A95AE80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0B544AA1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lastRenderedPageBreak/>
        <w:t xml:space="preserve">  intercept(</w:t>
      </w:r>
      <w:proofErr w:type="spellStart"/>
      <w:r w:rsidRPr="00F96A6B">
        <w:rPr>
          <w:rFonts w:cs="Times New Roman"/>
          <w:szCs w:val="24"/>
          <w:lang w:val="en-ID"/>
        </w:rPr>
        <w:t>req</w:t>
      </w:r>
      <w:proofErr w:type="spellEnd"/>
      <w:r w:rsidRPr="00F96A6B">
        <w:rPr>
          <w:rFonts w:cs="Times New Roman"/>
          <w:szCs w:val="24"/>
          <w:lang w:val="en-ID"/>
        </w:rPr>
        <w:t xml:space="preserve">: </w:t>
      </w:r>
      <w:proofErr w:type="spellStart"/>
      <w:r w:rsidRPr="00F96A6B">
        <w:rPr>
          <w:rFonts w:cs="Times New Roman"/>
          <w:szCs w:val="24"/>
          <w:lang w:val="en-ID"/>
        </w:rPr>
        <w:t>HttpRequest</w:t>
      </w:r>
      <w:proofErr w:type="spellEnd"/>
      <w:r w:rsidRPr="00F96A6B">
        <w:rPr>
          <w:rFonts w:cs="Times New Roman"/>
          <w:szCs w:val="24"/>
          <w:lang w:val="en-ID"/>
        </w:rPr>
        <w:t xml:space="preserve">&lt;any&gt;, next: </w:t>
      </w:r>
      <w:proofErr w:type="spellStart"/>
      <w:r w:rsidRPr="00F96A6B">
        <w:rPr>
          <w:rFonts w:cs="Times New Roman"/>
          <w:szCs w:val="24"/>
          <w:lang w:val="en-ID"/>
        </w:rPr>
        <w:t>HttpHandler</w:t>
      </w:r>
      <w:proofErr w:type="spellEnd"/>
      <w:r w:rsidRPr="00F96A6B">
        <w:rPr>
          <w:rFonts w:cs="Times New Roman"/>
          <w:szCs w:val="24"/>
          <w:lang w:val="en-ID"/>
        </w:rPr>
        <w:t>): Observable&lt;</w:t>
      </w:r>
      <w:proofErr w:type="spellStart"/>
      <w:r w:rsidRPr="00F96A6B">
        <w:rPr>
          <w:rFonts w:cs="Times New Roman"/>
          <w:szCs w:val="24"/>
          <w:lang w:val="en-ID"/>
        </w:rPr>
        <w:t>HttpEvent</w:t>
      </w:r>
      <w:proofErr w:type="spellEnd"/>
      <w:r w:rsidRPr="00F96A6B">
        <w:rPr>
          <w:rFonts w:cs="Times New Roman"/>
          <w:szCs w:val="24"/>
          <w:lang w:val="en-ID"/>
        </w:rPr>
        <w:t>&lt;any&gt;&gt; {</w:t>
      </w:r>
    </w:p>
    <w:p w14:paraId="3BBFCC12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</w:t>
      </w:r>
      <w:proofErr w:type="spellStart"/>
      <w:r w:rsidRPr="00F96A6B">
        <w:rPr>
          <w:rFonts w:cs="Times New Roman"/>
          <w:szCs w:val="24"/>
          <w:lang w:val="en-ID"/>
        </w:rPr>
        <w:t>const</w:t>
      </w:r>
      <w:proofErr w:type="spellEnd"/>
      <w:r w:rsidRPr="00F96A6B">
        <w:rPr>
          <w:rFonts w:cs="Times New Roman"/>
          <w:szCs w:val="24"/>
          <w:lang w:val="en-ID"/>
        </w:rPr>
        <w:t xml:space="preserve"> token = </w:t>
      </w:r>
      <w:proofErr w:type="spellStart"/>
      <w:r w:rsidRPr="00F96A6B">
        <w:rPr>
          <w:rFonts w:cs="Times New Roman"/>
          <w:szCs w:val="24"/>
          <w:lang w:val="en-ID"/>
        </w:rPr>
        <w:t>this.authService.getToken</w:t>
      </w:r>
      <w:proofErr w:type="spellEnd"/>
      <w:r w:rsidRPr="00F96A6B">
        <w:rPr>
          <w:rFonts w:cs="Times New Roman"/>
          <w:szCs w:val="24"/>
          <w:lang w:val="en-ID"/>
        </w:rPr>
        <w:t>();</w:t>
      </w:r>
    </w:p>
    <w:p w14:paraId="48049040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721ECC8D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if (token) {</w:t>
      </w:r>
    </w:p>
    <w:p w14:paraId="229A2D3E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  </w:t>
      </w:r>
      <w:proofErr w:type="spellStart"/>
      <w:r w:rsidRPr="00F96A6B">
        <w:rPr>
          <w:rFonts w:cs="Times New Roman"/>
          <w:szCs w:val="24"/>
          <w:lang w:val="en-ID"/>
        </w:rPr>
        <w:t>const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authReq</w:t>
      </w:r>
      <w:proofErr w:type="spellEnd"/>
      <w:r w:rsidRPr="00F96A6B">
        <w:rPr>
          <w:rFonts w:cs="Times New Roman"/>
          <w:szCs w:val="24"/>
          <w:lang w:val="en-ID"/>
        </w:rPr>
        <w:t xml:space="preserve"> = </w:t>
      </w:r>
      <w:proofErr w:type="spellStart"/>
      <w:r w:rsidRPr="00F96A6B">
        <w:rPr>
          <w:rFonts w:cs="Times New Roman"/>
          <w:szCs w:val="24"/>
          <w:lang w:val="en-ID"/>
        </w:rPr>
        <w:t>req.clone</w:t>
      </w:r>
      <w:proofErr w:type="spellEnd"/>
      <w:r w:rsidRPr="00F96A6B">
        <w:rPr>
          <w:rFonts w:cs="Times New Roman"/>
          <w:szCs w:val="24"/>
          <w:lang w:val="en-ID"/>
        </w:rPr>
        <w:t>({</w:t>
      </w:r>
    </w:p>
    <w:p w14:paraId="0FC66C48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    </w:t>
      </w:r>
      <w:proofErr w:type="spellStart"/>
      <w:r w:rsidRPr="00F96A6B">
        <w:rPr>
          <w:rFonts w:cs="Times New Roman"/>
          <w:szCs w:val="24"/>
          <w:lang w:val="en-ID"/>
        </w:rPr>
        <w:t>setHeaders</w:t>
      </w:r>
      <w:proofErr w:type="spellEnd"/>
      <w:r w:rsidRPr="00F96A6B">
        <w:rPr>
          <w:rFonts w:cs="Times New Roman"/>
          <w:szCs w:val="24"/>
          <w:lang w:val="en-ID"/>
        </w:rPr>
        <w:t>: {</w:t>
      </w:r>
    </w:p>
    <w:p w14:paraId="4A34C7F1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      Authorization: `Bearer ${token}`</w:t>
      </w:r>
    </w:p>
    <w:p w14:paraId="65E754D2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    }</w:t>
      </w:r>
    </w:p>
    <w:p w14:paraId="76ADE82F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  });</w:t>
      </w:r>
    </w:p>
    <w:p w14:paraId="08B1427F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  return </w:t>
      </w:r>
      <w:proofErr w:type="spellStart"/>
      <w:r w:rsidRPr="00F96A6B">
        <w:rPr>
          <w:rFonts w:cs="Times New Roman"/>
          <w:szCs w:val="24"/>
          <w:lang w:val="en-ID"/>
        </w:rPr>
        <w:t>next.handle</w:t>
      </w:r>
      <w:proofErr w:type="spellEnd"/>
      <w:r w:rsidRPr="00F96A6B">
        <w:rPr>
          <w:rFonts w:cs="Times New Roman"/>
          <w:szCs w:val="24"/>
          <w:lang w:val="en-ID"/>
        </w:rPr>
        <w:t>(</w:t>
      </w:r>
      <w:proofErr w:type="spellStart"/>
      <w:r w:rsidRPr="00F96A6B">
        <w:rPr>
          <w:rFonts w:cs="Times New Roman"/>
          <w:szCs w:val="24"/>
          <w:lang w:val="en-ID"/>
        </w:rPr>
        <w:t>authReq</w:t>
      </w:r>
      <w:proofErr w:type="spellEnd"/>
      <w:r w:rsidRPr="00F96A6B">
        <w:rPr>
          <w:rFonts w:cs="Times New Roman"/>
          <w:szCs w:val="24"/>
          <w:lang w:val="en-ID"/>
        </w:rPr>
        <w:t>);</w:t>
      </w:r>
    </w:p>
    <w:p w14:paraId="1350B983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}</w:t>
      </w:r>
    </w:p>
    <w:p w14:paraId="1AE992FC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0DB89076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return </w:t>
      </w:r>
      <w:proofErr w:type="spellStart"/>
      <w:r w:rsidRPr="00F96A6B">
        <w:rPr>
          <w:rFonts w:cs="Times New Roman"/>
          <w:szCs w:val="24"/>
          <w:lang w:val="en-ID"/>
        </w:rPr>
        <w:t>next.handle</w:t>
      </w:r>
      <w:proofErr w:type="spellEnd"/>
      <w:r w:rsidRPr="00F96A6B">
        <w:rPr>
          <w:rFonts w:cs="Times New Roman"/>
          <w:szCs w:val="24"/>
          <w:lang w:val="en-ID"/>
        </w:rPr>
        <w:t>(</w:t>
      </w:r>
      <w:proofErr w:type="spellStart"/>
      <w:r w:rsidRPr="00F96A6B">
        <w:rPr>
          <w:rFonts w:cs="Times New Roman"/>
          <w:szCs w:val="24"/>
          <w:lang w:val="en-ID"/>
        </w:rPr>
        <w:t>req</w:t>
      </w:r>
      <w:proofErr w:type="spellEnd"/>
      <w:r w:rsidRPr="00F96A6B">
        <w:rPr>
          <w:rFonts w:cs="Times New Roman"/>
          <w:szCs w:val="24"/>
          <w:lang w:val="en-ID"/>
        </w:rPr>
        <w:t>);</w:t>
      </w:r>
    </w:p>
    <w:p w14:paraId="7C8ABA35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}</w:t>
      </w:r>
    </w:p>
    <w:p w14:paraId="07EFF4ED" w14:textId="71167E0F" w:rsid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>}</w:t>
      </w:r>
    </w:p>
    <w:p w14:paraId="190F3C8F" w14:textId="77777777" w:rsid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380FDBBE" w14:textId="2BC5ECA1" w:rsid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Penjelasan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singkat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mengenai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kode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>
        <w:rPr>
          <w:rFonts w:cs="Times New Roman"/>
          <w:szCs w:val="24"/>
          <w:lang w:val="en-ID"/>
        </w:rPr>
        <w:t>:</w:t>
      </w:r>
    </w:p>
    <w:p w14:paraId="03FC2093" w14:textId="7E16B733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</w:rPr>
        <w:t xml:space="preserve">Kode </w:t>
      </w:r>
      <w:proofErr w:type="spellStart"/>
      <w:r w:rsidRPr="00F96A6B">
        <w:rPr>
          <w:rFonts w:cs="Times New Roman"/>
          <w:szCs w:val="24"/>
        </w:rPr>
        <w:t>ini</w:t>
      </w:r>
      <w:proofErr w:type="spellEnd"/>
      <w:r w:rsidRPr="00F96A6B">
        <w:rPr>
          <w:rFonts w:cs="Times New Roman"/>
          <w:szCs w:val="24"/>
        </w:rPr>
        <w:t xml:space="preserve"> </w:t>
      </w:r>
      <w:proofErr w:type="spellStart"/>
      <w:r w:rsidRPr="00F96A6B">
        <w:rPr>
          <w:rFonts w:cs="Times New Roman"/>
          <w:szCs w:val="24"/>
        </w:rPr>
        <w:t>adalah</w:t>
      </w:r>
      <w:proofErr w:type="spellEnd"/>
      <w:r w:rsidRPr="00F96A6B">
        <w:rPr>
          <w:rFonts w:cs="Times New Roman"/>
          <w:szCs w:val="24"/>
        </w:rPr>
        <w:t xml:space="preserve"> HTTP interceptor yang </w:t>
      </w:r>
      <w:proofErr w:type="spellStart"/>
      <w:r w:rsidRPr="00F96A6B">
        <w:rPr>
          <w:rFonts w:cs="Times New Roman"/>
          <w:szCs w:val="24"/>
        </w:rPr>
        <w:t>secara</w:t>
      </w:r>
      <w:proofErr w:type="spellEnd"/>
      <w:r w:rsidRPr="00F96A6B">
        <w:rPr>
          <w:rFonts w:cs="Times New Roman"/>
          <w:szCs w:val="24"/>
        </w:rPr>
        <w:t xml:space="preserve"> </w:t>
      </w:r>
      <w:proofErr w:type="spellStart"/>
      <w:r w:rsidRPr="00F96A6B">
        <w:rPr>
          <w:rFonts w:cs="Times New Roman"/>
          <w:szCs w:val="24"/>
        </w:rPr>
        <w:t>otomatis</w:t>
      </w:r>
      <w:proofErr w:type="spellEnd"/>
      <w:r w:rsidRPr="00F96A6B">
        <w:rPr>
          <w:rFonts w:cs="Times New Roman"/>
          <w:szCs w:val="24"/>
        </w:rPr>
        <w:t xml:space="preserve"> </w:t>
      </w:r>
      <w:proofErr w:type="spellStart"/>
      <w:r w:rsidRPr="00F96A6B">
        <w:rPr>
          <w:rFonts w:cs="Times New Roman"/>
          <w:szCs w:val="24"/>
        </w:rPr>
        <w:t>menambahkan</w:t>
      </w:r>
      <w:proofErr w:type="spellEnd"/>
      <w:r w:rsidRPr="00F96A6B">
        <w:rPr>
          <w:rFonts w:cs="Times New Roman"/>
          <w:szCs w:val="24"/>
        </w:rPr>
        <w:t xml:space="preserve"> token </w:t>
      </w:r>
      <w:proofErr w:type="spellStart"/>
      <w:r w:rsidRPr="00F96A6B">
        <w:rPr>
          <w:rFonts w:cs="Times New Roman"/>
          <w:szCs w:val="24"/>
        </w:rPr>
        <w:t>autentikasi</w:t>
      </w:r>
      <w:proofErr w:type="spellEnd"/>
      <w:r w:rsidRPr="00F96A6B">
        <w:rPr>
          <w:rFonts w:cs="Times New Roman"/>
          <w:szCs w:val="24"/>
        </w:rPr>
        <w:t xml:space="preserve"> (Bearer Token) </w:t>
      </w:r>
      <w:proofErr w:type="spellStart"/>
      <w:r w:rsidRPr="00F96A6B">
        <w:rPr>
          <w:rFonts w:cs="Times New Roman"/>
          <w:szCs w:val="24"/>
        </w:rPr>
        <w:t>ke</w:t>
      </w:r>
      <w:proofErr w:type="spellEnd"/>
      <w:r w:rsidRPr="00F96A6B">
        <w:rPr>
          <w:rFonts w:cs="Times New Roman"/>
          <w:szCs w:val="24"/>
        </w:rPr>
        <w:t xml:space="preserve"> </w:t>
      </w:r>
      <w:proofErr w:type="spellStart"/>
      <w:r w:rsidRPr="00F96A6B">
        <w:rPr>
          <w:rFonts w:cs="Times New Roman"/>
          <w:szCs w:val="24"/>
        </w:rPr>
        <w:t>setiap</w:t>
      </w:r>
      <w:proofErr w:type="spellEnd"/>
      <w:r w:rsidRPr="00F96A6B">
        <w:rPr>
          <w:rFonts w:cs="Times New Roman"/>
          <w:szCs w:val="24"/>
        </w:rPr>
        <w:t xml:space="preserve"> </w:t>
      </w:r>
      <w:proofErr w:type="spellStart"/>
      <w:r w:rsidRPr="00F96A6B">
        <w:rPr>
          <w:rFonts w:cs="Times New Roman"/>
          <w:szCs w:val="24"/>
        </w:rPr>
        <w:t>permintaan</w:t>
      </w:r>
      <w:proofErr w:type="spellEnd"/>
      <w:r w:rsidRPr="00F96A6B">
        <w:rPr>
          <w:rFonts w:cs="Times New Roman"/>
          <w:szCs w:val="24"/>
        </w:rPr>
        <w:t xml:space="preserve"> HTTP. </w:t>
      </w:r>
      <w:proofErr w:type="spellStart"/>
      <w:r w:rsidRPr="00F96A6B">
        <w:rPr>
          <w:rFonts w:cs="Times New Roman"/>
          <w:szCs w:val="24"/>
        </w:rPr>
        <w:t>Fungsinya</w:t>
      </w:r>
      <w:proofErr w:type="spellEnd"/>
      <w:r w:rsidRPr="00F96A6B">
        <w:rPr>
          <w:rFonts w:cs="Times New Roman"/>
          <w:szCs w:val="24"/>
        </w:rPr>
        <w:t xml:space="preserve"> </w:t>
      </w:r>
      <w:proofErr w:type="spellStart"/>
      <w:r w:rsidRPr="00F96A6B">
        <w:rPr>
          <w:rFonts w:cs="Times New Roman"/>
          <w:szCs w:val="24"/>
        </w:rPr>
        <w:t>adalah</w:t>
      </w:r>
      <w:proofErr w:type="spellEnd"/>
      <w:r w:rsidRPr="00F96A6B">
        <w:rPr>
          <w:rFonts w:cs="Times New Roman"/>
          <w:szCs w:val="24"/>
        </w:rPr>
        <w:t xml:space="preserve"> </w:t>
      </w:r>
      <w:proofErr w:type="spellStart"/>
      <w:r w:rsidRPr="00F96A6B">
        <w:rPr>
          <w:rFonts w:cs="Times New Roman"/>
          <w:szCs w:val="24"/>
        </w:rPr>
        <w:t>memastikan</w:t>
      </w:r>
      <w:proofErr w:type="spellEnd"/>
      <w:r w:rsidRPr="00F96A6B">
        <w:rPr>
          <w:rFonts w:cs="Times New Roman"/>
          <w:szCs w:val="24"/>
        </w:rPr>
        <w:t xml:space="preserve"> </w:t>
      </w:r>
      <w:proofErr w:type="spellStart"/>
      <w:r w:rsidRPr="00F96A6B">
        <w:rPr>
          <w:rFonts w:cs="Times New Roman"/>
          <w:szCs w:val="24"/>
        </w:rPr>
        <w:t>semua</w:t>
      </w:r>
      <w:proofErr w:type="spellEnd"/>
      <w:r w:rsidRPr="00F96A6B">
        <w:rPr>
          <w:rFonts w:cs="Times New Roman"/>
          <w:szCs w:val="24"/>
        </w:rPr>
        <w:t xml:space="preserve"> request </w:t>
      </w:r>
      <w:proofErr w:type="spellStart"/>
      <w:r w:rsidRPr="00F96A6B">
        <w:rPr>
          <w:rFonts w:cs="Times New Roman"/>
          <w:szCs w:val="24"/>
        </w:rPr>
        <w:t>ke</w:t>
      </w:r>
      <w:proofErr w:type="spellEnd"/>
      <w:r w:rsidRPr="00F96A6B">
        <w:rPr>
          <w:rFonts w:cs="Times New Roman"/>
          <w:szCs w:val="24"/>
        </w:rPr>
        <w:t xml:space="preserve"> backend </w:t>
      </w:r>
      <w:proofErr w:type="spellStart"/>
      <w:r w:rsidRPr="00F96A6B">
        <w:rPr>
          <w:rFonts w:cs="Times New Roman"/>
          <w:szCs w:val="24"/>
        </w:rPr>
        <w:t>memiliki</w:t>
      </w:r>
      <w:proofErr w:type="spellEnd"/>
      <w:r w:rsidRPr="00F96A6B">
        <w:rPr>
          <w:rFonts w:cs="Times New Roman"/>
          <w:szCs w:val="24"/>
        </w:rPr>
        <w:t xml:space="preserve"> </w:t>
      </w:r>
      <w:proofErr w:type="spellStart"/>
      <w:r w:rsidRPr="00F96A6B">
        <w:rPr>
          <w:rFonts w:cs="Times New Roman"/>
          <w:szCs w:val="24"/>
        </w:rPr>
        <w:t>otorisasi</w:t>
      </w:r>
      <w:proofErr w:type="spellEnd"/>
      <w:r w:rsidRPr="00F96A6B">
        <w:rPr>
          <w:rFonts w:cs="Times New Roman"/>
          <w:szCs w:val="24"/>
        </w:rPr>
        <w:t xml:space="preserve"> yang valid </w:t>
      </w:r>
      <w:proofErr w:type="spellStart"/>
      <w:r w:rsidRPr="00F96A6B">
        <w:rPr>
          <w:rFonts w:cs="Times New Roman"/>
          <w:szCs w:val="24"/>
        </w:rPr>
        <w:t>sesuai</w:t>
      </w:r>
      <w:proofErr w:type="spellEnd"/>
      <w:r w:rsidRPr="00F96A6B">
        <w:rPr>
          <w:rFonts w:cs="Times New Roman"/>
          <w:szCs w:val="24"/>
        </w:rPr>
        <w:t xml:space="preserve"> token yang </w:t>
      </w:r>
      <w:proofErr w:type="spellStart"/>
      <w:r w:rsidRPr="00F96A6B">
        <w:rPr>
          <w:rFonts w:cs="Times New Roman"/>
          <w:szCs w:val="24"/>
        </w:rPr>
        <w:t>didapat</w:t>
      </w:r>
      <w:proofErr w:type="spellEnd"/>
      <w:r w:rsidRPr="00F96A6B">
        <w:rPr>
          <w:rFonts w:cs="Times New Roman"/>
          <w:szCs w:val="24"/>
        </w:rPr>
        <w:t xml:space="preserve"> </w:t>
      </w:r>
      <w:proofErr w:type="spellStart"/>
      <w:r w:rsidRPr="00F96A6B">
        <w:rPr>
          <w:rFonts w:cs="Times New Roman"/>
          <w:szCs w:val="24"/>
        </w:rPr>
        <w:t>saat</w:t>
      </w:r>
      <w:proofErr w:type="spellEnd"/>
      <w:r w:rsidRPr="00F96A6B">
        <w:rPr>
          <w:rFonts w:cs="Times New Roman"/>
          <w:szCs w:val="24"/>
        </w:rPr>
        <w:t xml:space="preserve"> login.</w:t>
      </w:r>
    </w:p>
    <w:p w14:paraId="36204E09" w14:textId="77777777" w:rsidR="00F96A6B" w:rsidRPr="00E124FC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49150E48" w14:textId="39CD591F" w:rsidR="00E124FC" w:rsidRPr="00F96A6B" w:rsidRDefault="00E124FC" w:rsidP="00E124FC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en-ID"/>
        </w:rPr>
      </w:pPr>
      <w:proofErr w:type="spellStart"/>
      <w:r w:rsidRPr="00E124FC">
        <w:rPr>
          <w:rFonts w:cs="Times New Roman"/>
          <w:szCs w:val="24"/>
        </w:rPr>
        <w:t>auth.guard.ts</w:t>
      </w:r>
      <w:proofErr w:type="spellEnd"/>
    </w:p>
    <w:p w14:paraId="49D4FCE6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export </w:t>
      </w:r>
      <w:proofErr w:type="spellStart"/>
      <w:r w:rsidRPr="00F96A6B">
        <w:rPr>
          <w:rFonts w:cs="Times New Roman"/>
          <w:szCs w:val="24"/>
          <w:lang w:val="en-ID"/>
        </w:rPr>
        <w:t>const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authGuard</w:t>
      </w:r>
      <w:proofErr w:type="spellEnd"/>
      <w:r w:rsidRPr="00F96A6B">
        <w:rPr>
          <w:rFonts w:cs="Times New Roman"/>
          <w:szCs w:val="24"/>
          <w:lang w:val="en-ID"/>
        </w:rPr>
        <w:t xml:space="preserve">: </w:t>
      </w:r>
      <w:proofErr w:type="spellStart"/>
      <w:r w:rsidRPr="00F96A6B">
        <w:rPr>
          <w:rFonts w:cs="Times New Roman"/>
          <w:szCs w:val="24"/>
          <w:lang w:val="en-ID"/>
        </w:rPr>
        <w:t>CanActivateFn</w:t>
      </w:r>
      <w:proofErr w:type="spellEnd"/>
      <w:r w:rsidRPr="00F96A6B">
        <w:rPr>
          <w:rFonts w:cs="Times New Roman"/>
          <w:szCs w:val="24"/>
          <w:lang w:val="en-ID"/>
        </w:rPr>
        <w:t xml:space="preserve"> = () =&gt; {</w:t>
      </w:r>
    </w:p>
    <w:p w14:paraId="0AF6DBE6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</w:t>
      </w:r>
      <w:proofErr w:type="spellStart"/>
      <w:r w:rsidRPr="00F96A6B">
        <w:rPr>
          <w:rFonts w:cs="Times New Roman"/>
          <w:szCs w:val="24"/>
          <w:lang w:val="en-ID"/>
        </w:rPr>
        <w:t>const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authService</w:t>
      </w:r>
      <w:proofErr w:type="spellEnd"/>
      <w:r w:rsidRPr="00F96A6B">
        <w:rPr>
          <w:rFonts w:cs="Times New Roman"/>
          <w:szCs w:val="24"/>
          <w:lang w:val="en-ID"/>
        </w:rPr>
        <w:t xml:space="preserve"> = inject(</w:t>
      </w:r>
      <w:proofErr w:type="spellStart"/>
      <w:r w:rsidRPr="00F96A6B">
        <w:rPr>
          <w:rFonts w:cs="Times New Roman"/>
          <w:szCs w:val="24"/>
          <w:lang w:val="en-ID"/>
        </w:rPr>
        <w:t>AuthService</w:t>
      </w:r>
      <w:proofErr w:type="spellEnd"/>
      <w:r w:rsidRPr="00F96A6B">
        <w:rPr>
          <w:rFonts w:cs="Times New Roman"/>
          <w:szCs w:val="24"/>
          <w:lang w:val="en-ID"/>
        </w:rPr>
        <w:t>);</w:t>
      </w:r>
    </w:p>
    <w:p w14:paraId="3B5EBFF3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</w:t>
      </w:r>
      <w:proofErr w:type="spellStart"/>
      <w:r w:rsidRPr="00F96A6B">
        <w:rPr>
          <w:rFonts w:cs="Times New Roman"/>
          <w:szCs w:val="24"/>
          <w:lang w:val="en-ID"/>
        </w:rPr>
        <w:t>const</w:t>
      </w:r>
      <w:proofErr w:type="spellEnd"/>
      <w:r w:rsidRPr="00F96A6B">
        <w:rPr>
          <w:rFonts w:cs="Times New Roman"/>
          <w:szCs w:val="24"/>
          <w:lang w:val="en-ID"/>
        </w:rPr>
        <w:t xml:space="preserve"> router = inject(Router);</w:t>
      </w:r>
    </w:p>
    <w:p w14:paraId="3CF6AC5D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</w:t>
      </w:r>
      <w:proofErr w:type="spellStart"/>
      <w:r w:rsidRPr="00F96A6B">
        <w:rPr>
          <w:rFonts w:cs="Times New Roman"/>
          <w:szCs w:val="24"/>
          <w:lang w:val="en-ID"/>
        </w:rPr>
        <w:t>const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isAuthenticated</w:t>
      </w:r>
      <w:proofErr w:type="spellEnd"/>
      <w:r w:rsidRPr="00F96A6B">
        <w:rPr>
          <w:rFonts w:cs="Times New Roman"/>
          <w:szCs w:val="24"/>
          <w:lang w:val="en-ID"/>
        </w:rPr>
        <w:t xml:space="preserve"> = </w:t>
      </w:r>
      <w:proofErr w:type="spellStart"/>
      <w:r w:rsidRPr="00F96A6B">
        <w:rPr>
          <w:rFonts w:cs="Times New Roman"/>
          <w:szCs w:val="24"/>
          <w:lang w:val="en-ID"/>
        </w:rPr>
        <w:t>authService.isAuthenticated</w:t>
      </w:r>
      <w:proofErr w:type="spellEnd"/>
      <w:r w:rsidRPr="00F96A6B">
        <w:rPr>
          <w:rFonts w:cs="Times New Roman"/>
          <w:szCs w:val="24"/>
          <w:lang w:val="en-ID"/>
        </w:rPr>
        <w:t>();</w:t>
      </w:r>
    </w:p>
    <w:p w14:paraId="5E3F3284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</w:t>
      </w:r>
      <w:proofErr w:type="spellStart"/>
      <w:r w:rsidRPr="00F96A6B">
        <w:rPr>
          <w:rFonts w:cs="Times New Roman"/>
          <w:szCs w:val="24"/>
          <w:lang w:val="en-ID"/>
        </w:rPr>
        <w:t>const</w:t>
      </w:r>
      <w:proofErr w:type="spellEnd"/>
      <w:r w:rsidRPr="00F96A6B">
        <w:rPr>
          <w:rFonts w:cs="Times New Roman"/>
          <w:szCs w:val="24"/>
          <w:lang w:val="en-ID"/>
        </w:rPr>
        <w:t xml:space="preserve"> user = </w:t>
      </w:r>
      <w:proofErr w:type="spellStart"/>
      <w:r w:rsidRPr="00F96A6B">
        <w:rPr>
          <w:rFonts w:cs="Times New Roman"/>
          <w:szCs w:val="24"/>
          <w:lang w:val="en-ID"/>
        </w:rPr>
        <w:t>JSON.parse</w:t>
      </w:r>
      <w:proofErr w:type="spellEnd"/>
      <w:r w:rsidRPr="00F96A6B">
        <w:rPr>
          <w:rFonts w:cs="Times New Roman"/>
          <w:szCs w:val="24"/>
          <w:lang w:val="en-ID"/>
        </w:rPr>
        <w:t>(</w:t>
      </w:r>
      <w:proofErr w:type="spellStart"/>
      <w:r w:rsidRPr="00F96A6B">
        <w:rPr>
          <w:rFonts w:cs="Times New Roman"/>
          <w:szCs w:val="24"/>
          <w:lang w:val="en-ID"/>
        </w:rPr>
        <w:t>localStorage.getItem</w:t>
      </w:r>
      <w:proofErr w:type="spellEnd"/>
      <w:r w:rsidRPr="00F96A6B">
        <w:rPr>
          <w:rFonts w:cs="Times New Roman"/>
          <w:szCs w:val="24"/>
          <w:lang w:val="en-ID"/>
        </w:rPr>
        <w:t>('user') || 'null');</w:t>
      </w:r>
    </w:p>
    <w:p w14:paraId="3981DDC7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4625DD61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if (!</w:t>
      </w:r>
      <w:proofErr w:type="spellStart"/>
      <w:r w:rsidRPr="00F96A6B">
        <w:rPr>
          <w:rFonts w:cs="Times New Roman"/>
          <w:szCs w:val="24"/>
          <w:lang w:val="en-ID"/>
        </w:rPr>
        <w:t>isAuthenticated</w:t>
      </w:r>
      <w:proofErr w:type="spellEnd"/>
      <w:r w:rsidRPr="00F96A6B">
        <w:rPr>
          <w:rFonts w:cs="Times New Roman"/>
          <w:szCs w:val="24"/>
          <w:lang w:val="en-ID"/>
        </w:rPr>
        <w:t xml:space="preserve"> || !user || user.role?.</w:t>
      </w:r>
      <w:proofErr w:type="spellStart"/>
      <w:r w:rsidRPr="00F96A6B">
        <w:rPr>
          <w:rFonts w:cs="Times New Roman"/>
          <w:szCs w:val="24"/>
          <w:lang w:val="en-ID"/>
        </w:rPr>
        <w:t>toLowerCase</w:t>
      </w:r>
      <w:proofErr w:type="spellEnd"/>
      <w:r w:rsidRPr="00F96A6B">
        <w:rPr>
          <w:rFonts w:cs="Times New Roman"/>
          <w:szCs w:val="24"/>
          <w:lang w:val="en-ID"/>
        </w:rPr>
        <w:t>() !== '</w:t>
      </w:r>
      <w:proofErr w:type="spellStart"/>
      <w:r w:rsidRPr="00F96A6B">
        <w:rPr>
          <w:rFonts w:cs="Times New Roman"/>
          <w:szCs w:val="24"/>
          <w:lang w:val="en-ID"/>
        </w:rPr>
        <w:t>karyawan</w:t>
      </w:r>
      <w:proofErr w:type="spellEnd"/>
      <w:r w:rsidRPr="00F96A6B">
        <w:rPr>
          <w:rFonts w:cs="Times New Roman"/>
          <w:szCs w:val="24"/>
          <w:lang w:val="en-ID"/>
        </w:rPr>
        <w:t>') {</w:t>
      </w:r>
    </w:p>
    <w:p w14:paraId="35AAB405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</w:t>
      </w:r>
      <w:proofErr w:type="spellStart"/>
      <w:r w:rsidRPr="00F96A6B">
        <w:rPr>
          <w:rFonts w:cs="Times New Roman"/>
          <w:szCs w:val="24"/>
          <w:lang w:val="en-ID"/>
        </w:rPr>
        <w:t>router.navigate</w:t>
      </w:r>
      <w:proofErr w:type="spellEnd"/>
      <w:r w:rsidRPr="00F96A6B">
        <w:rPr>
          <w:rFonts w:cs="Times New Roman"/>
          <w:szCs w:val="24"/>
          <w:lang w:val="en-ID"/>
        </w:rPr>
        <w:t>(['/login']);</w:t>
      </w:r>
    </w:p>
    <w:p w14:paraId="70C8FF3A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  return false;</w:t>
      </w:r>
    </w:p>
    <w:p w14:paraId="69F444FC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}</w:t>
      </w:r>
    </w:p>
    <w:p w14:paraId="5B076D8F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4702E403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  return true;</w:t>
      </w:r>
    </w:p>
    <w:p w14:paraId="14CFB0D4" w14:textId="54F2117E" w:rsid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>};</w:t>
      </w:r>
    </w:p>
    <w:p w14:paraId="4528E844" w14:textId="77777777" w:rsid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7493A4FD" w14:textId="5928C391" w:rsid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Penjelasan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singkat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mengenai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kode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>
        <w:rPr>
          <w:rFonts w:cs="Times New Roman"/>
          <w:szCs w:val="24"/>
          <w:lang w:val="en-ID"/>
        </w:rPr>
        <w:t>:</w:t>
      </w:r>
    </w:p>
    <w:p w14:paraId="54398C8F" w14:textId="77777777" w:rsidR="00F96A6B" w:rsidRPr="00F96A6B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  <w:r w:rsidRPr="00F96A6B">
        <w:rPr>
          <w:rFonts w:cs="Times New Roman"/>
          <w:szCs w:val="24"/>
          <w:lang w:val="en-ID"/>
        </w:rPr>
        <w:t xml:space="preserve">Kode </w:t>
      </w:r>
      <w:proofErr w:type="spellStart"/>
      <w:r w:rsidRPr="00F96A6B">
        <w:rPr>
          <w:rFonts w:cs="Times New Roman"/>
          <w:szCs w:val="24"/>
          <w:lang w:val="en-ID"/>
        </w:rPr>
        <w:t>ini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merupakan</w:t>
      </w:r>
      <w:proofErr w:type="spellEnd"/>
      <w:r w:rsidRPr="00F96A6B">
        <w:rPr>
          <w:rFonts w:cs="Times New Roman"/>
          <w:szCs w:val="24"/>
          <w:lang w:val="en-ID"/>
        </w:rPr>
        <w:t xml:space="preserve"> guard yang </w:t>
      </w:r>
      <w:proofErr w:type="spellStart"/>
      <w:r w:rsidRPr="00F96A6B">
        <w:rPr>
          <w:rFonts w:cs="Times New Roman"/>
          <w:szCs w:val="24"/>
          <w:lang w:val="en-ID"/>
        </w:rPr>
        <w:t>mencegah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pengguna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tidak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sah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mengakses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halaman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tertentu</w:t>
      </w:r>
      <w:proofErr w:type="spellEnd"/>
      <w:r w:rsidRPr="00F96A6B">
        <w:rPr>
          <w:rFonts w:cs="Times New Roman"/>
          <w:szCs w:val="24"/>
          <w:lang w:val="en-ID"/>
        </w:rPr>
        <w:t xml:space="preserve">. Jika </w:t>
      </w:r>
      <w:proofErr w:type="spellStart"/>
      <w:r w:rsidRPr="00F96A6B">
        <w:rPr>
          <w:rFonts w:cs="Times New Roman"/>
          <w:szCs w:val="24"/>
          <w:lang w:val="en-ID"/>
        </w:rPr>
        <w:t>pengguna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belum</w:t>
      </w:r>
      <w:proofErr w:type="spellEnd"/>
      <w:r w:rsidRPr="00F96A6B">
        <w:rPr>
          <w:rFonts w:cs="Times New Roman"/>
          <w:szCs w:val="24"/>
          <w:lang w:val="en-ID"/>
        </w:rPr>
        <w:t xml:space="preserve"> login </w:t>
      </w:r>
      <w:proofErr w:type="spellStart"/>
      <w:r w:rsidRPr="00F96A6B">
        <w:rPr>
          <w:rFonts w:cs="Times New Roman"/>
          <w:szCs w:val="24"/>
          <w:lang w:val="en-ID"/>
        </w:rPr>
        <w:t>atau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bukan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dengan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peran</w:t>
      </w:r>
      <w:proofErr w:type="spellEnd"/>
      <w:r w:rsidRPr="00F96A6B">
        <w:rPr>
          <w:rFonts w:cs="Times New Roman"/>
          <w:szCs w:val="24"/>
          <w:lang w:val="en-ID"/>
        </w:rPr>
        <w:t xml:space="preserve"> "</w:t>
      </w:r>
      <w:proofErr w:type="spellStart"/>
      <w:r w:rsidRPr="00F96A6B">
        <w:rPr>
          <w:rFonts w:cs="Times New Roman"/>
          <w:szCs w:val="24"/>
          <w:lang w:val="en-ID"/>
        </w:rPr>
        <w:t>karyawan</w:t>
      </w:r>
      <w:proofErr w:type="spellEnd"/>
      <w:r w:rsidRPr="00F96A6B">
        <w:rPr>
          <w:rFonts w:cs="Times New Roman"/>
          <w:szCs w:val="24"/>
          <w:lang w:val="en-ID"/>
        </w:rPr>
        <w:t xml:space="preserve">", </w:t>
      </w:r>
      <w:proofErr w:type="spellStart"/>
      <w:r w:rsidRPr="00F96A6B">
        <w:rPr>
          <w:rFonts w:cs="Times New Roman"/>
          <w:szCs w:val="24"/>
          <w:lang w:val="en-ID"/>
        </w:rPr>
        <w:t>maka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akan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diarahkan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kembali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ke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halaman</w:t>
      </w:r>
      <w:proofErr w:type="spellEnd"/>
      <w:r w:rsidRPr="00F96A6B">
        <w:rPr>
          <w:rFonts w:cs="Times New Roman"/>
          <w:szCs w:val="24"/>
          <w:lang w:val="en-ID"/>
        </w:rPr>
        <w:t xml:space="preserve"> login. Guard </w:t>
      </w:r>
      <w:proofErr w:type="spellStart"/>
      <w:r w:rsidRPr="00F96A6B">
        <w:rPr>
          <w:rFonts w:cs="Times New Roman"/>
          <w:szCs w:val="24"/>
          <w:lang w:val="en-ID"/>
        </w:rPr>
        <w:t>ini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digunakan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untuk</w:t>
      </w:r>
      <w:proofErr w:type="spellEnd"/>
      <w:r w:rsidRPr="00F96A6B">
        <w:rPr>
          <w:rFonts w:cs="Times New Roman"/>
          <w:szCs w:val="24"/>
          <w:lang w:val="en-ID"/>
        </w:rPr>
        <w:t xml:space="preserve"> </w:t>
      </w:r>
      <w:proofErr w:type="spellStart"/>
      <w:r w:rsidRPr="00F96A6B">
        <w:rPr>
          <w:rFonts w:cs="Times New Roman"/>
          <w:szCs w:val="24"/>
          <w:lang w:val="en-ID"/>
        </w:rPr>
        <w:t>mengamankan</w:t>
      </w:r>
      <w:proofErr w:type="spellEnd"/>
      <w:r w:rsidRPr="00F96A6B">
        <w:rPr>
          <w:rFonts w:cs="Times New Roman"/>
          <w:szCs w:val="24"/>
          <w:lang w:val="en-ID"/>
        </w:rPr>
        <w:t xml:space="preserve"> route pada </w:t>
      </w:r>
      <w:proofErr w:type="spellStart"/>
      <w:r w:rsidRPr="00F96A6B">
        <w:rPr>
          <w:rFonts w:cs="Times New Roman"/>
          <w:szCs w:val="24"/>
          <w:lang w:val="en-ID"/>
        </w:rPr>
        <w:t>aplikasi</w:t>
      </w:r>
      <w:proofErr w:type="spellEnd"/>
      <w:r w:rsidRPr="00F96A6B">
        <w:rPr>
          <w:rFonts w:cs="Times New Roman"/>
          <w:szCs w:val="24"/>
          <w:lang w:val="en-ID"/>
        </w:rPr>
        <w:t>.</w:t>
      </w:r>
    </w:p>
    <w:p w14:paraId="2F6F6F51" w14:textId="77777777" w:rsidR="00F96A6B" w:rsidRPr="00E124FC" w:rsidRDefault="00F96A6B" w:rsidP="00F96A6B">
      <w:pPr>
        <w:pStyle w:val="ListParagraph"/>
        <w:ind w:left="1004"/>
        <w:jc w:val="both"/>
        <w:rPr>
          <w:rFonts w:cs="Times New Roman"/>
          <w:szCs w:val="24"/>
          <w:lang w:val="en-ID"/>
        </w:rPr>
      </w:pPr>
    </w:p>
    <w:p w14:paraId="22825EC0" w14:textId="180D39D5" w:rsidR="00E124FC" w:rsidRDefault="00E124FC" w:rsidP="00E124FC">
      <w:pPr>
        <w:pStyle w:val="Heading3"/>
        <w:rPr>
          <w:rFonts w:ascii="Times New Roman" w:hAnsi="Times New Roman" w:cs="Times New Roman"/>
          <w:color w:val="auto"/>
          <w:lang w:val="en-ID"/>
        </w:rPr>
      </w:pPr>
      <w:bookmarkStart w:id="59" w:name="_Toc201961414"/>
      <w:r w:rsidRPr="00E124FC">
        <w:rPr>
          <w:rFonts w:ascii="Times New Roman" w:hAnsi="Times New Roman" w:cs="Times New Roman"/>
          <w:color w:val="auto"/>
          <w:lang w:val="en-ID"/>
        </w:rPr>
        <w:lastRenderedPageBreak/>
        <w:t>4.6.2 Backend (Laravel)</w:t>
      </w:r>
      <w:bookmarkEnd w:id="59"/>
    </w:p>
    <w:p w14:paraId="477EB5BD" w14:textId="0EFC9789" w:rsidR="00E124FC" w:rsidRPr="00580042" w:rsidRDefault="00E124FC">
      <w:pPr>
        <w:pStyle w:val="ListParagraph"/>
        <w:numPr>
          <w:ilvl w:val="0"/>
          <w:numId w:val="83"/>
        </w:numPr>
        <w:ind w:left="993" w:hanging="371"/>
        <w:rPr>
          <w:lang w:val="en-ID"/>
        </w:rPr>
      </w:pPr>
      <w:proofErr w:type="spellStart"/>
      <w:r w:rsidRPr="00E124FC">
        <w:t>AuthController</w:t>
      </w:r>
      <w:proofErr w:type="spellEnd"/>
    </w:p>
    <w:p w14:paraId="314665B1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public function </w:t>
      </w:r>
      <w:proofErr w:type="spellStart"/>
      <w:r w:rsidRPr="00580042">
        <w:rPr>
          <w:lang w:val="en-ID"/>
        </w:rPr>
        <w:t>apiLogin</w:t>
      </w:r>
      <w:proofErr w:type="spellEnd"/>
      <w:r w:rsidRPr="00580042">
        <w:rPr>
          <w:lang w:val="en-ID"/>
        </w:rPr>
        <w:t>(Request $request)</w:t>
      </w:r>
    </w:p>
    <w:p w14:paraId="74B81482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>{</w:t>
      </w:r>
    </w:p>
    <w:p w14:paraId="54F7BDEE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$credentials = $request-&gt;only('email', 'password');</w:t>
      </w:r>
    </w:p>
    <w:p w14:paraId="3F3E334B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</w:p>
    <w:p w14:paraId="5042AA4C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if (!$token = </w:t>
      </w:r>
      <w:proofErr w:type="spellStart"/>
      <w:r w:rsidRPr="00580042">
        <w:rPr>
          <w:lang w:val="en-ID"/>
        </w:rPr>
        <w:t>JWTAuth</w:t>
      </w:r>
      <w:proofErr w:type="spellEnd"/>
      <w:r w:rsidRPr="00580042">
        <w:rPr>
          <w:lang w:val="en-ID"/>
        </w:rPr>
        <w:t>::attempt($credentials)) {</w:t>
      </w:r>
    </w:p>
    <w:p w14:paraId="288C0E96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return response()-&gt;</w:t>
      </w:r>
      <w:proofErr w:type="spellStart"/>
      <w:r w:rsidRPr="00580042">
        <w:rPr>
          <w:lang w:val="en-ID"/>
        </w:rPr>
        <w:t>json</w:t>
      </w:r>
      <w:proofErr w:type="spellEnd"/>
      <w:r w:rsidRPr="00580042">
        <w:rPr>
          <w:lang w:val="en-ID"/>
        </w:rPr>
        <w:t>(['error' =&gt; 'Unauthorized'], 401);</w:t>
      </w:r>
    </w:p>
    <w:p w14:paraId="20185654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}</w:t>
      </w:r>
    </w:p>
    <w:p w14:paraId="60B49314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</w:p>
    <w:p w14:paraId="0A7B59CF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return response()-&gt;</w:t>
      </w:r>
      <w:proofErr w:type="spellStart"/>
      <w:r w:rsidRPr="00580042">
        <w:rPr>
          <w:lang w:val="en-ID"/>
        </w:rPr>
        <w:t>json</w:t>
      </w:r>
      <w:proofErr w:type="spellEnd"/>
      <w:r w:rsidRPr="00580042">
        <w:rPr>
          <w:lang w:val="en-ID"/>
        </w:rPr>
        <w:t>([</w:t>
      </w:r>
    </w:p>
    <w:p w14:paraId="3931111F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access_token</w:t>
      </w:r>
      <w:proofErr w:type="spellEnd"/>
      <w:r w:rsidRPr="00580042">
        <w:rPr>
          <w:lang w:val="en-ID"/>
        </w:rPr>
        <w:t>' =&gt; $token,</w:t>
      </w:r>
    </w:p>
    <w:p w14:paraId="2A6AB192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token_type</w:t>
      </w:r>
      <w:proofErr w:type="spellEnd"/>
      <w:r w:rsidRPr="00580042">
        <w:rPr>
          <w:lang w:val="en-ID"/>
        </w:rPr>
        <w:t>' =&gt; 'bearer',</w:t>
      </w:r>
    </w:p>
    <w:p w14:paraId="5A2B09AD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expires_in</w:t>
      </w:r>
      <w:proofErr w:type="spellEnd"/>
      <w:r w:rsidRPr="00580042">
        <w:rPr>
          <w:lang w:val="en-ID"/>
        </w:rPr>
        <w:t>' =&gt; auth('</w:t>
      </w:r>
      <w:proofErr w:type="spellStart"/>
      <w:r w:rsidRPr="00580042">
        <w:rPr>
          <w:lang w:val="en-ID"/>
        </w:rPr>
        <w:t>api</w:t>
      </w:r>
      <w:proofErr w:type="spellEnd"/>
      <w:r w:rsidRPr="00580042">
        <w:rPr>
          <w:lang w:val="en-ID"/>
        </w:rPr>
        <w:t>')-&gt;factory()-&gt;</w:t>
      </w:r>
      <w:proofErr w:type="spellStart"/>
      <w:r w:rsidRPr="00580042">
        <w:rPr>
          <w:lang w:val="en-ID"/>
        </w:rPr>
        <w:t>getTTL</w:t>
      </w:r>
      <w:proofErr w:type="spellEnd"/>
      <w:r w:rsidRPr="00580042">
        <w:rPr>
          <w:lang w:val="en-ID"/>
        </w:rPr>
        <w:t>() * 60</w:t>
      </w:r>
    </w:p>
    <w:p w14:paraId="401F114E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]);</w:t>
      </w:r>
    </w:p>
    <w:p w14:paraId="05CF040F" w14:textId="701ED545" w:rsidR="00580042" w:rsidRDefault="00580042" w:rsidP="00580042">
      <w:pPr>
        <w:pStyle w:val="ListParagraph"/>
        <w:tabs>
          <w:tab w:val="left" w:pos="1865"/>
        </w:tabs>
        <w:ind w:left="993"/>
        <w:rPr>
          <w:lang w:val="en-ID"/>
        </w:rPr>
      </w:pPr>
      <w:r w:rsidRPr="00580042">
        <w:rPr>
          <w:lang w:val="en-ID"/>
        </w:rPr>
        <w:t>}</w:t>
      </w:r>
      <w:r>
        <w:rPr>
          <w:lang w:val="en-ID"/>
        </w:rPr>
        <w:tab/>
      </w:r>
    </w:p>
    <w:p w14:paraId="1B65D545" w14:textId="77777777" w:rsidR="00580042" w:rsidRDefault="00580042" w:rsidP="00580042">
      <w:pPr>
        <w:pStyle w:val="ListParagraph"/>
        <w:tabs>
          <w:tab w:val="left" w:pos="1865"/>
        </w:tabs>
        <w:ind w:left="993"/>
        <w:rPr>
          <w:lang w:val="en-ID"/>
        </w:rPr>
      </w:pPr>
    </w:p>
    <w:p w14:paraId="31557540" w14:textId="585A1394" w:rsidR="00580042" w:rsidRDefault="00580042" w:rsidP="00580042">
      <w:pPr>
        <w:pStyle w:val="ListParagraph"/>
        <w:ind w:left="993"/>
        <w:rPr>
          <w:lang w:val="en-ID"/>
        </w:rPr>
      </w:pP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>:</w:t>
      </w:r>
    </w:p>
    <w:p w14:paraId="448F3EB3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proofErr w:type="spellStart"/>
      <w:r w:rsidRPr="00580042">
        <w:rPr>
          <w:lang w:val="en-ID"/>
        </w:rPr>
        <w:t>Fungsi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apiLogin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digunakan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untuk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menangani</w:t>
      </w:r>
      <w:proofErr w:type="spellEnd"/>
      <w:r w:rsidRPr="00580042">
        <w:rPr>
          <w:lang w:val="en-ID"/>
        </w:rPr>
        <w:t xml:space="preserve"> proses login </w:t>
      </w:r>
      <w:proofErr w:type="spellStart"/>
      <w:r w:rsidRPr="00580042">
        <w:rPr>
          <w:lang w:val="en-ID"/>
        </w:rPr>
        <w:t>melalui</w:t>
      </w:r>
      <w:proofErr w:type="spellEnd"/>
      <w:r w:rsidRPr="00580042">
        <w:rPr>
          <w:lang w:val="en-ID"/>
        </w:rPr>
        <w:t xml:space="preserve"> API. </w:t>
      </w:r>
      <w:proofErr w:type="spellStart"/>
      <w:r w:rsidRPr="00580042">
        <w:rPr>
          <w:lang w:val="en-ID"/>
        </w:rPr>
        <w:t>Fungsi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ini</w:t>
      </w:r>
      <w:proofErr w:type="spellEnd"/>
      <w:r w:rsidRPr="00580042">
        <w:rPr>
          <w:lang w:val="en-ID"/>
        </w:rPr>
        <w:t>:</w:t>
      </w:r>
    </w:p>
    <w:p w14:paraId="466536D6" w14:textId="77777777" w:rsidR="00580042" w:rsidRPr="00580042" w:rsidRDefault="00580042">
      <w:pPr>
        <w:pStyle w:val="ListParagraph"/>
        <w:numPr>
          <w:ilvl w:val="0"/>
          <w:numId w:val="88"/>
        </w:numPr>
        <w:tabs>
          <w:tab w:val="clear" w:pos="720"/>
          <w:tab w:val="num" w:pos="1276"/>
        </w:tabs>
        <w:ind w:left="1701" w:hanging="283"/>
        <w:rPr>
          <w:lang w:val="en-ID"/>
        </w:rPr>
      </w:pPr>
      <w:proofErr w:type="spellStart"/>
      <w:r w:rsidRPr="00580042">
        <w:rPr>
          <w:lang w:val="en-ID"/>
        </w:rPr>
        <w:t>Menerima</w:t>
      </w:r>
      <w:proofErr w:type="spellEnd"/>
      <w:r w:rsidRPr="00580042">
        <w:rPr>
          <w:lang w:val="en-ID"/>
        </w:rPr>
        <w:t xml:space="preserve"> email dan password </w:t>
      </w:r>
      <w:proofErr w:type="spellStart"/>
      <w:r w:rsidRPr="00580042">
        <w:rPr>
          <w:lang w:val="en-ID"/>
        </w:rPr>
        <w:t>dari</w:t>
      </w:r>
      <w:proofErr w:type="spellEnd"/>
      <w:r w:rsidRPr="00580042">
        <w:rPr>
          <w:lang w:val="en-ID"/>
        </w:rPr>
        <w:t xml:space="preserve"> request.</w:t>
      </w:r>
    </w:p>
    <w:p w14:paraId="33F59978" w14:textId="77777777" w:rsidR="00580042" w:rsidRPr="00580042" w:rsidRDefault="00580042">
      <w:pPr>
        <w:pStyle w:val="ListParagraph"/>
        <w:numPr>
          <w:ilvl w:val="0"/>
          <w:numId w:val="88"/>
        </w:numPr>
        <w:tabs>
          <w:tab w:val="clear" w:pos="720"/>
          <w:tab w:val="num" w:pos="1276"/>
        </w:tabs>
        <w:ind w:left="1701" w:hanging="283"/>
        <w:rPr>
          <w:lang w:val="en-ID"/>
        </w:rPr>
      </w:pPr>
      <w:proofErr w:type="spellStart"/>
      <w:r w:rsidRPr="00580042">
        <w:rPr>
          <w:lang w:val="en-ID"/>
        </w:rPr>
        <w:t>Memverifikasi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kredensial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menggunakan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JWTAuth</w:t>
      </w:r>
      <w:proofErr w:type="spellEnd"/>
      <w:r w:rsidRPr="00580042">
        <w:rPr>
          <w:lang w:val="en-ID"/>
        </w:rPr>
        <w:t>::attempt().</w:t>
      </w:r>
    </w:p>
    <w:p w14:paraId="700D4F62" w14:textId="77777777" w:rsidR="00580042" w:rsidRPr="00580042" w:rsidRDefault="00580042">
      <w:pPr>
        <w:pStyle w:val="ListParagraph"/>
        <w:numPr>
          <w:ilvl w:val="0"/>
          <w:numId w:val="88"/>
        </w:numPr>
        <w:tabs>
          <w:tab w:val="clear" w:pos="720"/>
          <w:tab w:val="num" w:pos="1276"/>
        </w:tabs>
        <w:ind w:left="1701" w:hanging="283"/>
        <w:rPr>
          <w:lang w:val="en-ID"/>
        </w:rPr>
      </w:pPr>
      <w:r w:rsidRPr="00580042">
        <w:rPr>
          <w:lang w:val="en-ID"/>
        </w:rPr>
        <w:t xml:space="preserve">Jika </w:t>
      </w:r>
      <w:proofErr w:type="spellStart"/>
      <w:r w:rsidRPr="00580042">
        <w:rPr>
          <w:lang w:val="en-ID"/>
        </w:rPr>
        <w:t>berhasil</w:t>
      </w:r>
      <w:proofErr w:type="spellEnd"/>
      <w:r w:rsidRPr="00580042">
        <w:rPr>
          <w:lang w:val="en-ID"/>
        </w:rPr>
        <w:t xml:space="preserve">, </w:t>
      </w:r>
      <w:proofErr w:type="spellStart"/>
      <w:r w:rsidRPr="00580042">
        <w:rPr>
          <w:lang w:val="en-ID"/>
        </w:rPr>
        <w:t>mengembalikan</w:t>
      </w:r>
      <w:proofErr w:type="spellEnd"/>
      <w:r w:rsidRPr="00580042">
        <w:rPr>
          <w:lang w:val="en-ID"/>
        </w:rPr>
        <w:t xml:space="preserve"> JWT token, </w:t>
      </w:r>
      <w:proofErr w:type="spellStart"/>
      <w:r w:rsidRPr="00580042">
        <w:rPr>
          <w:lang w:val="en-ID"/>
        </w:rPr>
        <w:t>jenis</w:t>
      </w:r>
      <w:proofErr w:type="spellEnd"/>
      <w:r w:rsidRPr="00580042">
        <w:rPr>
          <w:lang w:val="en-ID"/>
        </w:rPr>
        <w:t xml:space="preserve"> token, dan masa </w:t>
      </w:r>
      <w:proofErr w:type="spellStart"/>
      <w:r w:rsidRPr="00580042">
        <w:rPr>
          <w:lang w:val="en-ID"/>
        </w:rPr>
        <w:t>berlaku</w:t>
      </w:r>
      <w:proofErr w:type="spellEnd"/>
      <w:r w:rsidRPr="00580042">
        <w:rPr>
          <w:lang w:val="en-ID"/>
        </w:rPr>
        <w:t xml:space="preserve"> (</w:t>
      </w:r>
      <w:proofErr w:type="spellStart"/>
      <w:r w:rsidRPr="00580042">
        <w:rPr>
          <w:lang w:val="en-ID"/>
        </w:rPr>
        <w:t>expires_in</w:t>
      </w:r>
      <w:proofErr w:type="spellEnd"/>
      <w:r w:rsidRPr="00580042">
        <w:rPr>
          <w:lang w:val="en-ID"/>
        </w:rPr>
        <w:t xml:space="preserve">) </w:t>
      </w:r>
      <w:proofErr w:type="spellStart"/>
      <w:r w:rsidRPr="00580042">
        <w:rPr>
          <w:lang w:val="en-ID"/>
        </w:rPr>
        <w:t>dalam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bentuk</w:t>
      </w:r>
      <w:proofErr w:type="spellEnd"/>
      <w:r w:rsidRPr="00580042">
        <w:rPr>
          <w:lang w:val="en-ID"/>
        </w:rPr>
        <w:t xml:space="preserve"> JSON.</w:t>
      </w:r>
    </w:p>
    <w:p w14:paraId="49AB44AF" w14:textId="77777777" w:rsidR="00580042" w:rsidRPr="00580042" w:rsidRDefault="00580042">
      <w:pPr>
        <w:pStyle w:val="ListParagraph"/>
        <w:numPr>
          <w:ilvl w:val="0"/>
          <w:numId w:val="88"/>
        </w:numPr>
        <w:tabs>
          <w:tab w:val="clear" w:pos="720"/>
          <w:tab w:val="num" w:pos="1276"/>
        </w:tabs>
        <w:ind w:left="1701" w:hanging="283"/>
        <w:rPr>
          <w:lang w:val="en-ID"/>
        </w:rPr>
      </w:pPr>
      <w:r w:rsidRPr="00580042">
        <w:rPr>
          <w:lang w:val="en-ID"/>
        </w:rPr>
        <w:t xml:space="preserve">Jika </w:t>
      </w:r>
      <w:proofErr w:type="spellStart"/>
      <w:r w:rsidRPr="00580042">
        <w:rPr>
          <w:lang w:val="en-ID"/>
        </w:rPr>
        <w:t>gagal</w:t>
      </w:r>
      <w:proofErr w:type="spellEnd"/>
      <w:r w:rsidRPr="00580042">
        <w:rPr>
          <w:lang w:val="en-ID"/>
        </w:rPr>
        <w:t xml:space="preserve">, </w:t>
      </w:r>
      <w:proofErr w:type="spellStart"/>
      <w:r w:rsidRPr="00580042">
        <w:rPr>
          <w:lang w:val="en-ID"/>
        </w:rPr>
        <w:t>mengembalikan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respons</w:t>
      </w:r>
      <w:proofErr w:type="spellEnd"/>
      <w:r w:rsidRPr="00580042">
        <w:rPr>
          <w:lang w:val="en-ID"/>
        </w:rPr>
        <w:t xml:space="preserve"> "Unauthorized" </w:t>
      </w:r>
      <w:proofErr w:type="spellStart"/>
      <w:r w:rsidRPr="00580042">
        <w:rPr>
          <w:lang w:val="en-ID"/>
        </w:rPr>
        <w:t>dengan</w:t>
      </w:r>
      <w:proofErr w:type="spellEnd"/>
      <w:r w:rsidRPr="00580042">
        <w:rPr>
          <w:lang w:val="en-ID"/>
        </w:rPr>
        <w:t xml:space="preserve"> status 401.</w:t>
      </w:r>
    </w:p>
    <w:p w14:paraId="3696173F" w14:textId="77777777" w:rsidR="00580042" w:rsidRPr="00E124FC" w:rsidRDefault="00580042" w:rsidP="00580042">
      <w:pPr>
        <w:pStyle w:val="ListParagraph"/>
        <w:ind w:left="993"/>
        <w:rPr>
          <w:lang w:val="en-ID"/>
        </w:rPr>
      </w:pPr>
    </w:p>
    <w:p w14:paraId="47914194" w14:textId="4C5B4DCF" w:rsidR="00E124FC" w:rsidRPr="00580042" w:rsidRDefault="00E124FC">
      <w:pPr>
        <w:pStyle w:val="ListParagraph"/>
        <w:numPr>
          <w:ilvl w:val="0"/>
          <w:numId w:val="83"/>
        </w:numPr>
        <w:ind w:left="993" w:hanging="371"/>
        <w:rPr>
          <w:lang w:val="en-ID"/>
        </w:rPr>
      </w:pPr>
      <w:proofErr w:type="spellStart"/>
      <w:r w:rsidRPr="00E124FC">
        <w:t>PengajuanSuratApiController</w:t>
      </w:r>
      <w:proofErr w:type="spellEnd"/>
    </w:p>
    <w:p w14:paraId="0C201B24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>public function store(Request $request)</w:t>
      </w:r>
    </w:p>
    <w:p w14:paraId="46BDDA5E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>{</w:t>
      </w:r>
    </w:p>
    <w:p w14:paraId="7C6F1B04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$request-&gt;validate([</w:t>
      </w:r>
    </w:p>
    <w:p w14:paraId="4D6C649C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user_id</w:t>
      </w:r>
      <w:proofErr w:type="spellEnd"/>
      <w:r w:rsidRPr="00580042">
        <w:rPr>
          <w:lang w:val="en-ID"/>
        </w:rPr>
        <w:t>' =&gt; '</w:t>
      </w:r>
      <w:proofErr w:type="spellStart"/>
      <w:r w:rsidRPr="00580042">
        <w:rPr>
          <w:lang w:val="en-ID"/>
        </w:rPr>
        <w:t>required|exists:users,id</w:t>
      </w:r>
      <w:proofErr w:type="spellEnd"/>
      <w:r w:rsidRPr="00580042">
        <w:rPr>
          <w:lang w:val="en-ID"/>
        </w:rPr>
        <w:t>',</w:t>
      </w:r>
    </w:p>
    <w:p w14:paraId="525C8DC3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template_id</w:t>
      </w:r>
      <w:proofErr w:type="spellEnd"/>
      <w:r w:rsidRPr="00580042">
        <w:rPr>
          <w:lang w:val="en-ID"/>
        </w:rPr>
        <w:t>' =&gt; '</w:t>
      </w:r>
      <w:proofErr w:type="spellStart"/>
      <w:r w:rsidRPr="00580042">
        <w:rPr>
          <w:lang w:val="en-ID"/>
        </w:rPr>
        <w:t>required|exists:template_surat,id</w:t>
      </w:r>
      <w:proofErr w:type="spellEnd"/>
      <w:r w:rsidRPr="00580042">
        <w:rPr>
          <w:lang w:val="en-ID"/>
        </w:rPr>
        <w:t>',</w:t>
      </w:r>
    </w:p>
    <w:p w14:paraId="43B74A8E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tanggal_pengajuan</w:t>
      </w:r>
      <w:proofErr w:type="spellEnd"/>
      <w:r w:rsidRPr="00580042">
        <w:rPr>
          <w:lang w:val="en-ID"/>
        </w:rPr>
        <w:t>' =&gt; '</w:t>
      </w:r>
      <w:proofErr w:type="spellStart"/>
      <w:r w:rsidRPr="00580042">
        <w:rPr>
          <w:lang w:val="en-ID"/>
        </w:rPr>
        <w:t>required|date</w:t>
      </w:r>
      <w:proofErr w:type="spellEnd"/>
      <w:r w:rsidRPr="00580042">
        <w:rPr>
          <w:lang w:val="en-ID"/>
        </w:rPr>
        <w:t>',</w:t>
      </w:r>
    </w:p>
    <w:p w14:paraId="69B405D2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'status' =&gt; '</w:t>
      </w:r>
      <w:proofErr w:type="spellStart"/>
      <w:r w:rsidRPr="00580042">
        <w:rPr>
          <w:lang w:val="en-ID"/>
        </w:rPr>
        <w:t>required|in:menunggu,disetujui,ditolak</w:t>
      </w:r>
      <w:proofErr w:type="spellEnd"/>
      <w:r w:rsidRPr="00580042">
        <w:rPr>
          <w:lang w:val="en-ID"/>
        </w:rPr>
        <w:t>',</w:t>
      </w:r>
    </w:p>
    <w:p w14:paraId="3A503A22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keterangan</w:t>
      </w:r>
      <w:proofErr w:type="spellEnd"/>
      <w:r w:rsidRPr="00580042">
        <w:rPr>
          <w:lang w:val="en-ID"/>
        </w:rPr>
        <w:t>' =&gt; '</w:t>
      </w:r>
      <w:proofErr w:type="spellStart"/>
      <w:r w:rsidRPr="00580042">
        <w:rPr>
          <w:lang w:val="en-ID"/>
        </w:rPr>
        <w:t>nullable|string</w:t>
      </w:r>
      <w:proofErr w:type="spellEnd"/>
      <w:r w:rsidRPr="00580042">
        <w:rPr>
          <w:lang w:val="en-ID"/>
        </w:rPr>
        <w:t>',</w:t>
      </w:r>
    </w:p>
    <w:p w14:paraId="32D2F2F5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tanggal_berlaku</w:t>
      </w:r>
      <w:proofErr w:type="spellEnd"/>
      <w:r w:rsidRPr="00580042">
        <w:rPr>
          <w:lang w:val="en-ID"/>
        </w:rPr>
        <w:t>' =&gt; '</w:t>
      </w:r>
      <w:proofErr w:type="spellStart"/>
      <w:r w:rsidRPr="00580042">
        <w:rPr>
          <w:lang w:val="en-ID"/>
        </w:rPr>
        <w:t>required|date</w:t>
      </w:r>
      <w:proofErr w:type="spellEnd"/>
      <w:r w:rsidRPr="00580042">
        <w:rPr>
          <w:lang w:val="en-ID"/>
        </w:rPr>
        <w:t>',</w:t>
      </w:r>
    </w:p>
    <w:p w14:paraId="61BF7B37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tanggal_berakhir</w:t>
      </w:r>
      <w:proofErr w:type="spellEnd"/>
      <w:r w:rsidRPr="00580042">
        <w:rPr>
          <w:lang w:val="en-ID"/>
        </w:rPr>
        <w:t>' =&gt; '</w:t>
      </w:r>
      <w:proofErr w:type="spellStart"/>
      <w:r w:rsidRPr="00580042">
        <w:rPr>
          <w:lang w:val="en-ID"/>
        </w:rPr>
        <w:t>required|date</w:t>
      </w:r>
      <w:proofErr w:type="spellEnd"/>
      <w:r w:rsidRPr="00580042">
        <w:rPr>
          <w:lang w:val="en-ID"/>
        </w:rPr>
        <w:t>'</w:t>
      </w:r>
    </w:p>
    <w:p w14:paraId="09E6E17F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]);</w:t>
      </w:r>
    </w:p>
    <w:p w14:paraId="796589EB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</w:p>
    <w:p w14:paraId="4768F2D5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</w:t>
      </w:r>
      <w:proofErr w:type="spellStart"/>
      <w:r w:rsidRPr="00580042">
        <w:rPr>
          <w:lang w:val="en-ID"/>
        </w:rPr>
        <w:t>PengajuanSurat</w:t>
      </w:r>
      <w:proofErr w:type="spellEnd"/>
      <w:r w:rsidRPr="00580042">
        <w:rPr>
          <w:lang w:val="en-ID"/>
        </w:rPr>
        <w:t>::create([</w:t>
      </w:r>
    </w:p>
    <w:p w14:paraId="2038B5F7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user_id</w:t>
      </w:r>
      <w:proofErr w:type="spellEnd"/>
      <w:r w:rsidRPr="00580042">
        <w:rPr>
          <w:lang w:val="en-ID"/>
        </w:rPr>
        <w:t>' =&gt; $request-&gt;</w:t>
      </w:r>
      <w:proofErr w:type="spellStart"/>
      <w:r w:rsidRPr="00580042">
        <w:rPr>
          <w:lang w:val="en-ID"/>
        </w:rPr>
        <w:t>user_id</w:t>
      </w:r>
      <w:proofErr w:type="spellEnd"/>
      <w:r w:rsidRPr="00580042">
        <w:rPr>
          <w:lang w:val="en-ID"/>
        </w:rPr>
        <w:t>,</w:t>
      </w:r>
    </w:p>
    <w:p w14:paraId="3AA97D60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template_id</w:t>
      </w:r>
      <w:proofErr w:type="spellEnd"/>
      <w:r w:rsidRPr="00580042">
        <w:rPr>
          <w:lang w:val="en-ID"/>
        </w:rPr>
        <w:t>' =&gt; $request-&gt;</w:t>
      </w:r>
      <w:proofErr w:type="spellStart"/>
      <w:r w:rsidRPr="00580042">
        <w:rPr>
          <w:lang w:val="en-ID"/>
        </w:rPr>
        <w:t>template_id</w:t>
      </w:r>
      <w:proofErr w:type="spellEnd"/>
      <w:r w:rsidRPr="00580042">
        <w:rPr>
          <w:lang w:val="en-ID"/>
        </w:rPr>
        <w:t>,</w:t>
      </w:r>
    </w:p>
    <w:p w14:paraId="133BB201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tanggal_pengajuan</w:t>
      </w:r>
      <w:proofErr w:type="spellEnd"/>
      <w:r w:rsidRPr="00580042">
        <w:rPr>
          <w:lang w:val="en-ID"/>
        </w:rPr>
        <w:t>' =&gt; $request-&gt;</w:t>
      </w:r>
      <w:proofErr w:type="spellStart"/>
      <w:r w:rsidRPr="00580042">
        <w:rPr>
          <w:lang w:val="en-ID"/>
        </w:rPr>
        <w:t>tanggal_pengajuan</w:t>
      </w:r>
      <w:proofErr w:type="spellEnd"/>
      <w:r w:rsidRPr="00580042">
        <w:rPr>
          <w:lang w:val="en-ID"/>
        </w:rPr>
        <w:t>,</w:t>
      </w:r>
    </w:p>
    <w:p w14:paraId="742899F1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lastRenderedPageBreak/>
        <w:t xml:space="preserve">        'status' =&gt; $request-&gt;status,</w:t>
      </w:r>
    </w:p>
    <w:p w14:paraId="54A69AA0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keterangan</w:t>
      </w:r>
      <w:proofErr w:type="spellEnd"/>
      <w:r w:rsidRPr="00580042">
        <w:rPr>
          <w:lang w:val="en-ID"/>
        </w:rPr>
        <w:t>' =&gt; $request-&gt;</w:t>
      </w:r>
      <w:proofErr w:type="spellStart"/>
      <w:r w:rsidRPr="00580042">
        <w:rPr>
          <w:lang w:val="en-ID"/>
        </w:rPr>
        <w:t>keterangan</w:t>
      </w:r>
      <w:proofErr w:type="spellEnd"/>
      <w:r w:rsidRPr="00580042">
        <w:rPr>
          <w:lang w:val="en-ID"/>
        </w:rPr>
        <w:t>,</w:t>
      </w:r>
    </w:p>
    <w:p w14:paraId="1686D181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tanggal_berlaku</w:t>
      </w:r>
      <w:proofErr w:type="spellEnd"/>
      <w:r w:rsidRPr="00580042">
        <w:rPr>
          <w:lang w:val="en-ID"/>
        </w:rPr>
        <w:t>' =&gt; $request-&gt;</w:t>
      </w:r>
      <w:proofErr w:type="spellStart"/>
      <w:r w:rsidRPr="00580042">
        <w:rPr>
          <w:lang w:val="en-ID"/>
        </w:rPr>
        <w:t>tanggal_berlaku</w:t>
      </w:r>
      <w:proofErr w:type="spellEnd"/>
      <w:r w:rsidRPr="00580042">
        <w:rPr>
          <w:lang w:val="en-ID"/>
        </w:rPr>
        <w:t>,</w:t>
      </w:r>
    </w:p>
    <w:p w14:paraId="4D20127C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'</w:t>
      </w:r>
      <w:proofErr w:type="spellStart"/>
      <w:r w:rsidRPr="00580042">
        <w:rPr>
          <w:lang w:val="en-ID"/>
        </w:rPr>
        <w:t>tanggal_berakhir</w:t>
      </w:r>
      <w:proofErr w:type="spellEnd"/>
      <w:r w:rsidRPr="00580042">
        <w:rPr>
          <w:lang w:val="en-ID"/>
        </w:rPr>
        <w:t>' =&gt; $request-&gt;</w:t>
      </w:r>
      <w:proofErr w:type="spellStart"/>
      <w:r w:rsidRPr="00580042">
        <w:rPr>
          <w:lang w:val="en-ID"/>
        </w:rPr>
        <w:t>tanggal_berakhir</w:t>
      </w:r>
      <w:proofErr w:type="spellEnd"/>
      <w:r w:rsidRPr="00580042">
        <w:rPr>
          <w:lang w:val="en-ID"/>
        </w:rPr>
        <w:t>,</w:t>
      </w:r>
    </w:p>
    <w:p w14:paraId="627209F8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]);</w:t>
      </w:r>
    </w:p>
    <w:p w14:paraId="4BF550A6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</w:p>
    <w:p w14:paraId="1D23DD2E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return response()-&gt;</w:t>
      </w:r>
      <w:proofErr w:type="spellStart"/>
      <w:r w:rsidRPr="00580042">
        <w:rPr>
          <w:lang w:val="en-ID"/>
        </w:rPr>
        <w:t>json</w:t>
      </w:r>
      <w:proofErr w:type="spellEnd"/>
      <w:r w:rsidRPr="00580042">
        <w:rPr>
          <w:lang w:val="en-ID"/>
        </w:rPr>
        <w:t>(['message' =&gt; '</w:t>
      </w:r>
      <w:proofErr w:type="spellStart"/>
      <w:r w:rsidRPr="00580042">
        <w:rPr>
          <w:lang w:val="en-ID"/>
        </w:rPr>
        <w:t>Pengajuan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surat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berhasil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disimpan</w:t>
      </w:r>
      <w:proofErr w:type="spellEnd"/>
      <w:r w:rsidRPr="00580042">
        <w:rPr>
          <w:lang w:val="en-ID"/>
        </w:rPr>
        <w:t>'], 201);</w:t>
      </w:r>
    </w:p>
    <w:p w14:paraId="795FAE9B" w14:textId="03E8DE45" w:rsid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>}</w:t>
      </w:r>
    </w:p>
    <w:p w14:paraId="7C03A9D2" w14:textId="77777777" w:rsidR="00580042" w:rsidRDefault="00580042" w:rsidP="00580042">
      <w:pPr>
        <w:pStyle w:val="ListParagraph"/>
        <w:ind w:left="993"/>
        <w:rPr>
          <w:lang w:val="en-ID"/>
        </w:rPr>
      </w:pPr>
    </w:p>
    <w:p w14:paraId="47D78D4A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public function </w:t>
      </w:r>
      <w:proofErr w:type="spellStart"/>
      <w:r w:rsidRPr="00580042">
        <w:rPr>
          <w:lang w:val="en-ID"/>
        </w:rPr>
        <w:t>getStatusPengajuan</w:t>
      </w:r>
      <w:proofErr w:type="spellEnd"/>
      <w:r w:rsidRPr="00580042">
        <w:rPr>
          <w:lang w:val="en-ID"/>
        </w:rPr>
        <w:t>()</w:t>
      </w:r>
    </w:p>
    <w:p w14:paraId="33541C16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>{</w:t>
      </w:r>
    </w:p>
    <w:p w14:paraId="3CC6476B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$user = Auth::guard('</w:t>
      </w:r>
      <w:proofErr w:type="spellStart"/>
      <w:r w:rsidRPr="00580042">
        <w:rPr>
          <w:lang w:val="en-ID"/>
        </w:rPr>
        <w:t>api</w:t>
      </w:r>
      <w:proofErr w:type="spellEnd"/>
      <w:r w:rsidRPr="00580042">
        <w:rPr>
          <w:lang w:val="en-ID"/>
        </w:rPr>
        <w:t>')-&gt;user();</w:t>
      </w:r>
    </w:p>
    <w:p w14:paraId="1DAE9C08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</w:p>
    <w:p w14:paraId="4EA48F4F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$</w:t>
      </w:r>
      <w:proofErr w:type="spellStart"/>
      <w:r w:rsidRPr="00580042">
        <w:rPr>
          <w:lang w:val="en-ID"/>
        </w:rPr>
        <w:t>pengajuan</w:t>
      </w:r>
      <w:proofErr w:type="spellEnd"/>
      <w:r w:rsidRPr="00580042">
        <w:rPr>
          <w:lang w:val="en-ID"/>
        </w:rPr>
        <w:t xml:space="preserve"> = </w:t>
      </w:r>
      <w:proofErr w:type="spellStart"/>
      <w:r w:rsidRPr="00580042">
        <w:rPr>
          <w:lang w:val="en-ID"/>
        </w:rPr>
        <w:t>PengajuanSurat</w:t>
      </w:r>
      <w:proofErr w:type="spellEnd"/>
      <w:r w:rsidRPr="00580042">
        <w:rPr>
          <w:lang w:val="en-ID"/>
        </w:rPr>
        <w:t>::with('template')</w:t>
      </w:r>
    </w:p>
    <w:p w14:paraId="1A1AB094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-&gt;where('</w:t>
      </w:r>
      <w:proofErr w:type="spellStart"/>
      <w:r w:rsidRPr="00580042">
        <w:rPr>
          <w:lang w:val="en-ID"/>
        </w:rPr>
        <w:t>user_id</w:t>
      </w:r>
      <w:proofErr w:type="spellEnd"/>
      <w:r w:rsidRPr="00580042">
        <w:rPr>
          <w:lang w:val="en-ID"/>
        </w:rPr>
        <w:t>', $user-&gt;id)</w:t>
      </w:r>
    </w:p>
    <w:p w14:paraId="0CF4E04E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-&gt;</w:t>
      </w:r>
      <w:proofErr w:type="spellStart"/>
      <w:r w:rsidRPr="00580042">
        <w:rPr>
          <w:lang w:val="en-ID"/>
        </w:rPr>
        <w:t>orderBy</w:t>
      </w:r>
      <w:proofErr w:type="spellEnd"/>
      <w:r w:rsidRPr="00580042">
        <w:rPr>
          <w:lang w:val="en-ID"/>
        </w:rPr>
        <w:t>('</w:t>
      </w:r>
      <w:proofErr w:type="spellStart"/>
      <w:r w:rsidRPr="00580042">
        <w:rPr>
          <w:lang w:val="en-ID"/>
        </w:rPr>
        <w:t>created_at</w:t>
      </w:r>
      <w:proofErr w:type="spellEnd"/>
      <w:r w:rsidRPr="00580042">
        <w:rPr>
          <w:lang w:val="en-ID"/>
        </w:rPr>
        <w:t>', '</w:t>
      </w:r>
      <w:proofErr w:type="spellStart"/>
      <w:r w:rsidRPr="00580042">
        <w:rPr>
          <w:lang w:val="en-ID"/>
        </w:rPr>
        <w:t>desc</w:t>
      </w:r>
      <w:proofErr w:type="spellEnd"/>
      <w:r w:rsidRPr="00580042">
        <w:rPr>
          <w:lang w:val="en-ID"/>
        </w:rPr>
        <w:t>')</w:t>
      </w:r>
    </w:p>
    <w:p w14:paraId="294DCF34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-&gt;get();</w:t>
      </w:r>
    </w:p>
    <w:p w14:paraId="2912C094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</w:p>
    <w:p w14:paraId="4F72BA91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return response()-&gt;</w:t>
      </w:r>
      <w:proofErr w:type="spellStart"/>
      <w:r w:rsidRPr="00580042">
        <w:rPr>
          <w:lang w:val="en-ID"/>
        </w:rPr>
        <w:t>json</w:t>
      </w:r>
      <w:proofErr w:type="spellEnd"/>
      <w:r w:rsidRPr="00580042">
        <w:rPr>
          <w:lang w:val="en-ID"/>
        </w:rPr>
        <w:t>($</w:t>
      </w:r>
      <w:proofErr w:type="spellStart"/>
      <w:r w:rsidRPr="00580042">
        <w:rPr>
          <w:lang w:val="en-ID"/>
        </w:rPr>
        <w:t>pengajuan</w:t>
      </w:r>
      <w:proofErr w:type="spellEnd"/>
      <w:r w:rsidRPr="00580042">
        <w:rPr>
          <w:lang w:val="en-ID"/>
        </w:rPr>
        <w:t>);</w:t>
      </w:r>
    </w:p>
    <w:p w14:paraId="3F8DA792" w14:textId="7F6C2D7B" w:rsid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>}</w:t>
      </w:r>
    </w:p>
    <w:p w14:paraId="1A3EB66C" w14:textId="77777777" w:rsidR="00580042" w:rsidRDefault="00580042" w:rsidP="00580042">
      <w:pPr>
        <w:pStyle w:val="ListParagraph"/>
        <w:ind w:left="993"/>
        <w:rPr>
          <w:lang w:val="en-ID"/>
        </w:rPr>
      </w:pPr>
    </w:p>
    <w:p w14:paraId="6C1629AF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public function </w:t>
      </w:r>
      <w:proofErr w:type="spellStart"/>
      <w:r w:rsidRPr="00580042">
        <w:rPr>
          <w:lang w:val="en-ID"/>
        </w:rPr>
        <w:t>getRiwayat</w:t>
      </w:r>
      <w:proofErr w:type="spellEnd"/>
      <w:r w:rsidRPr="00580042">
        <w:rPr>
          <w:lang w:val="en-ID"/>
        </w:rPr>
        <w:t>()</w:t>
      </w:r>
    </w:p>
    <w:p w14:paraId="294A1663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>{</w:t>
      </w:r>
    </w:p>
    <w:p w14:paraId="1A499887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$user = Auth::guard('</w:t>
      </w:r>
      <w:proofErr w:type="spellStart"/>
      <w:r w:rsidRPr="00580042">
        <w:rPr>
          <w:lang w:val="en-ID"/>
        </w:rPr>
        <w:t>api</w:t>
      </w:r>
      <w:proofErr w:type="spellEnd"/>
      <w:r w:rsidRPr="00580042">
        <w:rPr>
          <w:lang w:val="en-ID"/>
        </w:rPr>
        <w:t>')-&gt;user();</w:t>
      </w:r>
    </w:p>
    <w:p w14:paraId="146D2E3D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</w:p>
    <w:p w14:paraId="3B93A0AB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$</w:t>
      </w:r>
      <w:proofErr w:type="spellStart"/>
      <w:r w:rsidRPr="00580042">
        <w:rPr>
          <w:lang w:val="en-ID"/>
        </w:rPr>
        <w:t>riwayat</w:t>
      </w:r>
      <w:proofErr w:type="spellEnd"/>
      <w:r w:rsidRPr="00580042">
        <w:rPr>
          <w:lang w:val="en-ID"/>
        </w:rPr>
        <w:t xml:space="preserve"> = </w:t>
      </w:r>
      <w:proofErr w:type="spellStart"/>
      <w:r w:rsidRPr="00580042">
        <w:rPr>
          <w:lang w:val="en-ID"/>
        </w:rPr>
        <w:t>PengajuanSurat</w:t>
      </w:r>
      <w:proofErr w:type="spellEnd"/>
      <w:r w:rsidRPr="00580042">
        <w:rPr>
          <w:lang w:val="en-ID"/>
        </w:rPr>
        <w:t>::with('template')</w:t>
      </w:r>
    </w:p>
    <w:p w14:paraId="2987970A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-&gt;where('</w:t>
      </w:r>
      <w:proofErr w:type="spellStart"/>
      <w:r w:rsidRPr="00580042">
        <w:rPr>
          <w:lang w:val="en-ID"/>
        </w:rPr>
        <w:t>user_id</w:t>
      </w:r>
      <w:proofErr w:type="spellEnd"/>
      <w:r w:rsidRPr="00580042">
        <w:rPr>
          <w:lang w:val="en-ID"/>
        </w:rPr>
        <w:t>', $user-&gt;id)</w:t>
      </w:r>
    </w:p>
    <w:p w14:paraId="51BA2915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-&gt;where('status', '!=', '</w:t>
      </w:r>
      <w:proofErr w:type="spellStart"/>
      <w:r w:rsidRPr="00580042">
        <w:rPr>
          <w:lang w:val="en-ID"/>
        </w:rPr>
        <w:t>menunggu</w:t>
      </w:r>
      <w:proofErr w:type="spellEnd"/>
      <w:r w:rsidRPr="00580042">
        <w:rPr>
          <w:lang w:val="en-ID"/>
        </w:rPr>
        <w:t>')</w:t>
      </w:r>
    </w:p>
    <w:p w14:paraId="6DC6EB49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-&gt;</w:t>
      </w:r>
      <w:proofErr w:type="spellStart"/>
      <w:r w:rsidRPr="00580042">
        <w:rPr>
          <w:lang w:val="en-ID"/>
        </w:rPr>
        <w:t>orderBy</w:t>
      </w:r>
      <w:proofErr w:type="spellEnd"/>
      <w:r w:rsidRPr="00580042">
        <w:rPr>
          <w:lang w:val="en-ID"/>
        </w:rPr>
        <w:t>('</w:t>
      </w:r>
      <w:proofErr w:type="spellStart"/>
      <w:r w:rsidRPr="00580042">
        <w:rPr>
          <w:lang w:val="en-ID"/>
        </w:rPr>
        <w:t>created_at</w:t>
      </w:r>
      <w:proofErr w:type="spellEnd"/>
      <w:r w:rsidRPr="00580042">
        <w:rPr>
          <w:lang w:val="en-ID"/>
        </w:rPr>
        <w:t>', '</w:t>
      </w:r>
      <w:proofErr w:type="spellStart"/>
      <w:r w:rsidRPr="00580042">
        <w:rPr>
          <w:lang w:val="en-ID"/>
        </w:rPr>
        <w:t>desc</w:t>
      </w:r>
      <w:proofErr w:type="spellEnd"/>
      <w:r w:rsidRPr="00580042">
        <w:rPr>
          <w:lang w:val="en-ID"/>
        </w:rPr>
        <w:t>')</w:t>
      </w:r>
    </w:p>
    <w:p w14:paraId="033D3580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-&gt;get();</w:t>
      </w:r>
    </w:p>
    <w:p w14:paraId="5E3A2B37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</w:p>
    <w:p w14:paraId="7898D444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return response()-&gt;</w:t>
      </w:r>
      <w:proofErr w:type="spellStart"/>
      <w:r w:rsidRPr="00580042">
        <w:rPr>
          <w:lang w:val="en-ID"/>
        </w:rPr>
        <w:t>json</w:t>
      </w:r>
      <w:proofErr w:type="spellEnd"/>
      <w:r w:rsidRPr="00580042">
        <w:rPr>
          <w:lang w:val="en-ID"/>
        </w:rPr>
        <w:t>($</w:t>
      </w:r>
      <w:proofErr w:type="spellStart"/>
      <w:r w:rsidRPr="00580042">
        <w:rPr>
          <w:lang w:val="en-ID"/>
        </w:rPr>
        <w:t>riwayat</w:t>
      </w:r>
      <w:proofErr w:type="spellEnd"/>
      <w:r w:rsidRPr="00580042">
        <w:rPr>
          <w:lang w:val="en-ID"/>
        </w:rPr>
        <w:t>);</w:t>
      </w:r>
    </w:p>
    <w:p w14:paraId="7456638A" w14:textId="1A142C24" w:rsid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>}</w:t>
      </w:r>
    </w:p>
    <w:p w14:paraId="55B0B990" w14:textId="77777777" w:rsidR="00580042" w:rsidRDefault="00580042" w:rsidP="00580042">
      <w:pPr>
        <w:pStyle w:val="ListParagraph"/>
        <w:ind w:left="993"/>
        <w:rPr>
          <w:lang w:val="en-ID"/>
        </w:rPr>
      </w:pPr>
    </w:p>
    <w:p w14:paraId="5C330A56" w14:textId="57201262" w:rsidR="00580042" w:rsidRDefault="00580042" w:rsidP="00580042">
      <w:pPr>
        <w:pStyle w:val="ListParagraph"/>
        <w:ind w:left="993"/>
        <w:rPr>
          <w:lang w:val="en-ID"/>
        </w:rPr>
      </w:pP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>:</w:t>
      </w:r>
    </w:p>
    <w:p w14:paraId="4A2FECEB" w14:textId="0D04DB21" w:rsidR="00580042" w:rsidRPr="00580042" w:rsidRDefault="00580042">
      <w:pPr>
        <w:pStyle w:val="ListParagraph"/>
        <w:numPr>
          <w:ilvl w:val="0"/>
          <w:numId w:val="89"/>
        </w:numPr>
        <w:jc w:val="both"/>
        <w:rPr>
          <w:lang w:val="en-ID"/>
        </w:rPr>
      </w:pPr>
      <w:proofErr w:type="spellStart"/>
      <w:r w:rsidRPr="00580042">
        <w:rPr>
          <w:lang w:val="en-ID"/>
        </w:rPr>
        <w:t>Fungsi</w:t>
      </w:r>
      <w:proofErr w:type="spellEnd"/>
      <w:r w:rsidRPr="00580042">
        <w:rPr>
          <w:lang w:val="en-ID"/>
        </w:rPr>
        <w:t xml:space="preserve"> store() </w:t>
      </w:r>
      <w:proofErr w:type="spellStart"/>
      <w:r w:rsidRPr="00580042">
        <w:rPr>
          <w:lang w:val="en-ID"/>
        </w:rPr>
        <w:t>digunakan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untuk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menyimpan</w:t>
      </w:r>
      <w:proofErr w:type="spellEnd"/>
      <w:r w:rsidRPr="00580042">
        <w:rPr>
          <w:lang w:val="en-ID"/>
        </w:rPr>
        <w:t xml:space="preserve"> data </w:t>
      </w:r>
      <w:proofErr w:type="spellStart"/>
      <w:r w:rsidRPr="00580042">
        <w:rPr>
          <w:lang w:val="en-ID"/>
        </w:rPr>
        <w:t>pengajuan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surat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dari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pengguna</w:t>
      </w:r>
      <w:proofErr w:type="spellEnd"/>
      <w:r w:rsidRPr="00580042">
        <w:rPr>
          <w:lang w:val="en-ID"/>
        </w:rPr>
        <w:t xml:space="preserve">. Data </w:t>
      </w:r>
      <w:proofErr w:type="spellStart"/>
      <w:r w:rsidRPr="00580042">
        <w:rPr>
          <w:lang w:val="en-ID"/>
        </w:rPr>
        <w:t>divalidasi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terlebih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dahulu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sebelum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disimpan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ke</w:t>
      </w:r>
      <w:proofErr w:type="spellEnd"/>
      <w:r w:rsidRPr="00580042">
        <w:rPr>
          <w:lang w:val="en-ID"/>
        </w:rPr>
        <w:t xml:space="preserve"> database.</w:t>
      </w:r>
    </w:p>
    <w:p w14:paraId="2BA0BDED" w14:textId="0E573DC2" w:rsidR="00580042" w:rsidRPr="00580042" w:rsidRDefault="00580042">
      <w:pPr>
        <w:pStyle w:val="ListParagraph"/>
        <w:numPr>
          <w:ilvl w:val="0"/>
          <w:numId w:val="89"/>
        </w:numPr>
        <w:jc w:val="both"/>
        <w:rPr>
          <w:lang w:val="en-ID"/>
        </w:rPr>
      </w:pPr>
      <w:proofErr w:type="spellStart"/>
      <w:r w:rsidRPr="00580042">
        <w:rPr>
          <w:lang w:val="en-ID"/>
        </w:rPr>
        <w:t>Fungsi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getStatusPengajuan</w:t>
      </w:r>
      <w:proofErr w:type="spellEnd"/>
      <w:r w:rsidRPr="00580042">
        <w:rPr>
          <w:lang w:val="en-ID"/>
        </w:rPr>
        <w:t xml:space="preserve">() </w:t>
      </w:r>
      <w:proofErr w:type="spellStart"/>
      <w:r w:rsidRPr="00580042">
        <w:rPr>
          <w:lang w:val="en-ID"/>
        </w:rPr>
        <w:t>mengembalikan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seluruh</w:t>
      </w:r>
      <w:proofErr w:type="spellEnd"/>
      <w:r w:rsidRPr="00580042">
        <w:rPr>
          <w:lang w:val="en-ID"/>
        </w:rPr>
        <w:t xml:space="preserve"> data </w:t>
      </w:r>
      <w:proofErr w:type="spellStart"/>
      <w:r w:rsidRPr="00580042">
        <w:rPr>
          <w:lang w:val="en-ID"/>
        </w:rPr>
        <w:t>pengajuan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dari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pengguna</w:t>
      </w:r>
      <w:proofErr w:type="spellEnd"/>
      <w:r w:rsidRPr="00580042">
        <w:rPr>
          <w:lang w:val="en-ID"/>
        </w:rPr>
        <w:t xml:space="preserve"> yang </w:t>
      </w:r>
      <w:proofErr w:type="spellStart"/>
      <w:r w:rsidRPr="00580042">
        <w:rPr>
          <w:lang w:val="en-ID"/>
        </w:rPr>
        <w:t>sedang</w:t>
      </w:r>
      <w:proofErr w:type="spellEnd"/>
      <w:r w:rsidRPr="00580042">
        <w:rPr>
          <w:lang w:val="en-ID"/>
        </w:rPr>
        <w:t xml:space="preserve"> login, </w:t>
      </w:r>
      <w:proofErr w:type="spellStart"/>
      <w:r w:rsidRPr="00580042">
        <w:rPr>
          <w:lang w:val="en-ID"/>
        </w:rPr>
        <w:t>berguna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untuk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fitur</w:t>
      </w:r>
      <w:proofErr w:type="spellEnd"/>
      <w:r w:rsidRPr="00580042">
        <w:rPr>
          <w:lang w:val="en-ID"/>
        </w:rPr>
        <w:t xml:space="preserve"> </w:t>
      </w:r>
      <w:r w:rsidRPr="00580042">
        <w:rPr>
          <w:i/>
          <w:iCs/>
          <w:lang w:val="en-ID"/>
        </w:rPr>
        <w:t xml:space="preserve">Status </w:t>
      </w:r>
      <w:proofErr w:type="spellStart"/>
      <w:r w:rsidRPr="00580042">
        <w:rPr>
          <w:i/>
          <w:iCs/>
          <w:lang w:val="en-ID"/>
        </w:rPr>
        <w:t>Pengajuan</w:t>
      </w:r>
      <w:proofErr w:type="spellEnd"/>
      <w:r w:rsidRPr="00580042">
        <w:rPr>
          <w:lang w:val="en-ID"/>
        </w:rPr>
        <w:t>.</w:t>
      </w:r>
    </w:p>
    <w:p w14:paraId="50A2FCAC" w14:textId="43E8FADE" w:rsidR="00580042" w:rsidRPr="00580042" w:rsidRDefault="00580042">
      <w:pPr>
        <w:pStyle w:val="ListParagraph"/>
        <w:numPr>
          <w:ilvl w:val="0"/>
          <w:numId w:val="89"/>
        </w:numPr>
        <w:jc w:val="both"/>
        <w:rPr>
          <w:lang w:val="en-ID"/>
        </w:rPr>
      </w:pPr>
      <w:proofErr w:type="spellStart"/>
      <w:r w:rsidRPr="00580042">
        <w:rPr>
          <w:lang w:val="en-ID"/>
        </w:rPr>
        <w:lastRenderedPageBreak/>
        <w:t>Fungsi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getRiwayat</w:t>
      </w:r>
      <w:proofErr w:type="spellEnd"/>
      <w:r w:rsidRPr="00580042">
        <w:rPr>
          <w:lang w:val="en-ID"/>
        </w:rPr>
        <w:t xml:space="preserve">() </w:t>
      </w:r>
      <w:proofErr w:type="spellStart"/>
      <w:r w:rsidRPr="00580042">
        <w:rPr>
          <w:lang w:val="en-ID"/>
        </w:rPr>
        <w:t>menampilkan</w:t>
      </w:r>
      <w:proofErr w:type="spellEnd"/>
      <w:r w:rsidRPr="00580042">
        <w:rPr>
          <w:lang w:val="en-ID"/>
        </w:rPr>
        <w:t xml:space="preserve"> data </w:t>
      </w:r>
      <w:proofErr w:type="spellStart"/>
      <w:r w:rsidRPr="00580042">
        <w:rPr>
          <w:lang w:val="en-ID"/>
        </w:rPr>
        <w:t>pengajuan</w:t>
      </w:r>
      <w:proofErr w:type="spellEnd"/>
      <w:r w:rsidRPr="00580042">
        <w:rPr>
          <w:lang w:val="en-ID"/>
        </w:rPr>
        <w:t xml:space="preserve"> yang </w:t>
      </w:r>
      <w:proofErr w:type="spellStart"/>
      <w:r w:rsidRPr="00580042">
        <w:rPr>
          <w:lang w:val="en-ID"/>
        </w:rPr>
        <w:t>sudah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diproses</w:t>
      </w:r>
      <w:proofErr w:type="spellEnd"/>
      <w:r w:rsidRPr="00580042">
        <w:rPr>
          <w:lang w:val="en-ID"/>
        </w:rPr>
        <w:t xml:space="preserve"> (</w:t>
      </w:r>
      <w:proofErr w:type="spellStart"/>
      <w:r w:rsidRPr="00580042">
        <w:rPr>
          <w:lang w:val="en-ID"/>
        </w:rPr>
        <w:t>tidak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berstatus</w:t>
      </w:r>
      <w:proofErr w:type="spellEnd"/>
      <w:r w:rsidRPr="00580042">
        <w:rPr>
          <w:lang w:val="en-ID"/>
        </w:rPr>
        <w:t xml:space="preserve"> “</w:t>
      </w:r>
      <w:proofErr w:type="spellStart"/>
      <w:r w:rsidRPr="00580042">
        <w:rPr>
          <w:lang w:val="en-ID"/>
        </w:rPr>
        <w:t>menunggu</w:t>
      </w:r>
      <w:proofErr w:type="spellEnd"/>
      <w:r w:rsidRPr="00580042">
        <w:rPr>
          <w:lang w:val="en-ID"/>
        </w:rPr>
        <w:t xml:space="preserve">”), </w:t>
      </w:r>
      <w:proofErr w:type="spellStart"/>
      <w:r w:rsidRPr="00580042">
        <w:rPr>
          <w:lang w:val="en-ID"/>
        </w:rPr>
        <w:t>digunakan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untuk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fitur</w:t>
      </w:r>
      <w:proofErr w:type="spellEnd"/>
      <w:r w:rsidRPr="00580042">
        <w:rPr>
          <w:lang w:val="en-ID"/>
        </w:rPr>
        <w:t xml:space="preserve"> </w:t>
      </w:r>
      <w:r w:rsidRPr="00580042">
        <w:rPr>
          <w:i/>
          <w:iCs/>
          <w:lang w:val="en-ID"/>
        </w:rPr>
        <w:t>Riwayat Surat</w:t>
      </w:r>
      <w:r w:rsidRPr="00580042">
        <w:rPr>
          <w:lang w:val="en-ID"/>
        </w:rPr>
        <w:t>.</w:t>
      </w:r>
    </w:p>
    <w:p w14:paraId="17C42894" w14:textId="5BECE3C0" w:rsidR="00580042" w:rsidRPr="00580042" w:rsidRDefault="00580042">
      <w:pPr>
        <w:pStyle w:val="ListParagraph"/>
        <w:numPr>
          <w:ilvl w:val="0"/>
          <w:numId w:val="89"/>
        </w:numPr>
        <w:jc w:val="both"/>
        <w:rPr>
          <w:lang w:val="en-ID"/>
        </w:rPr>
      </w:pPr>
      <w:proofErr w:type="spellStart"/>
      <w:r w:rsidRPr="00580042">
        <w:rPr>
          <w:lang w:val="en-ID"/>
        </w:rPr>
        <w:t>Semua</w:t>
      </w:r>
      <w:proofErr w:type="spellEnd"/>
      <w:r w:rsidRPr="00580042">
        <w:rPr>
          <w:lang w:val="en-ID"/>
        </w:rPr>
        <w:t xml:space="preserve"> endpoint </w:t>
      </w:r>
      <w:proofErr w:type="spellStart"/>
      <w:r w:rsidRPr="00580042">
        <w:rPr>
          <w:lang w:val="en-ID"/>
        </w:rPr>
        <w:t>dijalankan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dalam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konteks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pengguna</w:t>
      </w:r>
      <w:proofErr w:type="spellEnd"/>
      <w:r w:rsidRPr="00580042">
        <w:rPr>
          <w:lang w:val="en-ID"/>
        </w:rPr>
        <w:t xml:space="preserve"> yang </w:t>
      </w:r>
      <w:proofErr w:type="spellStart"/>
      <w:r w:rsidRPr="00580042">
        <w:rPr>
          <w:lang w:val="en-ID"/>
        </w:rPr>
        <w:t>telah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diautentikasi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menggunakan</w:t>
      </w:r>
      <w:proofErr w:type="spellEnd"/>
      <w:r w:rsidRPr="00580042">
        <w:rPr>
          <w:lang w:val="en-ID"/>
        </w:rPr>
        <w:t xml:space="preserve"> JWT (</w:t>
      </w:r>
      <w:proofErr w:type="spellStart"/>
      <w:r w:rsidRPr="00580042">
        <w:rPr>
          <w:lang w:val="en-ID"/>
        </w:rPr>
        <w:t>auth:api</w:t>
      </w:r>
      <w:proofErr w:type="spellEnd"/>
      <w:r w:rsidRPr="00580042">
        <w:rPr>
          <w:lang w:val="en-ID"/>
        </w:rPr>
        <w:t xml:space="preserve"> middleware).</w:t>
      </w:r>
    </w:p>
    <w:p w14:paraId="0EB2FECD" w14:textId="77777777" w:rsidR="00580042" w:rsidRPr="00E124FC" w:rsidRDefault="00580042" w:rsidP="00580042">
      <w:pPr>
        <w:pStyle w:val="ListParagraph"/>
        <w:ind w:left="993"/>
        <w:rPr>
          <w:lang w:val="en-ID"/>
        </w:rPr>
      </w:pPr>
    </w:p>
    <w:p w14:paraId="2DD0B4C3" w14:textId="47A008EE" w:rsidR="00E124FC" w:rsidRPr="00580042" w:rsidRDefault="00E124FC">
      <w:pPr>
        <w:pStyle w:val="ListParagraph"/>
        <w:numPr>
          <w:ilvl w:val="0"/>
          <w:numId w:val="83"/>
        </w:numPr>
        <w:ind w:left="993" w:hanging="371"/>
        <w:rPr>
          <w:lang w:val="en-ID"/>
        </w:rPr>
      </w:pPr>
      <w:r w:rsidRPr="00E124FC">
        <w:t>HistoriSuratApiController</w:t>
      </w:r>
    </w:p>
    <w:p w14:paraId="4E96B0AD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public function </w:t>
      </w:r>
      <w:proofErr w:type="spellStart"/>
      <w:r w:rsidRPr="00580042">
        <w:rPr>
          <w:lang w:val="en-ID"/>
        </w:rPr>
        <w:t>getRiwayatUser</w:t>
      </w:r>
      <w:proofErr w:type="spellEnd"/>
      <w:r w:rsidRPr="00580042">
        <w:rPr>
          <w:lang w:val="en-ID"/>
        </w:rPr>
        <w:t>()</w:t>
      </w:r>
    </w:p>
    <w:p w14:paraId="0604B066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>{</w:t>
      </w:r>
    </w:p>
    <w:p w14:paraId="7CEFDA78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$user = Auth::guard('</w:t>
      </w:r>
      <w:proofErr w:type="spellStart"/>
      <w:r w:rsidRPr="00580042">
        <w:rPr>
          <w:lang w:val="en-ID"/>
        </w:rPr>
        <w:t>api</w:t>
      </w:r>
      <w:proofErr w:type="spellEnd"/>
      <w:r w:rsidRPr="00580042">
        <w:rPr>
          <w:lang w:val="en-ID"/>
        </w:rPr>
        <w:t>')-&gt;user();</w:t>
      </w:r>
    </w:p>
    <w:p w14:paraId="189D2E40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</w:p>
    <w:p w14:paraId="6103FC14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$</w:t>
      </w:r>
      <w:proofErr w:type="spellStart"/>
      <w:r w:rsidRPr="00580042">
        <w:rPr>
          <w:lang w:val="en-ID"/>
        </w:rPr>
        <w:t>riwayat</w:t>
      </w:r>
      <w:proofErr w:type="spellEnd"/>
      <w:r w:rsidRPr="00580042">
        <w:rPr>
          <w:lang w:val="en-ID"/>
        </w:rPr>
        <w:t xml:space="preserve"> = </w:t>
      </w:r>
      <w:proofErr w:type="spellStart"/>
      <w:r w:rsidRPr="00580042">
        <w:rPr>
          <w:lang w:val="en-ID"/>
        </w:rPr>
        <w:t>HistoriSurat</w:t>
      </w:r>
      <w:proofErr w:type="spellEnd"/>
      <w:r w:rsidRPr="00580042">
        <w:rPr>
          <w:lang w:val="en-ID"/>
        </w:rPr>
        <w:t>::where('</w:t>
      </w:r>
      <w:proofErr w:type="spellStart"/>
      <w:r w:rsidRPr="00580042">
        <w:rPr>
          <w:lang w:val="en-ID"/>
        </w:rPr>
        <w:t>user_id</w:t>
      </w:r>
      <w:proofErr w:type="spellEnd"/>
      <w:r w:rsidRPr="00580042">
        <w:rPr>
          <w:lang w:val="en-ID"/>
        </w:rPr>
        <w:t>', $user-&gt;id)</w:t>
      </w:r>
    </w:p>
    <w:p w14:paraId="70EA7942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        -&gt;with('template') // </w:t>
      </w:r>
      <w:proofErr w:type="spellStart"/>
      <w:r w:rsidRPr="00580042">
        <w:rPr>
          <w:lang w:val="en-ID"/>
        </w:rPr>
        <w:t>ambil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relasi</w:t>
      </w:r>
      <w:proofErr w:type="spellEnd"/>
      <w:r w:rsidRPr="00580042">
        <w:rPr>
          <w:lang w:val="en-ID"/>
        </w:rPr>
        <w:t xml:space="preserve"> data template </w:t>
      </w:r>
      <w:proofErr w:type="spellStart"/>
      <w:r w:rsidRPr="00580042">
        <w:rPr>
          <w:lang w:val="en-ID"/>
        </w:rPr>
        <w:t>surat</w:t>
      </w:r>
      <w:proofErr w:type="spellEnd"/>
    </w:p>
    <w:p w14:paraId="6E3ACBB0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        -&gt;</w:t>
      </w:r>
      <w:proofErr w:type="spellStart"/>
      <w:r w:rsidRPr="00580042">
        <w:rPr>
          <w:lang w:val="en-ID"/>
        </w:rPr>
        <w:t>orderBy</w:t>
      </w:r>
      <w:proofErr w:type="spellEnd"/>
      <w:r w:rsidRPr="00580042">
        <w:rPr>
          <w:lang w:val="en-ID"/>
        </w:rPr>
        <w:t>('</w:t>
      </w:r>
      <w:proofErr w:type="spellStart"/>
      <w:r w:rsidRPr="00580042">
        <w:rPr>
          <w:lang w:val="en-ID"/>
        </w:rPr>
        <w:t>created_at</w:t>
      </w:r>
      <w:proofErr w:type="spellEnd"/>
      <w:r w:rsidRPr="00580042">
        <w:rPr>
          <w:lang w:val="en-ID"/>
        </w:rPr>
        <w:t>', 'desc')</w:t>
      </w:r>
    </w:p>
    <w:p w14:paraId="60A522BC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            -&gt;get();</w:t>
      </w:r>
    </w:p>
    <w:p w14:paraId="3A32739E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</w:p>
    <w:p w14:paraId="3C8A4EC3" w14:textId="77777777" w:rsidR="00580042" w:rsidRP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 xml:space="preserve">    return response()-&gt;</w:t>
      </w:r>
      <w:proofErr w:type="spellStart"/>
      <w:r w:rsidRPr="00580042">
        <w:rPr>
          <w:lang w:val="en-ID"/>
        </w:rPr>
        <w:t>json</w:t>
      </w:r>
      <w:proofErr w:type="spellEnd"/>
      <w:r w:rsidRPr="00580042">
        <w:rPr>
          <w:lang w:val="en-ID"/>
        </w:rPr>
        <w:t>($</w:t>
      </w:r>
      <w:proofErr w:type="spellStart"/>
      <w:r w:rsidRPr="00580042">
        <w:rPr>
          <w:lang w:val="en-ID"/>
        </w:rPr>
        <w:t>riwayat</w:t>
      </w:r>
      <w:proofErr w:type="spellEnd"/>
      <w:r w:rsidRPr="00580042">
        <w:rPr>
          <w:lang w:val="en-ID"/>
        </w:rPr>
        <w:t>);</w:t>
      </w:r>
    </w:p>
    <w:p w14:paraId="245E101A" w14:textId="20FC6AEE" w:rsidR="00580042" w:rsidRDefault="00580042" w:rsidP="00580042">
      <w:pPr>
        <w:pStyle w:val="ListParagraph"/>
        <w:ind w:left="993"/>
        <w:rPr>
          <w:lang w:val="en-ID"/>
        </w:rPr>
      </w:pPr>
      <w:r w:rsidRPr="00580042">
        <w:rPr>
          <w:lang w:val="en-ID"/>
        </w:rPr>
        <w:t>}</w:t>
      </w:r>
    </w:p>
    <w:p w14:paraId="015D9C37" w14:textId="77777777" w:rsidR="00580042" w:rsidRDefault="00580042" w:rsidP="00580042">
      <w:pPr>
        <w:pStyle w:val="ListParagraph"/>
        <w:ind w:left="993"/>
        <w:rPr>
          <w:lang w:val="en-ID"/>
        </w:rPr>
      </w:pPr>
    </w:p>
    <w:p w14:paraId="201D03D3" w14:textId="37B3D3E6" w:rsidR="00580042" w:rsidRDefault="00580042" w:rsidP="00580042">
      <w:pPr>
        <w:pStyle w:val="ListParagraph"/>
        <w:ind w:left="993"/>
        <w:rPr>
          <w:lang w:val="en-ID"/>
        </w:rPr>
      </w:pP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>:</w:t>
      </w:r>
    </w:p>
    <w:p w14:paraId="559A87ED" w14:textId="77777777" w:rsidR="00580042" w:rsidRPr="00580042" w:rsidRDefault="00580042">
      <w:pPr>
        <w:pStyle w:val="ListParagraph"/>
        <w:numPr>
          <w:ilvl w:val="0"/>
          <w:numId w:val="90"/>
        </w:numPr>
        <w:tabs>
          <w:tab w:val="clear" w:pos="720"/>
          <w:tab w:val="num" w:pos="1418"/>
        </w:tabs>
        <w:ind w:left="1418" w:hanging="284"/>
        <w:jc w:val="both"/>
        <w:rPr>
          <w:lang w:val="en-ID"/>
        </w:rPr>
      </w:pPr>
      <w:proofErr w:type="spellStart"/>
      <w:r w:rsidRPr="00580042">
        <w:rPr>
          <w:lang w:val="en-ID"/>
        </w:rPr>
        <w:t>Fungsi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getRiwayatUser</w:t>
      </w:r>
      <w:proofErr w:type="spellEnd"/>
      <w:r w:rsidRPr="00580042">
        <w:rPr>
          <w:lang w:val="en-ID"/>
        </w:rPr>
        <w:t xml:space="preserve">() </w:t>
      </w:r>
      <w:proofErr w:type="spellStart"/>
      <w:r w:rsidRPr="00580042">
        <w:rPr>
          <w:lang w:val="en-ID"/>
        </w:rPr>
        <w:t>digunakan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untuk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mengambil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b/>
          <w:bCs/>
          <w:lang w:val="en-ID"/>
        </w:rPr>
        <w:t>riwayat</w:t>
      </w:r>
      <w:proofErr w:type="spellEnd"/>
      <w:r w:rsidRPr="00580042">
        <w:rPr>
          <w:b/>
          <w:bCs/>
          <w:lang w:val="en-ID"/>
        </w:rPr>
        <w:t xml:space="preserve"> </w:t>
      </w:r>
      <w:proofErr w:type="spellStart"/>
      <w:r w:rsidRPr="00580042">
        <w:rPr>
          <w:b/>
          <w:bCs/>
          <w:lang w:val="en-ID"/>
        </w:rPr>
        <w:t>surat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milik</w:t>
      </w:r>
      <w:proofErr w:type="spellEnd"/>
      <w:r w:rsidRPr="00580042">
        <w:rPr>
          <w:lang w:val="en-ID"/>
        </w:rPr>
        <w:t xml:space="preserve"> user yang </w:t>
      </w:r>
      <w:proofErr w:type="spellStart"/>
      <w:r w:rsidRPr="00580042">
        <w:rPr>
          <w:lang w:val="en-ID"/>
        </w:rPr>
        <w:t>sedang</w:t>
      </w:r>
      <w:proofErr w:type="spellEnd"/>
      <w:r w:rsidRPr="00580042">
        <w:rPr>
          <w:lang w:val="en-ID"/>
        </w:rPr>
        <w:t xml:space="preserve"> login.</w:t>
      </w:r>
    </w:p>
    <w:p w14:paraId="245D7D3F" w14:textId="77777777" w:rsidR="00580042" w:rsidRPr="00580042" w:rsidRDefault="00580042">
      <w:pPr>
        <w:pStyle w:val="ListParagraph"/>
        <w:numPr>
          <w:ilvl w:val="0"/>
          <w:numId w:val="90"/>
        </w:numPr>
        <w:tabs>
          <w:tab w:val="clear" w:pos="720"/>
          <w:tab w:val="num" w:pos="1418"/>
        </w:tabs>
        <w:ind w:left="1418" w:hanging="284"/>
        <w:jc w:val="both"/>
        <w:rPr>
          <w:lang w:val="en-ID"/>
        </w:rPr>
      </w:pPr>
      <w:r w:rsidRPr="00580042">
        <w:rPr>
          <w:lang w:val="en-ID"/>
        </w:rPr>
        <w:t xml:space="preserve">Data yang </w:t>
      </w:r>
      <w:proofErr w:type="spellStart"/>
      <w:r w:rsidRPr="00580042">
        <w:rPr>
          <w:lang w:val="en-ID"/>
        </w:rPr>
        <w:t>ditampilkan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akan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mencakup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relasi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ke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tabel</w:t>
      </w:r>
      <w:proofErr w:type="spellEnd"/>
      <w:r w:rsidRPr="00580042">
        <w:rPr>
          <w:lang w:val="en-ID"/>
        </w:rPr>
        <w:t xml:space="preserve"> template, </w:t>
      </w:r>
      <w:proofErr w:type="spellStart"/>
      <w:r w:rsidRPr="00580042">
        <w:rPr>
          <w:lang w:val="en-ID"/>
        </w:rPr>
        <w:t>untuk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menampilkan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judul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atau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informasi</w:t>
      </w:r>
      <w:proofErr w:type="spellEnd"/>
      <w:r w:rsidRPr="00580042">
        <w:rPr>
          <w:lang w:val="en-ID"/>
        </w:rPr>
        <w:t xml:space="preserve"> template </w:t>
      </w:r>
      <w:proofErr w:type="spellStart"/>
      <w:r w:rsidRPr="00580042">
        <w:rPr>
          <w:lang w:val="en-ID"/>
        </w:rPr>
        <w:t>surat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terkait</w:t>
      </w:r>
      <w:proofErr w:type="spellEnd"/>
      <w:r w:rsidRPr="00580042">
        <w:rPr>
          <w:lang w:val="en-ID"/>
        </w:rPr>
        <w:t>.</w:t>
      </w:r>
    </w:p>
    <w:p w14:paraId="319A8DD0" w14:textId="77777777" w:rsidR="00580042" w:rsidRPr="00580042" w:rsidRDefault="00580042">
      <w:pPr>
        <w:pStyle w:val="ListParagraph"/>
        <w:numPr>
          <w:ilvl w:val="0"/>
          <w:numId w:val="90"/>
        </w:numPr>
        <w:tabs>
          <w:tab w:val="clear" w:pos="720"/>
          <w:tab w:val="num" w:pos="1418"/>
        </w:tabs>
        <w:ind w:left="1418" w:hanging="284"/>
        <w:jc w:val="both"/>
        <w:rPr>
          <w:lang w:val="en-ID"/>
        </w:rPr>
      </w:pPr>
      <w:proofErr w:type="spellStart"/>
      <w:r w:rsidRPr="00580042">
        <w:rPr>
          <w:lang w:val="en-ID"/>
        </w:rPr>
        <w:t>Pengambilan</w:t>
      </w:r>
      <w:proofErr w:type="spellEnd"/>
      <w:r w:rsidRPr="00580042">
        <w:rPr>
          <w:lang w:val="en-ID"/>
        </w:rPr>
        <w:t xml:space="preserve"> data </w:t>
      </w:r>
      <w:proofErr w:type="spellStart"/>
      <w:r w:rsidRPr="00580042">
        <w:rPr>
          <w:lang w:val="en-ID"/>
        </w:rPr>
        <w:t>diurutkan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berdasarkan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waktu</w:t>
      </w:r>
      <w:proofErr w:type="spellEnd"/>
      <w:r w:rsidRPr="00580042">
        <w:rPr>
          <w:lang w:val="en-ID"/>
        </w:rPr>
        <w:t xml:space="preserve"> (</w:t>
      </w:r>
      <w:proofErr w:type="spellStart"/>
      <w:r w:rsidRPr="00580042">
        <w:rPr>
          <w:lang w:val="en-ID"/>
        </w:rPr>
        <w:t>created_at</w:t>
      </w:r>
      <w:proofErr w:type="spellEnd"/>
      <w:r w:rsidRPr="00580042">
        <w:rPr>
          <w:lang w:val="en-ID"/>
        </w:rPr>
        <w:t xml:space="preserve">) </w:t>
      </w:r>
      <w:proofErr w:type="spellStart"/>
      <w:r w:rsidRPr="00580042">
        <w:rPr>
          <w:lang w:val="en-ID"/>
        </w:rPr>
        <w:t>dari</w:t>
      </w:r>
      <w:proofErr w:type="spellEnd"/>
      <w:r w:rsidRPr="00580042">
        <w:rPr>
          <w:lang w:val="en-ID"/>
        </w:rPr>
        <w:t xml:space="preserve"> yang </w:t>
      </w:r>
      <w:proofErr w:type="spellStart"/>
      <w:r w:rsidRPr="00580042">
        <w:rPr>
          <w:lang w:val="en-ID"/>
        </w:rPr>
        <w:t>terbaru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ke</w:t>
      </w:r>
      <w:proofErr w:type="spellEnd"/>
      <w:r w:rsidRPr="00580042">
        <w:rPr>
          <w:lang w:val="en-ID"/>
        </w:rPr>
        <w:t xml:space="preserve"> yang </w:t>
      </w:r>
      <w:proofErr w:type="spellStart"/>
      <w:r w:rsidRPr="00580042">
        <w:rPr>
          <w:lang w:val="en-ID"/>
        </w:rPr>
        <w:t>terlama</w:t>
      </w:r>
      <w:proofErr w:type="spellEnd"/>
      <w:r w:rsidRPr="00580042">
        <w:rPr>
          <w:lang w:val="en-ID"/>
        </w:rPr>
        <w:t>.</w:t>
      </w:r>
    </w:p>
    <w:p w14:paraId="113F39AF" w14:textId="77777777" w:rsidR="00580042" w:rsidRPr="00580042" w:rsidRDefault="00580042">
      <w:pPr>
        <w:pStyle w:val="ListParagraph"/>
        <w:numPr>
          <w:ilvl w:val="0"/>
          <w:numId w:val="90"/>
        </w:numPr>
        <w:tabs>
          <w:tab w:val="clear" w:pos="720"/>
          <w:tab w:val="num" w:pos="1418"/>
        </w:tabs>
        <w:ind w:left="1418" w:hanging="284"/>
        <w:jc w:val="both"/>
        <w:rPr>
          <w:lang w:val="en-ID"/>
        </w:rPr>
      </w:pPr>
      <w:r w:rsidRPr="00580042">
        <w:rPr>
          <w:lang w:val="en-ID"/>
        </w:rPr>
        <w:t xml:space="preserve">Endpoint </w:t>
      </w:r>
      <w:proofErr w:type="spellStart"/>
      <w:r w:rsidRPr="00580042">
        <w:rPr>
          <w:lang w:val="en-ID"/>
        </w:rPr>
        <w:t>ini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dilindungi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dengan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autentikasi</w:t>
      </w:r>
      <w:proofErr w:type="spellEnd"/>
      <w:r w:rsidRPr="00580042">
        <w:rPr>
          <w:lang w:val="en-ID"/>
        </w:rPr>
        <w:t xml:space="preserve"> </w:t>
      </w:r>
      <w:proofErr w:type="spellStart"/>
      <w:r w:rsidRPr="00580042">
        <w:rPr>
          <w:lang w:val="en-ID"/>
        </w:rPr>
        <w:t>menggunakan</w:t>
      </w:r>
      <w:proofErr w:type="spellEnd"/>
      <w:r w:rsidRPr="00580042">
        <w:rPr>
          <w:lang w:val="en-ID"/>
        </w:rPr>
        <w:t xml:space="preserve"> JWT </w:t>
      </w:r>
      <w:proofErr w:type="spellStart"/>
      <w:r w:rsidRPr="00580042">
        <w:rPr>
          <w:lang w:val="en-ID"/>
        </w:rPr>
        <w:t>melalui</w:t>
      </w:r>
      <w:proofErr w:type="spellEnd"/>
      <w:r w:rsidRPr="00580042">
        <w:rPr>
          <w:lang w:val="en-ID"/>
        </w:rPr>
        <w:t xml:space="preserve"> Auth::guard('</w:t>
      </w:r>
      <w:proofErr w:type="spellStart"/>
      <w:r w:rsidRPr="00580042">
        <w:rPr>
          <w:lang w:val="en-ID"/>
        </w:rPr>
        <w:t>api</w:t>
      </w:r>
      <w:proofErr w:type="spellEnd"/>
      <w:r w:rsidRPr="00580042">
        <w:rPr>
          <w:lang w:val="en-ID"/>
        </w:rPr>
        <w:t>').</w:t>
      </w:r>
    </w:p>
    <w:p w14:paraId="6DE54561" w14:textId="77777777" w:rsidR="00580042" w:rsidRPr="00E124FC" w:rsidRDefault="00580042" w:rsidP="00580042">
      <w:pPr>
        <w:pStyle w:val="ListParagraph"/>
        <w:ind w:left="993"/>
        <w:jc w:val="both"/>
        <w:rPr>
          <w:lang w:val="en-ID"/>
        </w:rPr>
      </w:pPr>
    </w:p>
    <w:p w14:paraId="4ABE0331" w14:textId="3B66D416" w:rsidR="00E124FC" w:rsidRPr="00C44524" w:rsidRDefault="00E124FC">
      <w:pPr>
        <w:pStyle w:val="ListParagraph"/>
        <w:numPr>
          <w:ilvl w:val="0"/>
          <w:numId w:val="83"/>
        </w:numPr>
        <w:ind w:left="993" w:hanging="371"/>
        <w:rPr>
          <w:lang w:val="en-ID"/>
        </w:rPr>
      </w:pPr>
      <w:r w:rsidRPr="00E124FC">
        <w:t>routes/</w:t>
      </w:r>
      <w:proofErr w:type="spellStart"/>
      <w:r w:rsidRPr="00E124FC">
        <w:t>api.php</w:t>
      </w:r>
      <w:proofErr w:type="spellEnd"/>
    </w:p>
    <w:p w14:paraId="14CA0F6E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use Illuminate\Support\Facades\Route;</w:t>
      </w:r>
    </w:p>
    <w:p w14:paraId="26BEAD61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use App\Http\Controllers\</w:t>
      </w:r>
      <w:proofErr w:type="spellStart"/>
      <w:r w:rsidRPr="00C44524">
        <w:rPr>
          <w:lang w:val="en-ID"/>
        </w:rPr>
        <w:t>AuthController</w:t>
      </w:r>
      <w:proofErr w:type="spellEnd"/>
      <w:r w:rsidRPr="00C44524">
        <w:rPr>
          <w:lang w:val="en-ID"/>
        </w:rPr>
        <w:t>;</w:t>
      </w:r>
    </w:p>
    <w:p w14:paraId="7C0E2179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use App\Http\Controllers\</w:t>
      </w:r>
      <w:proofErr w:type="spellStart"/>
      <w:r w:rsidRPr="00C44524">
        <w:rPr>
          <w:lang w:val="en-ID"/>
        </w:rPr>
        <w:t>api</w:t>
      </w:r>
      <w:proofErr w:type="spellEnd"/>
      <w:r w:rsidRPr="00C44524">
        <w:rPr>
          <w:lang w:val="en-ID"/>
        </w:rPr>
        <w:t>\</w:t>
      </w:r>
      <w:proofErr w:type="spellStart"/>
      <w:r w:rsidRPr="00C44524">
        <w:rPr>
          <w:lang w:val="en-ID"/>
        </w:rPr>
        <w:t>TemplateSuratApiController</w:t>
      </w:r>
      <w:proofErr w:type="spellEnd"/>
      <w:r w:rsidRPr="00C44524">
        <w:rPr>
          <w:lang w:val="en-ID"/>
        </w:rPr>
        <w:t>;</w:t>
      </w:r>
    </w:p>
    <w:p w14:paraId="45272AD9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use App\Http\Controllers\</w:t>
      </w:r>
      <w:proofErr w:type="spellStart"/>
      <w:r w:rsidRPr="00C44524">
        <w:rPr>
          <w:lang w:val="en-ID"/>
        </w:rPr>
        <w:t>api</w:t>
      </w:r>
      <w:proofErr w:type="spellEnd"/>
      <w:r w:rsidRPr="00C44524">
        <w:rPr>
          <w:lang w:val="en-ID"/>
        </w:rPr>
        <w:t>\</w:t>
      </w:r>
      <w:proofErr w:type="spellStart"/>
      <w:r w:rsidRPr="00C44524">
        <w:rPr>
          <w:lang w:val="en-ID"/>
        </w:rPr>
        <w:t>PengajuanSuratApiController</w:t>
      </w:r>
      <w:proofErr w:type="spellEnd"/>
      <w:r w:rsidRPr="00C44524">
        <w:rPr>
          <w:lang w:val="en-ID"/>
        </w:rPr>
        <w:t>;</w:t>
      </w:r>
    </w:p>
    <w:p w14:paraId="0AA3A578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use App\Http\Controllers\</w:t>
      </w:r>
      <w:proofErr w:type="spellStart"/>
      <w:r w:rsidRPr="00C44524">
        <w:rPr>
          <w:lang w:val="en-ID"/>
        </w:rPr>
        <w:t>api</w:t>
      </w:r>
      <w:proofErr w:type="spellEnd"/>
      <w:r w:rsidRPr="00C44524">
        <w:rPr>
          <w:lang w:val="en-ID"/>
        </w:rPr>
        <w:t>\</w:t>
      </w:r>
      <w:proofErr w:type="spellStart"/>
      <w:r w:rsidRPr="00C44524">
        <w:rPr>
          <w:lang w:val="en-ID"/>
        </w:rPr>
        <w:t>RiwayatSuratApiController</w:t>
      </w:r>
      <w:proofErr w:type="spellEnd"/>
      <w:r w:rsidRPr="00C44524">
        <w:rPr>
          <w:lang w:val="en-ID"/>
        </w:rPr>
        <w:t>;</w:t>
      </w:r>
    </w:p>
    <w:p w14:paraId="430FAFE1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</w:p>
    <w:p w14:paraId="4BDB28EC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// Login &amp; Logout</w:t>
      </w:r>
    </w:p>
    <w:p w14:paraId="31BDCBF0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Route::post('/login', [</w:t>
      </w:r>
      <w:proofErr w:type="spellStart"/>
      <w:r w:rsidRPr="00C44524">
        <w:rPr>
          <w:lang w:val="en-ID"/>
        </w:rPr>
        <w:t>AuthController</w:t>
      </w:r>
      <w:proofErr w:type="spellEnd"/>
      <w:r w:rsidRPr="00C44524">
        <w:rPr>
          <w:lang w:val="en-ID"/>
        </w:rPr>
        <w:t>::class, '</w:t>
      </w:r>
      <w:proofErr w:type="spellStart"/>
      <w:r w:rsidRPr="00C44524">
        <w:rPr>
          <w:lang w:val="en-ID"/>
        </w:rPr>
        <w:t>apiLogin</w:t>
      </w:r>
      <w:proofErr w:type="spellEnd"/>
      <w:r w:rsidRPr="00C44524">
        <w:rPr>
          <w:lang w:val="en-ID"/>
        </w:rPr>
        <w:t>']);</w:t>
      </w:r>
    </w:p>
    <w:p w14:paraId="594586BC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Route::middleware('</w:t>
      </w:r>
      <w:proofErr w:type="spellStart"/>
      <w:r w:rsidRPr="00C44524">
        <w:rPr>
          <w:lang w:val="en-ID"/>
        </w:rPr>
        <w:t>auth:api</w:t>
      </w:r>
      <w:proofErr w:type="spellEnd"/>
      <w:r w:rsidRPr="00C44524">
        <w:rPr>
          <w:lang w:val="en-ID"/>
        </w:rPr>
        <w:t>')-&gt;post('/logout', function () {</w:t>
      </w:r>
    </w:p>
    <w:p w14:paraId="5B4EBE40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 xml:space="preserve">    auth()-&gt;logout();</w:t>
      </w:r>
    </w:p>
    <w:p w14:paraId="76E582ED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 xml:space="preserve">    return response()-&gt;</w:t>
      </w:r>
      <w:proofErr w:type="spellStart"/>
      <w:r w:rsidRPr="00C44524">
        <w:rPr>
          <w:lang w:val="en-ID"/>
        </w:rPr>
        <w:t>json</w:t>
      </w:r>
      <w:proofErr w:type="spellEnd"/>
      <w:r w:rsidRPr="00C44524">
        <w:rPr>
          <w:lang w:val="en-ID"/>
        </w:rPr>
        <w:t>(['message' =&gt; 'Successfully logged out']);</w:t>
      </w:r>
    </w:p>
    <w:p w14:paraId="5DDCAA98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});</w:t>
      </w:r>
    </w:p>
    <w:p w14:paraId="758963A7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</w:p>
    <w:p w14:paraId="32C10716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// User profile</w:t>
      </w:r>
    </w:p>
    <w:p w14:paraId="3239B5ED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lastRenderedPageBreak/>
        <w:t>Route::middleware('</w:t>
      </w:r>
      <w:proofErr w:type="spellStart"/>
      <w:r w:rsidRPr="00C44524">
        <w:rPr>
          <w:lang w:val="en-ID"/>
        </w:rPr>
        <w:t>auth:api</w:t>
      </w:r>
      <w:proofErr w:type="spellEnd"/>
      <w:r w:rsidRPr="00C44524">
        <w:rPr>
          <w:lang w:val="en-ID"/>
        </w:rPr>
        <w:t>')-&gt;get('/me', function (Request $request) {</w:t>
      </w:r>
    </w:p>
    <w:p w14:paraId="6B052441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 xml:space="preserve">    return $request-&gt;user();</w:t>
      </w:r>
    </w:p>
    <w:p w14:paraId="3F4CC5AD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});</w:t>
      </w:r>
    </w:p>
    <w:p w14:paraId="7F48659F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</w:p>
    <w:p w14:paraId="176F748F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 xml:space="preserve">// Template </w:t>
      </w:r>
      <w:proofErr w:type="spellStart"/>
      <w:r w:rsidRPr="00C44524">
        <w:rPr>
          <w:lang w:val="en-ID"/>
        </w:rPr>
        <w:t>surat</w:t>
      </w:r>
      <w:proofErr w:type="spellEnd"/>
    </w:p>
    <w:p w14:paraId="29D745BA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Route::get('/template-</w:t>
      </w:r>
      <w:proofErr w:type="spellStart"/>
      <w:r w:rsidRPr="00C44524">
        <w:rPr>
          <w:lang w:val="en-ID"/>
        </w:rPr>
        <w:t>surat</w:t>
      </w:r>
      <w:proofErr w:type="spellEnd"/>
      <w:r w:rsidRPr="00C44524">
        <w:rPr>
          <w:lang w:val="en-ID"/>
        </w:rPr>
        <w:t>', [</w:t>
      </w:r>
      <w:proofErr w:type="spellStart"/>
      <w:r w:rsidRPr="00C44524">
        <w:rPr>
          <w:lang w:val="en-ID"/>
        </w:rPr>
        <w:t>TemplateSuratApiController</w:t>
      </w:r>
      <w:proofErr w:type="spellEnd"/>
      <w:r w:rsidRPr="00C44524">
        <w:rPr>
          <w:lang w:val="en-ID"/>
        </w:rPr>
        <w:t>::class, 'index']);</w:t>
      </w:r>
    </w:p>
    <w:p w14:paraId="429AB7C1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</w:p>
    <w:p w14:paraId="44883005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 xml:space="preserve">// </w:t>
      </w:r>
      <w:proofErr w:type="spellStart"/>
      <w:r w:rsidRPr="00C44524">
        <w:rPr>
          <w:lang w:val="en-ID"/>
        </w:rPr>
        <w:t>Pengajuan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surat</w:t>
      </w:r>
      <w:proofErr w:type="spellEnd"/>
    </w:p>
    <w:p w14:paraId="37A6FF8A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Route::post('/</w:t>
      </w:r>
      <w:proofErr w:type="spellStart"/>
      <w:r w:rsidRPr="00C44524">
        <w:rPr>
          <w:lang w:val="en-ID"/>
        </w:rPr>
        <w:t>pengajuan-surat</w:t>
      </w:r>
      <w:proofErr w:type="spellEnd"/>
      <w:r w:rsidRPr="00C44524">
        <w:rPr>
          <w:lang w:val="en-ID"/>
        </w:rPr>
        <w:t>', [</w:t>
      </w:r>
      <w:proofErr w:type="spellStart"/>
      <w:r w:rsidRPr="00C44524">
        <w:rPr>
          <w:lang w:val="en-ID"/>
        </w:rPr>
        <w:t>PengajuanSuratApiController</w:t>
      </w:r>
      <w:proofErr w:type="spellEnd"/>
      <w:r w:rsidRPr="00C44524">
        <w:rPr>
          <w:lang w:val="en-ID"/>
        </w:rPr>
        <w:t>::class, 'store']);</w:t>
      </w:r>
    </w:p>
    <w:p w14:paraId="1CA6352A" w14:textId="77777777" w:rsidR="00C44524" w:rsidRP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Route::middleware('</w:t>
      </w:r>
      <w:proofErr w:type="spellStart"/>
      <w:r w:rsidRPr="00C44524">
        <w:rPr>
          <w:lang w:val="en-ID"/>
        </w:rPr>
        <w:t>auth:api</w:t>
      </w:r>
      <w:proofErr w:type="spellEnd"/>
      <w:r w:rsidRPr="00C44524">
        <w:rPr>
          <w:lang w:val="en-ID"/>
        </w:rPr>
        <w:t>')-&gt;get('/</w:t>
      </w:r>
      <w:proofErr w:type="spellStart"/>
      <w:r w:rsidRPr="00C44524">
        <w:rPr>
          <w:lang w:val="en-ID"/>
        </w:rPr>
        <w:t>pengajuan</w:t>
      </w:r>
      <w:proofErr w:type="spellEnd"/>
      <w:r w:rsidRPr="00C44524">
        <w:rPr>
          <w:lang w:val="en-ID"/>
        </w:rPr>
        <w:t>/status', [</w:t>
      </w:r>
      <w:proofErr w:type="spellStart"/>
      <w:r w:rsidRPr="00C44524">
        <w:rPr>
          <w:lang w:val="en-ID"/>
        </w:rPr>
        <w:t>PengajuanSuratApiController</w:t>
      </w:r>
      <w:proofErr w:type="spellEnd"/>
      <w:r w:rsidRPr="00C44524">
        <w:rPr>
          <w:lang w:val="en-ID"/>
        </w:rPr>
        <w:t>::class, '</w:t>
      </w:r>
      <w:proofErr w:type="spellStart"/>
      <w:r w:rsidRPr="00C44524">
        <w:rPr>
          <w:lang w:val="en-ID"/>
        </w:rPr>
        <w:t>getStatusPengajuan</w:t>
      </w:r>
      <w:proofErr w:type="spellEnd"/>
      <w:r w:rsidRPr="00C44524">
        <w:rPr>
          <w:lang w:val="en-ID"/>
        </w:rPr>
        <w:t>']);</w:t>
      </w:r>
    </w:p>
    <w:p w14:paraId="08CD21CC" w14:textId="2F52528B" w:rsidR="00C44524" w:rsidRDefault="00C44524" w:rsidP="00C44524">
      <w:pPr>
        <w:pStyle w:val="ListParagraph"/>
        <w:ind w:left="993"/>
        <w:rPr>
          <w:lang w:val="en-ID"/>
        </w:rPr>
      </w:pPr>
      <w:r w:rsidRPr="00C44524">
        <w:rPr>
          <w:lang w:val="en-ID"/>
        </w:rPr>
        <w:t>Route::middleware('</w:t>
      </w:r>
      <w:proofErr w:type="spellStart"/>
      <w:r w:rsidRPr="00C44524">
        <w:rPr>
          <w:lang w:val="en-ID"/>
        </w:rPr>
        <w:t>auth:api</w:t>
      </w:r>
      <w:proofErr w:type="spellEnd"/>
      <w:r w:rsidRPr="00C44524">
        <w:rPr>
          <w:lang w:val="en-ID"/>
        </w:rPr>
        <w:t>')-&gt;get('/</w:t>
      </w:r>
      <w:proofErr w:type="spellStart"/>
      <w:r w:rsidRPr="00C44524">
        <w:rPr>
          <w:lang w:val="en-ID"/>
        </w:rPr>
        <w:t>pengajuan</w:t>
      </w:r>
      <w:proofErr w:type="spellEnd"/>
      <w:r w:rsidRPr="00C44524">
        <w:rPr>
          <w:lang w:val="en-ID"/>
        </w:rPr>
        <w:t>/</w:t>
      </w:r>
      <w:proofErr w:type="spellStart"/>
      <w:r w:rsidRPr="00C44524">
        <w:rPr>
          <w:lang w:val="en-ID"/>
        </w:rPr>
        <w:t>riwayat</w:t>
      </w:r>
      <w:proofErr w:type="spellEnd"/>
      <w:r w:rsidRPr="00C44524">
        <w:rPr>
          <w:lang w:val="en-ID"/>
        </w:rPr>
        <w:t>', [</w:t>
      </w:r>
      <w:proofErr w:type="spellStart"/>
      <w:r w:rsidRPr="00C44524">
        <w:rPr>
          <w:lang w:val="en-ID"/>
        </w:rPr>
        <w:t>RiwayatSuratApiController</w:t>
      </w:r>
      <w:proofErr w:type="spellEnd"/>
      <w:r w:rsidRPr="00C44524">
        <w:rPr>
          <w:lang w:val="en-ID"/>
        </w:rPr>
        <w:t>::class, '</w:t>
      </w:r>
      <w:proofErr w:type="spellStart"/>
      <w:r w:rsidRPr="00C44524">
        <w:rPr>
          <w:lang w:val="en-ID"/>
        </w:rPr>
        <w:t>getRiwayatUser</w:t>
      </w:r>
      <w:proofErr w:type="spellEnd"/>
      <w:r w:rsidRPr="00C44524">
        <w:rPr>
          <w:lang w:val="en-ID"/>
        </w:rPr>
        <w:t>']);</w:t>
      </w:r>
    </w:p>
    <w:p w14:paraId="0EC4360B" w14:textId="77777777" w:rsidR="00C44524" w:rsidRDefault="00C44524" w:rsidP="00C44524">
      <w:pPr>
        <w:pStyle w:val="ListParagraph"/>
        <w:ind w:left="993"/>
        <w:rPr>
          <w:lang w:val="en-ID"/>
        </w:rPr>
      </w:pPr>
    </w:p>
    <w:p w14:paraId="4F5224CD" w14:textId="58932387" w:rsidR="00C44524" w:rsidRDefault="00C44524" w:rsidP="00C44524">
      <w:pPr>
        <w:pStyle w:val="ListParagraph"/>
        <w:ind w:left="993"/>
        <w:rPr>
          <w:lang w:val="en-ID"/>
        </w:rPr>
      </w:pP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>:</w:t>
      </w:r>
    </w:p>
    <w:p w14:paraId="1963F0E5" w14:textId="77777777" w:rsidR="00C44524" w:rsidRPr="00C44524" w:rsidRDefault="00C44524">
      <w:pPr>
        <w:pStyle w:val="ListParagraph"/>
        <w:numPr>
          <w:ilvl w:val="0"/>
          <w:numId w:val="91"/>
        </w:numPr>
        <w:tabs>
          <w:tab w:val="clear" w:pos="720"/>
        </w:tabs>
        <w:ind w:left="1418" w:hanging="284"/>
        <w:jc w:val="both"/>
        <w:rPr>
          <w:lang w:val="en-ID"/>
        </w:rPr>
      </w:pPr>
      <w:r w:rsidRPr="00C44524">
        <w:rPr>
          <w:b/>
          <w:bCs/>
          <w:lang w:val="en-ID"/>
        </w:rPr>
        <w:t>/login</w:t>
      </w:r>
      <w:r w:rsidRPr="00C44524">
        <w:rPr>
          <w:lang w:val="en-ID"/>
        </w:rPr>
        <w:t xml:space="preserve">: Endpoint </w:t>
      </w:r>
      <w:proofErr w:type="spellStart"/>
      <w:r w:rsidRPr="00C44524">
        <w:rPr>
          <w:lang w:val="en-ID"/>
        </w:rPr>
        <w:t>untuk</w:t>
      </w:r>
      <w:proofErr w:type="spellEnd"/>
      <w:r w:rsidRPr="00C44524">
        <w:rPr>
          <w:lang w:val="en-ID"/>
        </w:rPr>
        <w:t xml:space="preserve"> login user dan </w:t>
      </w:r>
      <w:proofErr w:type="spellStart"/>
      <w:r w:rsidRPr="00C44524">
        <w:rPr>
          <w:lang w:val="en-ID"/>
        </w:rPr>
        <w:t>mengembalikan</w:t>
      </w:r>
      <w:proofErr w:type="spellEnd"/>
      <w:r w:rsidRPr="00C44524">
        <w:rPr>
          <w:lang w:val="en-ID"/>
        </w:rPr>
        <w:t xml:space="preserve"> token JWT.</w:t>
      </w:r>
    </w:p>
    <w:p w14:paraId="2A1D3917" w14:textId="77777777" w:rsidR="00C44524" w:rsidRPr="00C44524" w:rsidRDefault="00C44524">
      <w:pPr>
        <w:pStyle w:val="ListParagraph"/>
        <w:numPr>
          <w:ilvl w:val="0"/>
          <w:numId w:val="91"/>
        </w:numPr>
        <w:tabs>
          <w:tab w:val="clear" w:pos="720"/>
        </w:tabs>
        <w:ind w:left="1418" w:hanging="284"/>
        <w:jc w:val="both"/>
        <w:rPr>
          <w:lang w:val="en-ID"/>
        </w:rPr>
      </w:pPr>
      <w:r w:rsidRPr="00C44524">
        <w:rPr>
          <w:b/>
          <w:bCs/>
          <w:lang w:val="en-ID"/>
        </w:rPr>
        <w:t>/logout</w:t>
      </w:r>
      <w:r w:rsidRPr="00C44524">
        <w:rPr>
          <w:lang w:val="en-ID"/>
        </w:rPr>
        <w:t xml:space="preserve">: Endpoint logout </w:t>
      </w:r>
      <w:proofErr w:type="spellStart"/>
      <w:r w:rsidRPr="00C44524">
        <w:rPr>
          <w:lang w:val="en-ID"/>
        </w:rPr>
        <w:t>untuk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menghapus</w:t>
      </w:r>
      <w:proofErr w:type="spellEnd"/>
      <w:r w:rsidRPr="00C44524">
        <w:rPr>
          <w:lang w:val="en-ID"/>
        </w:rPr>
        <w:t xml:space="preserve"> token dan </w:t>
      </w:r>
      <w:proofErr w:type="spellStart"/>
      <w:r w:rsidRPr="00C44524">
        <w:rPr>
          <w:lang w:val="en-ID"/>
        </w:rPr>
        <w:t>keluar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dari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sistem</w:t>
      </w:r>
      <w:proofErr w:type="spellEnd"/>
      <w:r w:rsidRPr="00C44524">
        <w:rPr>
          <w:lang w:val="en-ID"/>
        </w:rPr>
        <w:t>.</w:t>
      </w:r>
    </w:p>
    <w:p w14:paraId="3E23EE2A" w14:textId="77777777" w:rsidR="00C44524" w:rsidRPr="00C44524" w:rsidRDefault="00C44524">
      <w:pPr>
        <w:pStyle w:val="ListParagraph"/>
        <w:numPr>
          <w:ilvl w:val="0"/>
          <w:numId w:val="91"/>
        </w:numPr>
        <w:tabs>
          <w:tab w:val="clear" w:pos="720"/>
        </w:tabs>
        <w:ind w:left="1418" w:hanging="284"/>
        <w:jc w:val="both"/>
        <w:rPr>
          <w:lang w:val="en-ID"/>
        </w:rPr>
      </w:pPr>
      <w:r w:rsidRPr="00C44524">
        <w:rPr>
          <w:b/>
          <w:bCs/>
          <w:lang w:val="en-ID"/>
        </w:rPr>
        <w:t>/me</w:t>
      </w:r>
      <w:r w:rsidRPr="00C44524">
        <w:rPr>
          <w:lang w:val="en-ID"/>
        </w:rPr>
        <w:t xml:space="preserve">: </w:t>
      </w:r>
      <w:proofErr w:type="spellStart"/>
      <w:r w:rsidRPr="00C44524">
        <w:rPr>
          <w:lang w:val="en-ID"/>
        </w:rPr>
        <w:t>Mengambil</w:t>
      </w:r>
      <w:proofErr w:type="spellEnd"/>
      <w:r w:rsidRPr="00C44524">
        <w:rPr>
          <w:lang w:val="en-ID"/>
        </w:rPr>
        <w:t xml:space="preserve"> data user yang </w:t>
      </w:r>
      <w:proofErr w:type="spellStart"/>
      <w:r w:rsidRPr="00C44524">
        <w:rPr>
          <w:lang w:val="en-ID"/>
        </w:rPr>
        <w:t>sedang</w:t>
      </w:r>
      <w:proofErr w:type="spellEnd"/>
      <w:r w:rsidRPr="00C44524">
        <w:rPr>
          <w:lang w:val="en-ID"/>
        </w:rPr>
        <w:t xml:space="preserve"> login.</w:t>
      </w:r>
    </w:p>
    <w:p w14:paraId="03748DB0" w14:textId="77777777" w:rsidR="00C44524" w:rsidRPr="00C44524" w:rsidRDefault="00C44524">
      <w:pPr>
        <w:pStyle w:val="ListParagraph"/>
        <w:numPr>
          <w:ilvl w:val="0"/>
          <w:numId w:val="91"/>
        </w:numPr>
        <w:tabs>
          <w:tab w:val="clear" w:pos="720"/>
        </w:tabs>
        <w:ind w:left="1418" w:hanging="284"/>
        <w:jc w:val="both"/>
        <w:rPr>
          <w:lang w:val="en-ID"/>
        </w:rPr>
      </w:pPr>
      <w:r w:rsidRPr="00C44524">
        <w:rPr>
          <w:b/>
          <w:bCs/>
          <w:lang w:val="en-ID"/>
        </w:rPr>
        <w:t>/template-</w:t>
      </w:r>
      <w:proofErr w:type="spellStart"/>
      <w:r w:rsidRPr="00C44524">
        <w:rPr>
          <w:b/>
          <w:bCs/>
          <w:lang w:val="en-ID"/>
        </w:rPr>
        <w:t>surat</w:t>
      </w:r>
      <w:proofErr w:type="spellEnd"/>
      <w:r w:rsidRPr="00C44524">
        <w:rPr>
          <w:lang w:val="en-ID"/>
        </w:rPr>
        <w:t xml:space="preserve">: </w:t>
      </w:r>
      <w:proofErr w:type="spellStart"/>
      <w:r w:rsidRPr="00C44524">
        <w:rPr>
          <w:lang w:val="en-ID"/>
        </w:rPr>
        <w:t>Menampilkan</w:t>
      </w:r>
      <w:proofErr w:type="spellEnd"/>
      <w:r w:rsidRPr="00C44524">
        <w:rPr>
          <w:lang w:val="en-ID"/>
        </w:rPr>
        <w:t xml:space="preserve"> daftar template </w:t>
      </w:r>
      <w:proofErr w:type="spellStart"/>
      <w:r w:rsidRPr="00C44524">
        <w:rPr>
          <w:lang w:val="en-ID"/>
        </w:rPr>
        <w:t>surat</w:t>
      </w:r>
      <w:proofErr w:type="spellEnd"/>
      <w:r w:rsidRPr="00C44524">
        <w:rPr>
          <w:lang w:val="en-ID"/>
        </w:rPr>
        <w:t xml:space="preserve"> yang </w:t>
      </w:r>
      <w:proofErr w:type="spellStart"/>
      <w:r w:rsidRPr="00C44524">
        <w:rPr>
          <w:lang w:val="en-ID"/>
        </w:rPr>
        <w:t>tersedia</w:t>
      </w:r>
      <w:proofErr w:type="spellEnd"/>
      <w:r w:rsidRPr="00C44524">
        <w:rPr>
          <w:lang w:val="en-ID"/>
        </w:rPr>
        <w:t>.</w:t>
      </w:r>
    </w:p>
    <w:p w14:paraId="296C56E8" w14:textId="77777777" w:rsidR="00C44524" w:rsidRPr="00C44524" w:rsidRDefault="00C44524">
      <w:pPr>
        <w:pStyle w:val="ListParagraph"/>
        <w:numPr>
          <w:ilvl w:val="0"/>
          <w:numId w:val="91"/>
        </w:numPr>
        <w:tabs>
          <w:tab w:val="clear" w:pos="720"/>
        </w:tabs>
        <w:ind w:left="1418" w:hanging="284"/>
        <w:jc w:val="both"/>
        <w:rPr>
          <w:lang w:val="en-ID"/>
        </w:rPr>
      </w:pPr>
      <w:r w:rsidRPr="00C44524">
        <w:rPr>
          <w:b/>
          <w:bCs/>
          <w:lang w:val="en-ID"/>
        </w:rPr>
        <w:t>/</w:t>
      </w:r>
      <w:proofErr w:type="spellStart"/>
      <w:r w:rsidRPr="00C44524">
        <w:rPr>
          <w:b/>
          <w:bCs/>
          <w:lang w:val="en-ID"/>
        </w:rPr>
        <w:t>pengajuan-surat</w:t>
      </w:r>
      <w:proofErr w:type="spellEnd"/>
      <w:r w:rsidRPr="00C44524">
        <w:rPr>
          <w:lang w:val="en-ID"/>
        </w:rPr>
        <w:t xml:space="preserve">: </w:t>
      </w:r>
      <w:proofErr w:type="spellStart"/>
      <w:r w:rsidRPr="00C44524">
        <w:rPr>
          <w:lang w:val="en-ID"/>
        </w:rPr>
        <w:t>Menyimpan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pengajuan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surat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baru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ke</w:t>
      </w:r>
      <w:proofErr w:type="spellEnd"/>
      <w:r w:rsidRPr="00C44524">
        <w:rPr>
          <w:lang w:val="en-ID"/>
        </w:rPr>
        <w:t xml:space="preserve"> database.</w:t>
      </w:r>
    </w:p>
    <w:p w14:paraId="3C4EBE13" w14:textId="77777777" w:rsidR="00C44524" w:rsidRPr="00C44524" w:rsidRDefault="00C44524">
      <w:pPr>
        <w:pStyle w:val="ListParagraph"/>
        <w:numPr>
          <w:ilvl w:val="0"/>
          <w:numId w:val="91"/>
        </w:numPr>
        <w:tabs>
          <w:tab w:val="clear" w:pos="720"/>
        </w:tabs>
        <w:ind w:left="1418" w:hanging="284"/>
        <w:jc w:val="both"/>
        <w:rPr>
          <w:lang w:val="en-ID"/>
        </w:rPr>
      </w:pPr>
      <w:r w:rsidRPr="00C44524">
        <w:rPr>
          <w:b/>
          <w:bCs/>
          <w:lang w:val="en-ID"/>
        </w:rPr>
        <w:t>/</w:t>
      </w:r>
      <w:proofErr w:type="spellStart"/>
      <w:r w:rsidRPr="00C44524">
        <w:rPr>
          <w:b/>
          <w:bCs/>
          <w:lang w:val="en-ID"/>
        </w:rPr>
        <w:t>pengajuan</w:t>
      </w:r>
      <w:proofErr w:type="spellEnd"/>
      <w:r w:rsidRPr="00C44524">
        <w:rPr>
          <w:b/>
          <w:bCs/>
          <w:lang w:val="en-ID"/>
        </w:rPr>
        <w:t>/status</w:t>
      </w:r>
      <w:r w:rsidRPr="00C44524">
        <w:rPr>
          <w:lang w:val="en-ID"/>
        </w:rPr>
        <w:t xml:space="preserve">: </w:t>
      </w:r>
      <w:proofErr w:type="spellStart"/>
      <w:r w:rsidRPr="00C44524">
        <w:rPr>
          <w:lang w:val="en-ID"/>
        </w:rPr>
        <w:t>Menampilkan</w:t>
      </w:r>
      <w:proofErr w:type="spellEnd"/>
      <w:r w:rsidRPr="00C44524">
        <w:rPr>
          <w:lang w:val="en-ID"/>
        </w:rPr>
        <w:t xml:space="preserve"> status </w:t>
      </w:r>
      <w:proofErr w:type="spellStart"/>
      <w:r w:rsidRPr="00C44524">
        <w:rPr>
          <w:lang w:val="en-ID"/>
        </w:rPr>
        <w:t>pengajuan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surat</w:t>
      </w:r>
      <w:proofErr w:type="spellEnd"/>
      <w:r w:rsidRPr="00C44524">
        <w:rPr>
          <w:lang w:val="en-ID"/>
        </w:rPr>
        <w:t xml:space="preserve"> user.</w:t>
      </w:r>
    </w:p>
    <w:p w14:paraId="33DEB6CB" w14:textId="77777777" w:rsidR="00C44524" w:rsidRDefault="00C44524">
      <w:pPr>
        <w:pStyle w:val="ListParagraph"/>
        <w:numPr>
          <w:ilvl w:val="0"/>
          <w:numId w:val="91"/>
        </w:numPr>
        <w:tabs>
          <w:tab w:val="clear" w:pos="720"/>
        </w:tabs>
        <w:ind w:left="1418" w:hanging="284"/>
        <w:jc w:val="both"/>
        <w:rPr>
          <w:lang w:val="en-ID"/>
        </w:rPr>
      </w:pPr>
      <w:r w:rsidRPr="00C44524">
        <w:rPr>
          <w:b/>
          <w:bCs/>
          <w:lang w:val="en-ID"/>
        </w:rPr>
        <w:t>/</w:t>
      </w:r>
      <w:proofErr w:type="spellStart"/>
      <w:r w:rsidRPr="00C44524">
        <w:rPr>
          <w:b/>
          <w:bCs/>
          <w:lang w:val="en-ID"/>
        </w:rPr>
        <w:t>pengajuan</w:t>
      </w:r>
      <w:proofErr w:type="spellEnd"/>
      <w:r w:rsidRPr="00C44524">
        <w:rPr>
          <w:b/>
          <w:bCs/>
          <w:lang w:val="en-ID"/>
        </w:rPr>
        <w:t>/</w:t>
      </w:r>
      <w:proofErr w:type="spellStart"/>
      <w:r w:rsidRPr="00C44524">
        <w:rPr>
          <w:b/>
          <w:bCs/>
          <w:lang w:val="en-ID"/>
        </w:rPr>
        <w:t>riwayat</w:t>
      </w:r>
      <w:proofErr w:type="spellEnd"/>
      <w:r w:rsidRPr="00C44524">
        <w:rPr>
          <w:lang w:val="en-ID"/>
        </w:rPr>
        <w:t xml:space="preserve">: </w:t>
      </w:r>
      <w:proofErr w:type="spellStart"/>
      <w:r w:rsidRPr="00C44524">
        <w:rPr>
          <w:lang w:val="en-ID"/>
        </w:rPr>
        <w:t>Menampilkan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riwayat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surat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milik</w:t>
      </w:r>
      <w:proofErr w:type="spellEnd"/>
      <w:r w:rsidRPr="00C44524">
        <w:rPr>
          <w:lang w:val="en-ID"/>
        </w:rPr>
        <w:t xml:space="preserve"> user yang </w:t>
      </w:r>
      <w:proofErr w:type="spellStart"/>
      <w:r w:rsidRPr="00C44524">
        <w:rPr>
          <w:lang w:val="en-ID"/>
        </w:rPr>
        <w:t>sudah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diproses</w:t>
      </w:r>
      <w:proofErr w:type="spellEnd"/>
      <w:r w:rsidRPr="00C44524">
        <w:rPr>
          <w:lang w:val="en-ID"/>
        </w:rPr>
        <w:t>.</w:t>
      </w:r>
    </w:p>
    <w:p w14:paraId="75DE9DC6" w14:textId="77777777" w:rsidR="00C44524" w:rsidRPr="00C44524" w:rsidRDefault="00C44524" w:rsidP="00C44524">
      <w:pPr>
        <w:pStyle w:val="ListParagraph"/>
        <w:ind w:left="1418"/>
        <w:jc w:val="both"/>
        <w:rPr>
          <w:lang w:val="en-ID"/>
        </w:rPr>
      </w:pPr>
    </w:p>
    <w:p w14:paraId="02176610" w14:textId="77777777" w:rsidR="00C44524" w:rsidRPr="00C44524" w:rsidRDefault="00C44524" w:rsidP="00C44524">
      <w:pPr>
        <w:pStyle w:val="ListParagraph"/>
        <w:ind w:left="993"/>
        <w:jc w:val="both"/>
        <w:rPr>
          <w:lang w:val="en-ID"/>
        </w:rPr>
      </w:pPr>
      <w:proofErr w:type="spellStart"/>
      <w:r w:rsidRPr="00C44524">
        <w:rPr>
          <w:lang w:val="en-ID"/>
        </w:rPr>
        <w:t>Semua</w:t>
      </w:r>
      <w:proofErr w:type="spellEnd"/>
      <w:r w:rsidRPr="00C44524">
        <w:rPr>
          <w:lang w:val="en-ID"/>
        </w:rPr>
        <w:t xml:space="preserve"> endpoint yang </w:t>
      </w:r>
      <w:proofErr w:type="spellStart"/>
      <w:r w:rsidRPr="00C44524">
        <w:rPr>
          <w:lang w:val="en-ID"/>
        </w:rPr>
        <w:t>memerlukan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autentikasi</w:t>
      </w:r>
      <w:proofErr w:type="spellEnd"/>
      <w:r w:rsidRPr="00C44524">
        <w:rPr>
          <w:lang w:val="en-ID"/>
        </w:rPr>
        <w:t xml:space="preserve"> </w:t>
      </w:r>
      <w:proofErr w:type="spellStart"/>
      <w:r w:rsidRPr="00C44524">
        <w:rPr>
          <w:lang w:val="en-ID"/>
        </w:rPr>
        <w:t>dilindungi</w:t>
      </w:r>
      <w:proofErr w:type="spellEnd"/>
      <w:r w:rsidRPr="00C44524">
        <w:rPr>
          <w:lang w:val="en-ID"/>
        </w:rPr>
        <w:t xml:space="preserve"> oleh middleware </w:t>
      </w:r>
      <w:proofErr w:type="spellStart"/>
      <w:r w:rsidRPr="00C44524">
        <w:rPr>
          <w:lang w:val="en-ID"/>
        </w:rPr>
        <w:t>auth:api</w:t>
      </w:r>
      <w:proofErr w:type="spellEnd"/>
      <w:r w:rsidRPr="00C44524">
        <w:rPr>
          <w:lang w:val="en-ID"/>
        </w:rPr>
        <w:t>.</w:t>
      </w:r>
    </w:p>
    <w:p w14:paraId="2C42C3D7" w14:textId="77777777" w:rsidR="00C44524" w:rsidRPr="00E124FC" w:rsidRDefault="00C44524" w:rsidP="00C44524">
      <w:pPr>
        <w:pStyle w:val="ListParagraph"/>
        <w:ind w:left="993"/>
        <w:rPr>
          <w:lang w:val="en-ID"/>
        </w:rPr>
      </w:pPr>
    </w:p>
    <w:p w14:paraId="030386B3" w14:textId="77777777" w:rsidR="00E124FC" w:rsidRPr="00E124FC" w:rsidRDefault="00E124FC" w:rsidP="00E124FC">
      <w:pPr>
        <w:jc w:val="both"/>
        <w:rPr>
          <w:rFonts w:cs="Times New Roman"/>
          <w:b/>
          <w:bCs/>
          <w:szCs w:val="24"/>
          <w:lang w:val="en-ID"/>
        </w:rPr>
      </w:pPr>
    </w:p>
    <w:p w14:paraId="5A383577" w14:textId="77777777" w:rsidR="00D12860" w:rsidRPr="00D12860" w:rsidRDefault="00D12860" w:rsidP="00D12860">
      <w:pPr>
        <w:pStyle w:val="ListParagraph"/>
        <w:ind w:left="1004"/>
        <w:jc w:val="both"/>
        <w:rPr>
          <w:rFonts w:cs="Times New Roman"/>
          <w:b/>
          <w:bCs/>
          <w:szCs w:val="24"/>
          <w:lang w:val="en-ID"/>
        </w:rPr>
      </w:pPr>
    </w:p>
    <w:p w14:paraId="7D189379" w14:textId="6CF749EF" w:rsidR="00D12860" w:rsidRPr="005E09F8" w:rsidRDefault="00D12860" w:rsidP="003C0CCC">
      <w:pPr>
        <w:spacing w:after="0"/>
        <w:jc w:val="both"/>
        <w:rPr>
          <w:rFonts w:cs="Times New Roman"/>
          <w:szCs w:val="24"/>
        </w:rPr>
      </w:pPr>
    </w:p>
    <w:p w14:paraId="76123DFE" w14:textId="77777777" w:rsidR="003C0CCC" w:rsidRDefault="003C0CCC">
      <w:pPr>
        <w:rPr>
          <w:rFonts w:eastAsiaTheme="majorEastAsia" w:cs="Times New Roman"/>
          <w:b/>
          <w:bCs/>
          <w:szCs w:val="24"/>
        </w:rPr>
      </w:pPr>
      <w:r>
        <w:rPr>
          <w:rFonts w:cs="Times New Roman"/>
          <w:szCs w:val="24"/>
        </w:rPr>
        <w:br w:type="page"/>
      </w:r>
    </w:p>
    <w:p w14:paraId="34E13BB9" w14:textId="77777777" w:rsidR="00AE6B4A" w:rsidRDefault="003C0CCC">
      <w:pPr>
        <w:pStyle w:val="Heading1"/>
        <w:rPr>
          <w:rFonts w:cs="Times New Roman"/>
          <w:szCs w:val="24"/>
        </w:rPr>
      </w:pPr>
      <w:bookmarkStart w:id="60" w:name="_Toc201961415"/>
      <w:r>
        <w:rPr>
          <w:rFonts w:cs="Times New Roman"/>
          <w:szCs w:val="24"/>
        </w:rPr>
        <w:lastRenderedPageBreak/>
        <w:t>BAB V</w:t>
      </w:r>
      <w:r>
        <w:rPr>
          <w:rFonts w:cs="Times New Roman"/>
          <w:szCs w:val="24"/>
        </w:rPr>
        <w:br/>
      </w:r>
      <w:r w:rsidRPr="005E09F8">
        <w:rPr>
          <w:rFonts w:cs="Times New Roman"/>
          <w:szCs w:val="24"/>
        </w:rPr>
        <w:t>PENGUJIAN SISTEM</w:t>
      </w:r>
      <w:bookmarkEnd w:id="60"/>
    </w:p>
    <w:p w14:paraId="3FBD0B30" w14:textId="77777777" w:rsidR="008D6421" w:rsidRPr="008D6421" w:rsidRDefault="008D6421" w:rsidP="008D6421"/>
    <w:p w14:paraId="52630841" w14:textId="77777777" w:rsidR="008D6421" w:rsidRDefault="003B0AEA" w:rsidP="008D6421">
      <w:pPr>
        <w:spacing w:after="0"/>
        <w:rPr>
          <w:rStyle w:val="Heading2Char"/>
        </w:rPr>
      </w:pPr>
      <w:bookmarkStart w:id="61" w:name="_Toc201961416"/>
      <w:r w:rsidRPr="008D6421">
        <w:rPr>
          <w:rStyle w:val="Heading2Char"/>
        </w:rPr>
        <w:t xml:space="preserve">5.1 Metode </w:t>
      </w:r>
      <w:proofErr w:type="spellStart"/>
      <w:r w:rsidRPr="008D6421">
        <w:rPr>
          <w:rStyle w:val="Heading2Char"/>
        </w:rPr>
        <w:t>Pengujian</w:t>
      </w:r>
      <w:proofErr w:type="spellEnd"/>
      <w:r w:rsidRPr="008D6421">
        <w:rPr>
          <w:rStyle w:val="Heading2Char"/>
        </w:rPr>
        <w:t xml:space="preserve"> (Blackbox)</w:t>
      </w:r>
      <w:bookmarkEnd w:id="61"/>
    </w:p>
    <w:p w14:paraId="5089D155" w14:textId="77777777" w:rsidR="003B55C8" w:rsidRDefault="003B55C8" w:rsidP="003B55C8">
      <w:pPr>
        <w:spacing w:after="0"/>
        <w:ind w:firstLine="567"/>
        <w:jc w:val="both"/>
        <w:rPr>
          <w:rFonts w:cs="Times New Roman"/>
          <w:szCs w:val="24"/>
        </w:rPr>
      </w:pPr>
      <w:proofErr w:type="spellStart"/>
      <w:r w:rsidRPr="003B55C8">
        <w:rPr>
          <w:rFonts w:cs="Times New Roman"/>
          <w:szCs w:val="24"/>
        </w:rPr>
        <w:t>Pengujian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blackbox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dilakukan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dengan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cara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memberikan</w:t>
      </w:r>
      <w:proofErr w:type="spellEnd"/>
      <w:r w:rsidRPr="003B55C8">
        <w:rPr>
          <w:rFonts w:cs="Times New Roman"/>
          <w:szCs w:val="24"/>
        </w:rPr>
        <w:t xml:space="preserve"> input </w:t>
      </w:r>
      <w:proofErr w:type="spellStart"/>
      <w:r w:rsidRPr="003B55C8">
        <w:rPr>
          <w:rFonts w:cs="Times New Roman"/>
          <w:szCs w:val="24"/>
        </w:rPr>
        <w:t>tertentu</w:t>
      </w:r>
      <w:proofErr w:type="spellEnd"/>
      <w:r w:rsidRPr="003B55C8">
        <w:rPr>
          <w:rFonts w:cs="Times New Roman"/>
          <w:szCs w:val="24"/>
        </w:rPr>
        <w:t xml:space="preserve"> pada </w:t>
      </w:r>
      <w:proofErr w:type="spellStart"/>
      <w:r w:rsidRPr="003B55C8">
        <w:rPr>
          <w:rFonts w:cs="Times New Roman"/>
          <w:szCs w:val="24"/>
        </w:rPr>
        <w:t>fitur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aplikasi</w:t>
      </w:r>
      <w:proofErr w:type="spellEnd"/>
      <w:r w:rsidRPr="003B55C8">
        <w:rPr>
          <w:rFonts w:cs="Times New Roman"/>
          <w:szCs w:val="24"/>
        </w:rPr>
        <w:t xml:space="preserve"> dan </w:t>
      </w:r>
      <w:proofErr w:type="spellStart"/>
      <w:r w:rsidRPr="003B55C8">
        <w:rPr>
          <w:rFonts w:cs="Times New Roman"/>
          <w:szCs w:val="24"/>
        </w:rPr>
        <w:t>mengamati</w:t>
      </w:r>
      <w:proofErr w:type="spellEnd"/>
      <w:r w:rsidRPr="003B55C8">
        <w:rPr>
          <w:rFonts w:cs="Times New Roman"/>
          <w:szCs w:val="24"/>
        </w:rPr>
        <w:t xml:space="preserve"> output yang </w:t>
      </w:r>
      <w:proofErr w:type="spellStart"/>
      <w:r w:rsidRPr="003B55C8">
        <w:rPr>
          <w:rFonts w:cs="Times New Roman"/>
          <w:szCs w:val="24"/>
        </w:rPr>
        <w:t>dihasilkan</w:t>
      </w:r>
      <w:proofErr w:type="spellEnd"/>
      <w:r w:rsidRPr="003B55C8">
        <w:rPr>
          <w:rFonts w:cs="Times New Roman"/>
          <w:szCs w:val="24"/>
        </w:rPr>
        <w:t xml:space="preserve">. Hasil output </w:t>
      </w:r>
      <w:proofErr w:type="spellStart"/>
      <w:r w:rsidRPr="003B55C8">
        <w:rPr>
          <w:rFonts w:cs="Times New Roman"/>
          <w:szCs w:val="24"/>
        </w:rPr>
        <w:t>akan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dibandingkan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dengan</w:t>
      </w:r>
      <w:proofErr w:type="spellEnd"/>
      <w:r w:rsidRPr="003B55C8">
        <w:rPr>
          <w:rFonts w:cs="Times New Roman"/>
          <w:szCs w:val="24"/>
        </w:rPr>
        <w:t xml:space="preserve"> output yang </w:t>
      </w:r>
      <w:proofErr w:type="spellStart"/>
      <w:r w:rsidRPr="003B55C8">
        <w:rPr>
          <w:rFonts w:cs="Times New Roman"/>
          <w:szCs w:val="24"/>
        </w:rPr>
        <w:t>diharapkan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untuk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mengetahui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apakah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fitur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berjalan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dengan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benar</w:t>
      </w:r>
      <w:proofErr w:type="spellEnd"/>
      <w:r w:rsidRPr="003B55C8">
        <w:rPr>
          <w:rFonts w:cs="Times New Roman"/>
          <w:szCs w:val="24"/>
        </w:rPr>
        <w:t xml:space="preserve">. </w:t>
      </w:r>
      <w:proofErr w:type="spellStart"/>
      <w:r w:rsidRPr="003B55C8">
        <w:rPr>
          <w:rFonts w:cs="Times New Roman"/>
          <w:szCs w:val="24"/>
        </w:rPr>
        <w:t>Pengujian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ini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tidak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melibatkan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pemeriksaan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terhadap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kode</w:t>
      </w:r>
      <w:proofErr w:type="spellEnd"/>
      <w:r w:rsidRPr="003B55C8">
        <w:rPr>
          <w:rFonts w:cs="Times New Roman"/>
          <w:szCs w:val="24"/>
        </w:rPr>
        <w:t xml:space="preserve"> program, </w:t>
      </w:r>
      <w:proofErr w:type="spellStart"/>
      <w:r w:rsidRPr="003B55C8">
        <w:rPr>
          <w:rFonts w:cs="Times New Roman"/>
          <w:szCs w:val="24"/>
        </w:rPr>
        <w:t>melainkan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hanya</w:t>
      </w:r>
      <w:proofErr w:type="spellEnd"/>
      <w:r w:rsidRPr="003B55C8">
        <w:rPr>
          <w:rFonts w:cs="Times New Roman"/>
          <w:szCs w:val="24"/>
        </w:rPr>
        <w:t xml:space="preserve"> pada</w:t>
      </w:r>
      <w:r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aspek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fungsionalitas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sistem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dari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sisi</w:t>
      </w:r>
      <w:proofErr w:type="spellEnd"/>
      <w:r w:rsidRPr="003B55C8">
        <w:rPr>
          <w:rFonts w:cs="Times New Roman"/>
          <w:szCs w:val="24"/>
        </w:rPr>
        <w:t xml:space="preserve"> </w:t>
      </w:r>
      <w:proofErr w:type="spellStart"/>
      <w:r w:rsidRPr="003B55C8">
        <w:rPr>
          <w:rFonts w:cs="Times New Roman"/>
          <w:szCs w:val="24"/>
        </w:rPr>
        <w:t>pengguna</w:t>
      </w:r>
      <w:proofErr w:type="spellEnd"/>
      <w:r w:rsidRPr="003B55C8">
        <w:rPr>
          <w:rFonts w:cs="Times New Roman"/>
          <w:szCs w:val="24"/>
        </w:rPr>
        <w:t>.</w:t>
      </w:r>
    </w:p>
    <w:p w14:paraId="41E5642D" w14:textId="5230940D" w:rsidR="008D6421" w:rsidRDefault="003B0AEA" w:rsidP="003B55C8">
      <w:pPr>
        <w:spacing w:after="0"/>
        <w:ind w:firstLine="567"/>
        <w:jc w:val="both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62" w:name="_Toc201961417"/>
      <w:r w:rsidRPr="008D6421">
        <w:rPr>
          <w:rStyle w:val="Heading2Char"/>
        </w:rPr>
        <w:t xml:space="preserve">5.2 Tabel Hasil </w:t>
      </w:r>
      <w:proofErr w:type="spellStart"/>
      <w:r w:rsidRPr="008D6421">
        <w:rPr>
          <w:rStyle w:val="Heading2Char"/>
        </w:rPr>
        <w:t>Pengujian</w:t>
      </w:r>
      <w:proofErr w:type="spellEnd"/>
      <w:r w:rsidRPr="008D6421">
        <w:rPr>
          <w:rStyle w:val="Heading2Char"/>
        </w:rPr>
        <w:t xml:space="preserve"> Fitur</w:t>
      </w:r>
      <w:bookmarkEnd w:id="62"/>
    </w:p>
    <w:p w14:paraId="584EC989" w14:textId="77777777" w:rsidR="003B55C8" w:rsidRDefault="003B55C8" w:rsidP="003B55C8">
      <w:pPr>
        <w:spacing w:after="0"/>
        <w:ind w:firstLine="567"/>
        <w:jc w:val="both"/>
        <w:rPr>
          <w:rStyle w:val="Heading2Ch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1179"/>
        <w:gridCol w:w="2118"/>
        <w:gridCol w:w="1952"/>
        <w:gridCol w:w="1986"/>
        <w:gridCol w:w="702"/>
      </w:tblGrid>
      <w:tr w:rsidR="003B55C8" w:rsidRPr="003B55C8" w14:paraId="13D3670E" w14:textId="77777777" w:rsidTr="003B55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15825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FCF44DA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Nama Fitur</w:t>
            </w:r>
          </w:p>
        </w:tc>
        <w:tc>
          <w:tcPr>
            <w:tcW w:w="0" w:type="auto"/>
            <w:vAlign w:val="center"/>
            <w:hideMark/>
          </w:tcPr>
          <w:p w14:paraId="7D914EFC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Skenario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Pengujian</w:t>
            </w:r>
          </w:p>
        </w:tc>
        <w:tc>
          <w:tcPr>
            <w:tcW w:w="0" w:type="auto"/>
            <w:vAlign w:val="center"/>
            <w:hideMark/>
          </w:tcPr>
          <w:p w14:paraId="4A901A0C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5442BFB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Output yang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Diharapkan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80C0E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Hasil</w:t>
            </w:r>
          </w:p>
        </w:tc>
      </w:tr>
      <w:tr w:rsidR="003B55C8" w:rsidRPr="003B55C8" w14:paraId="7FED0B3D" w14:textId="77777777" w:rsidTr="003B5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54234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698E9F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0C91396A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Login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dengan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username dan password valid</w:t>
            </w:r>
          </w:p>
        </w:tc>
        <w:tc>
          <w:tcPr>
            <w:tcW w:w="0" w:type="auto"/>
            <w:vAlign w:val="center"/>
            <w:hideMark/>
          </w:tcPr>
          <w:p w14:paraId="7F56405D" w14:textId="77777777" w:rsid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Username: admin</w:t>
            </w:r>
          </w:p>
          <w:p w14:paraId="3A544E35" w14:textId="02B89C71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Password: 123456</w:t>
            </w:r>
          </w:p>
        </w:tc>
        <w:tc>
          <w:tcPr>
            <w:tcW w:w="0" w:type="auto"/>
            <w:vAlign w:val="center"/>
            <w:hideMark/>
          </w:tcPr>
          <w:p w14:paraId="4F4911A8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Pengguna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diarahkan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ke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halaman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beranda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74208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Sesuai</w:t>
            </w:r>
            <w:proofErr w:type="spellEnd"/>
          </w:p>
        </w:tc>
      </w:tr>
      <w:tr w:rsidR="003B55C8" w:rsidRPr="003B55C8" w14:paraId="1C6FB95A" w14:textId="77777777" w:rsidTr="003B5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174D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EBAD6D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4C69213D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Login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dengan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data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tidak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782CF78D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Username: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adminPassword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>: salah</w:t>
            </w:r>
          </w:p>
        </w:tc>
        <w:tc>
          <w:tcPr>
            <w:tcW w:w="0" w:type="auto"/>
            <w:vAlign w:val="center"/>
            <w:hideMark/>
          </w:tcPr>
          <w:p w14:paraId="7021C69E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Muncul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notifikasi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"Login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gagal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5ACD98E7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Sesuai</w:t>
            </w:r>
            <w:proofErr w:type="spellEnd"/>
          </w:p>
        </w:tc>
      </w:tr>
      <w:tr w:rsidR="003B55C8" w:rsidRPr="003B55C8" w14:paraId="212CEC7B" w14:textId="77777777" w:rsidTr="003B5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66699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3AB833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Pengajuan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Surat</w:t>
            </w:r>
          </w:p>
        </w:tc>
        <w:tc>
          <w:tcPr>
            <w:tcW w:w="0" w:type="auto"/>
            <w:vAlign w:val="center"/>
            <w:hideMark/>
          </w:tcPr>
          <w:p w14:paraId="40B95458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Pengajuan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baru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dengan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semua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data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terisi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lengkap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58950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Jenis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,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tanggal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,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isi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197A2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Data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berhasil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dikirim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dan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masuk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ke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daftar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pengajuan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2E5F7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Sesuai</w:t>
            </w:r>
            <w:proofErr w:type="spellEnd"/>
          </w:p>
        </w:tc>
      </w:tr>
      <w:tr w:rsidR="003B55C8" w:rsidRPr="003B55C8" w14:paraId="3C451585" w14:textId="77777777" w:rsidTr="003B5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8E38E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BE9341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Pengajuan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Surat</w:t>
            </w:r>
          </w:p>
        </w:tc>
        <w:tc>
          <w:tcPr>
            <w:tcW w:w="0" w:type="auto"/>
            <w:vAlign w:val="center"/>
            <w:hideMark/>
          </w:tcPr>
          <w:p w14:paraId="2D240832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Pengajuan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dengan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data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kosong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B2900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640BFBC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Muncul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notifikasi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kesalahan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(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validasi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form)</w:t>
            </w:r>
          </w:p>
        </w:tc>
        <w:tc>
          <w:tcPr>
            <w:tcW w:w="0" w:type="auto"/>
            <w:vAlign w:val="center"/>
            <w:hideMark/>
          </w:tcPr>
          <w:p w14:paraId="2D088E3A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Sesuai</w:t>
            </w:r>
            <w:proofErr w:type="spellEnd"/>
          </w:p>
        </w:tc>
      </w:tr>
      <w:tr w:rsidR="003B55C8" w:rsidRPr="003B55C8" w14:paraId="54F51B48" w14:textId="77777777" w:rsidTr="003B5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76FF9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6F896F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Riwayat Surat</w:t>
            </w:r>
          </w:p>
        </w:tc>
        <w:tc>
          <w:tcPr>
            <w:tcW w:w="0" w:type="auto"/>
            <w:vAlign w:val="center"/>
            <w:hideMark/>
          </w:tcPr>
          <w:p w14:paraId="1BF84955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Menampilkan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riwayat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yang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pernah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diajukan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20BD6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82CCEEE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Daftar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yang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pernah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diajukan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muncul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di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layar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B7785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Sesuai</w:t>
            </w:r>
            <w:proofErr w:type="spellEnd"/>
          </w:p>
        </w:tc>
      </w:tr>
      <w:tr w:rsidR="003B55C8" w:rsidRPr="003B55C8" w14:paraId="53BA48ED" w14:textId="77777777" w:rsidTr="003B5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7D8F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4F1C013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Status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Pengajuan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26CAD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Mengecek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status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dari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yang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diajukan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FDF2C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05168E9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Status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ditampilkan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dengan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benar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(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menunggu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,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disetujui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3288E3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Sesuai</w:t>
            </w:r>
            <w:proofErr w:type="spellEnd"/>
          </w:p>
        </w:tc>
      </w:tr>
      <w:tr w:rsidR="003B55C8" w:rsidRPr="003B55C8" w14:paraId="1C0EA81E" w14:textId="77777777" w:rsidTr="003B5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C8B7C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6CFD04B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Template Surat</w:t>
            </w:r>
          </w:p>
        </w:tc>
        <w:tc>
          <w:tcPr>
            <w:tcW w:w="0" w:type="auto"/>
            <w:vAlign w:val="center"/>
            <w:hideMark/>
          </w:tcPr>
          <w:p w14:paraId="0D768239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Menampilkan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daftar template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E884C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96F78F1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Semua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template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surat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muncul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lengkap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dan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dapat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dipilih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F8B45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Sesuai</w:t>
            </w:r>
            <w:proofErr w:type="spellEnd"/>
          </w:p>
        </w:tc>
      </w:tr>
      <w:tr w:rsidR="003B55C8" w:rsidRPr="003B55C8" w14:paraId="53B2AAAC" w14:textId="77777777" w:rsidTr="003B5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43666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EB7ED67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14:paraId="611B561E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Menekan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tombol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logout</w:t>
            </w:r>
          </w:p>
        </w:tc>
        <w:tc>
          <w:tcPr>
            <w:tcW w:w="0" w:type="auto"/>
            <w:vAlign w:val="center"/>
            <w:hideMark/>
          </w:tcPr>
          <w:p w14:paraId="70C3A499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r w:rsidRPr="003B55C8">
              <w:rPr>
                <w:rFonts w:eastAsiaTheme="majorEastAsia" w:cstheme="majorBidi"/>
                <w:szCs w:val="26"/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C8E6A69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Pengguna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keluar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dan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diarahkan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ke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</w:t>
            </w: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halaman</w:t>
            </w:r>
            <w:proofErr w:type="spellEnd"/>
            <w:r w:rsidRPr="003B55C8">
              <w:rPr>
                <w:rFonts w:eastAsiaTheme="majorEastAsia" w:cstheme="majorBidi"/>
                <w:szCs w:val="26"/>
                <w:lang w:val="en-ID"/>
              </w:rPr>
              <w:t xml:space="preserve"> login</w:t>
            </w:r>
          </w:p>
        </w:tc>
        <w:tc>
          <w:tcPr>
            <w:tcW w:w="0" w:type="auto"/>
            <w:vAlign w:val="center"/>
            <w:hideMark/>
          </w:tcPr>
          <w:p w14:paraId="1E94F61E" w14:textId="77777777" w:rsidR="003B55C8" w:rsidRPr="003B55C8" w:rsidRDefault="003B55C8" w:rsidP="003B55C8">
            <w:pPr>
              <w:spacing w:after="0"/>
              <w:rPr>
                <w:rFonts w:eastAsiaTheme="majorEastAsia" w:cstheme="majorBidi"/>
                <w:szCs w:val="26"/>
                <w:lang w:val="en-ID"/>
              </w:rPr>
            </w:pPr>
            <w:proofErr w:type="spellStart"/>
            <w:r w:rsidRPr="003B55C8">
              <w:rPr>
                <w:rFonts w:eastAsiaTheme="majorEastAsia" w:cstheme="majorBidi"/>
                <w:szCs w:val="26"/>
                <w:lang w:val="en-ID"/>
              </w:rPr>
              <w:t>Sesuai</w:t>
            </w:r>
            <w:proofErr w:type="spellEnd"/>
          </w:p>
        </w:tc>
      </w:tr>
    </w:tbl>
    <w:p w14:paraId="1840EFDC" w14:textId="5CBDCB7B" w:rsidR="008D6421" w:rsidRDefault="008D6421" w:rsidP="008D6421">
      <w:pPr>
        <w:rPr>
          <w:rFonts w:eastAsiaTheme="majorEastAsia"/>
        </w:rPr>
      </w:pPr>
    </w:p>
    <w:p w14:paraId="0E3E98C7" w14:textId="77777777" w:rsidR="00AE6B4A" w:rsidRDefault="008D6421">
      <w:pPr>
        <w:pStyle w:val="Heading1"/>
        <w:rPr>
          <w:rFonts w:cs="Times New Roman"/>
          <w:szCs w:val="24"/>
        </w:rPr>
      </w:pPr>
      <w:bookmarkStart w:id="63" w:name="_Toc201961418"/>
      <w:r>
        <w:rPr>
          <w:rFonts w:cs="Times New Roman"/>
          <w:szCs w:val="24"/>
        </w:rPr>
        <w:lastRenderedPageBreak/>
        <w:t>BAB VI</w:t>
      </w:r>
      <w:r>
        <w:rPr>
          <w:rFonts w:cs="Times New Roman"/>
          <w:szCs w:val="24"/>
        </w:rPr>
        <w:br/>
      </w:r>
      <w:r w:rsidRPr="005E09F8">
        <w:rPr>
          <w:rFonts w:cs="Times New Roman"/>
          <w:szCs w:val="24"/>
        </w:rPr>
        <w:t>PENERAPAN DAN UJI COBA</w:t>
      </w:r>
      <w:bookmarkEnd w:id="63"/>
    </w:p>
    <w:p w14:paraId="1277B335" w14:textId="77777777" w:rsidR="008D6421" w:rsidRPr="008D6421" w:rsidRDefault="008D6421" w:rsidP="008D6421"/>
    <w:p w14:paraId="1522B27A" w14:textId="77777777" w:rsidR="008D6421" w:rsidRDefault="003B0AEA" w:rsidP="008D6421">
      <w:pPr>
        <w:spacing w:after="0"/>
        <w:rPr>
          <w:rStyle w:val="Heading2Char"/>
        </w:rPr>
      </w:pPr>
      <w:bookmarkStart w:id="64" w:name="_Toc201961419"/>
      <w:r w:rsidRPr="008D6421">
        <w:rPr>
          <w:rStyle w:val="Heading2Char"/>
        </w:rPr>
        <w:t xml:space="preserve">6.1 Uji Coba </w:t>
      </w:r>
      <w:proofErr w:type="spellStart"/>
      <w:r w:rsidRPr="008D6421">
        <w:rPr>
          <w:rStyle w:val="Heading2Char"/>
        </w:rPr>
        <w:t>ke</w:t>
      </w:r>
      <w:proofErr w:type="spellEnd"/>
      <w:r w:rsidRPr="008D6421">
        <w:rPr>
          <w:rStyle w:val="Heading2Char"/>
        </w:rPr>
        <w:t xml:space="preserve"> </w:t>
      </w:r>
      <w:proofErr w:type="spellStart"/>
      <w:r w:rsidRPr="008D6421">
        <w:rPr>
          <w:rStyle w:val="Heading2Char"/>
        </w:rPr>
        <w:t>Pengguna</w:t>
      </w:r>
      <w:proofErr w:type="spellEnd"/>
      <w:r w:rsidRPr="008D6421">
        <w:rPr>
          <w:rStyle w:val="Heading2Char"/>
        </w:rPr>
        <w:t xml:space="preserve"> / Stakeholder</w:t>
      </w:r>
      <w:bookmarkEnd w:id="64"/>
    </w:p>
    <w:p w14:paraId="1C6516AA" w14:textId="77777777" w:rsidR="00164BE5" w:rsidRDefault="00164BE5" w:rsidP="00164BE5">
      <w:pPr>
        <w:spacing w:before="240" w:after="240"/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Uji </w:t>
      </w:r>
      <w:proofErr w:type="spellStart"/>
      <w:r>
        <w:rPr>
          <w:rFonts w:eastAsia="Times New Roman" w:cs="Times New Roman"/>
          <w:szCs w:val="24"/>
        </w:rPr>
        <w:t>coba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akses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kepada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sejumlah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pengguna</w:t>
      </w:r>
      <w:proofErr w:type="spellEnd"/>
      <w:r>
        <w:rPr>
          <w:rFonts w:eastAsia="Times New Roman" w:cs="Times New Roman"/>
          <w:szCs w:val="24"/>
        </w:rPr>
        <w:t xml:space="preserve"> internal, </w:t>
      </w:r>
      <w:proofErr w:type="spellStart"/>
      <w:r>
        <w:rPr>
          <w:rFonts w:eastAsia="Times New Roman" w:cs="Times New Roman"/>
          <w:szCs w:val="24"/>
        </w:rPr>
        <w:t>yaitu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anggota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tim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beberapa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lain yang </w:t>
      </w:r>
      <w:proofErr w:type="spellStart"/>
      <w:r>
        <w:rPr>
          <w:rFonts w:eastAsia="Times New Roman" w:cs="Times New Roman"/>
          <w:szCs w:val="24"/>
        </w:rPr>
        <w:t>disimulasikan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karyawan</w:t>
      </w:r>
      <w:proofErr w:type="spellEnd"/>
      <w:r>
        <w:rPr>
          <w:rFonts w:eastAsia="Times New Roman" w:cs="Times New Roman"/>
          <w:szCs w:val="24"/>
        </w:rPr>
        <w:t xml:space="preserve"> dan admin. Metode uji </w:t>
      </w:r>
      <w:proofErr w:type="spellStart"/>
      <w:r>
        <w:rPr>
          <w:rFonts w:eastAsia="Times New Roman" w:cs="Times New Roman"/>
          <w:szCs w:val="24"/>
        </w:rPr>
        <w:t>coba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langsung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melalui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demonstrasi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szCs w:val="24"/>
        </w:rPr>
        <w:t xml:space="preserve"> mobile dan web, </w:t>
      </w:r>
      <w:proofErr w:type="spellStart"/>
      <w:r>
        <w:rPr>
          <w:rFonts w:eastAsia="Times New Roman" w:cs="Times New Roman"/>
          <w:szCs w:val="24"/>
        </w:rPr>
        <w:t>disertai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pengisian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survei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evaluasi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sederhana</w:t>
      </w:r>
      <w:proofErr w:type="spellEnd"/>
      <w:r>
        <w:rPr>
          <w:rFonts w:eastAsia="Times New Roman" w:cs="Times New Roman"/>
          <w:szCs w:val="24"/>
        </w:rPr>
        <w:t>.</w:t>
      </w:r>
    </w:p>
    <w:p w14:paraId="47E0AF97" w14:textId="77777777" w:rsidR="00164BE5" w:rsidRDefault="00164BE5" w:rsidP="00164BE5">
      <w:pPr>
        <w:spacing w:before="240" w:after="240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Skenario</w:t>
      </w:r>
      <w:proofErr w:type="spellEnd"/>
      <w:r>
        <w:rPr>
          <w:rFonts w:eastAsia="Times New Roman" w:cs="Times New Roman"/>
          <w:szCs w:val="24"/>
        </w:rPr>
        <w:t xml:space="preserve"> uji </w:t>
      </w:r>
      <w:proofErr w:type="spellStart"/>
      <w:r>
        <w:rPr>
          <w:rFonts w:eastAsia="Times New Roman" w:cs="Times New Roman"/>
          <w:szCs w:val="24"/>
        </w:rPr>
        <w:t>meliputi</w:t>
      </w:r>
      <w:proofErr w:type="spellEnd"/>
      <w:r>
        <w:rPr>
          <w:rFonts w:eastAsia="Times New Roman" w:cs="Times New Roman"/>
          <w:szCs w:val="24"/>
        </w:rPr>
        <w:t>:</w:t>
      </w:r>
    </w:p>
    <w:p w14:paraId="11BD1F9B" w14:textId="03CE7966" w:rsidR="00164BE5" w:rsidRDefault="00164BE5">
      <w:pPr>
        <w:numPr>
          <w:ilvl w:val="0"/>
          <w:numId w:val="80"/>
        </w:numPr>
        <w:spacing w:before="240"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Login </w:t>
      </w:r>
      <w:proofErr w:type="spellStart"/>
      <w:r>
        <w:rPr>
          <w:rFonts w:eastAsia="Times New Roman" w:cs="Times New Roman"/>
          <w:szCs w:val="24"/>
        </w:rPr>
        <w:t>ke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</w:p>
    <w:p w14:paraId="1F72386E" w14:textId="2313FA86" w:rsidR="00164BE5" w:rsidRDefault="00164BE5">
      <w:pPr>
        <w:numPr>
          <w:ilvl w:val="0"/>
          <w:numId w:val="80"/>
        </w:numPr>
        <w:spacing w:after="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Mengajukan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</w:p>
    <w:p w14:paraId="7BEB937F" w14:textId="507EB08F" w:rsidR="00164BE5" w:rsidRDefault="00164BE5">
      <w:pPr>
        <w:numPr>
          <w:ilvl w:val="0"/>
          <w:numId w:val="80"/>
        </w:numPr>
        <w:spacing w:after="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Menyetujui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admin</w:t>
      </w:r>
    </w:p>
    <w:p w14:paraId="34150ADA" w14:textId="5E167DC8" w:rsidR="00164BE5" w:rsidRPr="00164BE5" w:rsidRDefault="00164BE5">
      <w:pPr>
        <w:numPr>
          <w:ilvl w:val="0"/>
          <w:numId w:val="80"/>
        </w:numPr>
        <w:spacing w:after="240" w:line="36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Melihat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riwayat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pengajuan</w:t>
      </w:r>
      <w:proofErr w:type="spellEnd"/>
    </w:p>
    <w:p w14:paraId="131CABDC" w14:textId="4C31F872" w:rsidR="00AC07DC" w:rsidRDefault="003B0AEA" w:rsidP="008D6421">
      <w:pPr>
        <w:spacing w:after="0"/>
        <w:rPr>
          <w:rStyle w:val="Heading2Char"/>
        </w:rPr>
      </w:pPr>
      <w:r w:rsidRPr="005E09F8">
        <w:rPr>
          <w:rFonts w:cs="Times New Roman"/>
          <w:szCs w:val="24"/>
        </w:rPr>
        <w:br/>
      </w:r>
      <w:bookmarkStart w:id="65" w:name="_Toc201961420"/>
      <w:r w:rsidRPr="008D6421">
        <w:rPr>
          <w:rStyle w:val="Heading2Char"/>
        </w:rPr>
        <w:t xml:space="preserve">6.2 </w:t>
      </w:r>
      <w:proofErr w:type="spellStart"/>
      <w:r w:rsidRPr="008D6421">
        <w:rPr>
          <w:rStyle w:val="Heading2Char"/>
        </w:rPr>
        <w:t>Dokumentasi</w:t>
      </w:r>
      <w:proofErr w:type="spellEnd"/>
      <w:r w:rsidRPr="008D6421">
        <w:rPr>
          <w:rStyle w:val="Heading2Char"/>
        </w:rPr>
        <w:t xml:space="preserve"> </w:t>
      </w:r>
      <w:proofErr w:type="spellStart"/>
      <w:r w:rsidRPr="008D6421">
        <w:rPr>
          <w:rStyle w:val="Heading2Char"/>
        </w:rPr>
        <w:t>Instalasi</w:t>
      </w:r>
      <w:proofErr w:type="spellEnd"/>
      <w:r w:rsidRPr="008D6421">
        <w:rPr>
          <w:rStyle w:val="Heading2Char"/>
        </w:rPr>
        <w:t xml:space="preserve"> / Manual </w:t>
      </w:r>
      <w:proofErr w:type="spellStart"/>
      <w:r w:rsidRPr="008D6421">
        <w:rPr>
          <w:rStyle w:val="Heading2Char"/>
        </w:rPr>
        <w:t>Pengguna</w:t>
      </w:r>
      <w:bookmarkEnd w:id="65"/>
      <w:proofErr w:type="spellEnd"/>
    </w:p>
    <w:p w14:paraId="26343B26" w14:textId="77777777" w:rsidR="00FA72D0" w:rsidRPr="00FA72D0" w:rsidRDefault="00FA72D0">
      <w:pPr>
        <w:pStyle w:val="ListParagraph"/>
        <w:numPr>
          <w:ilvl w:val="0"/>
          <w:numId w:val="16"/>
        </w:numPr>
        <w:spacing w:before="240" w:after="40"/>
        <w:rPr>
          <w:rFonts w:eastAsia="Times New Roman" w:cs="Times New Roman"/>
          <w:szCs w:val="24"/>
        </w:rPr>
      </w:pPr>
      <w:r w:rsidRPr="00FA72D0">
        <w:rPr>
          <w:rFonts w:eastAsia="Times New Roman" w:cs="Times New Roman"/>
          <w:szCs w:val="24"/>
        </w:rPr>
        <w:t xml:space="preserve">Langkah </w:t>
      </w:r>
      <w:proofErr w:type="spellStart"/>
      <w:r w:rsidRPr="00FA72D0">
        <w:rPr>
          <w:rFonts w:eastAsia="Times New Roman" w:cs="Times New Roman"/>
          <w:szCs w:val="24"/>
        </w:rPr>
        <w:t>Instalasi</w:t>
      </w:r>
      <w:proofErr w:type="spellEnd"/>
      <w:r w:rsidRPr="00FA72D0">
        <w:rPr>
          <w:rFonts w:eastAsia="Times New Roman" w:cs="Times New Roman"/>
          <w:szCs w:val="24"/>
        </w:rPr>
        <w:t xml:space="preserve"> Backend:</w:t>
      </w:r>
    </w:p>
    <w:p w14:paraId="3CCDD5B4" w14:textId="77777777" w:rsidR="00FA72D0" w:rsidRPr="00FA72D0" w:rsidRDefault="00FA72D0">
      <w:pPr>
        <w:numPr>
          <w:ilvl w:val="0"/>
          <w:numId w:val="44"/>
        </w:numPr>
        <w:spacing w:before="240" w:after="0" w:line="259" w:lineRule="auto"/>
        <w:ind w:firstLine="414"/>
        <w:rPr>
          <w:rFonts w:eastAsia="Times New Roman" w:cs="Times New Roman"/>
          <w:szCs w:val="24"/>
        </w:rPr>
      </w:pPr>
      <w:proofErr w:type="spellStart"/>
      <w:r w:rsidRPr="00FA72D0">
        <w:rPr>
          <w:rFonts w:eastAsia="Times New Roman" w:cs="Times New Roman"/>
          <w:szCs w:val="24"/>
        </w:rPr>
        <w:t>Pastikan</w:t>
      </w:r>
      <w:proofErr w:type="spellEnd"/>
      <w:r w:rsidRPr="00FA72D0">
        <w:rPr>
          <w:rFonts w:eastAsia="Times New Roman" w:cs="Times New Roman"/>
          <w:szCs w:val="24"/>
        </w:rPr>
        <w:t xml:space="preserve"> XAMPP/</w:t>
      </w:r>
      <w:proofErr w:type="spellStart"/>
      <w:r w:rsidRPr="00FA72D0">
        <w:rPr>
          <w:rFonts w:eastAsia="Times New Roman" w:cs="Times New Roman"/>
          <w:szCs w:val="24"/>
        </w:rPr>
        <w:t>Laragon</w:t>
      </w:r>
      <w:proofErr w:type="spellEnd"/>
      <w:r w:rsidRPr="00FA72D0">
        <w:rPr>
          <w:rFonts w:eastAsia="Times New Roman" w:cs="Times New Roman"/>
          <w:szCs w:val="24"/>
        </w:rPr>
        <w:t xml:space="preserve"> dan Composer </w:t>
      </w:r>
      <w:proofErr w:type="spellStart"/>
      <w:r w:rsidRPr="00FA72D0">
        <w:rPr>
          <w:rFonts w:eastAsia="Times New Roman" w:cs="Times New Roman"/>
          <w:szCs w:val="24"/>
        </w:rPr>
        <w:t>telah</w:t>
      </w:r>
      <w:proofErr w:type="spellEnd"/>
      <w:r w:rsidRPr="00FA72D0">
        <w:rPr>
          <w:rFonts w:eastAsia="Times New Roman" w:cs="Times New Roman"/>
          <w:szCs w:val="24"/>
        </w:rPr>
        <w:t xml:space="preserve"> </w:t>
      </w:r>
      <w:proofErr w:type="spellStart"/>
      <w:r w:rsidRPr="00FA72D0">
        <w:rPr>
          <w:rFonts w:eastAsia="Times New Roman" w:cs="Times New Roman"/>
          <w:szCs w:val="24"/>
        </w:rPr>
        <w:t>terpasang</w:t>
      </w:r>
      <w:proofErr w:type="spellEnd"/>
      <w:r w:rsidRPr="00FA72D0">
        <w:rPr>
          <w:rFonts w:eastAsia="Times New Roman" w:cs="Times New Roman"/>
          <w:szCs w:val="24"/>
        </w:rPr>
        <w:t>.</w:t>
      </w:r>
    </w:p>
    <w:p w14:paraId="3F8C3D5F" w14:textId="77777777" w:rsidR="00FA72D0" w:rsidRPr="00FA72D0" w:rsidRDefault="00FA72D0">
      <w:pPr>
        <w:numPr>
          <w:ilvl w:val="0"/>
          <w:numId w:val="44"/>
        </w:numPr>
        <w:spacing w:after="0" w:line="259" w:lineRule="auto"/>
        <w:ind w:firstLine="414"/>
        <w:rPr>
          <w:rFonts w:eastAsia="Times New Roman" w:cs="Times New Roman"/>
          <w:szCs w:val="24"/>
        </w:rPr>
      </w:pPr>
      <w:r w:rsidRPr="00FA72D0">
        <w:rPr>
          <w:rFonts w:eastAsia="Times New Roman" w:cs="Times New Roman"/>
          <w:szCs w:val="24"/>
        </w:rPr>
        <w:t xml:space="preserve">Clone </w:t>
      </w:r>
      <w:proofErr w:type="spellStart"/>
      <w:r w:rsidRPr="00FA72D0">
        <w:rPr>
          <w:rFonts w:eastAsia="Times New Roman" w:cs="Times New Roman"/>
          <w:szCs w:val="24"/>
        </w:rPr>
        <w:t>repositori</w:t>
      </w:r>
      <w:proofErr w:type="spellEnd"/>
      <w:r w:rsidRPr="00FA72D0">
        <w:rPr>
          <w:rFonts w:eastAsia="Times New Roman" w:cs="Times New Roman"/>
          <w:szCs w:val="24"/>
        </w:rPr>
        <w:t xml:space="preserve"> Laravel </w:t>
      </w:r>
      <w:proofErr w:type="spellStart"/>
      <w:r w:rsidRPr="00FA72D0">
        <w:rPr>
          <w:rFonts w:eastAsia="Times New Roman" w:cs="Times New Roman"/>
          <w:szCs w:val="24"/>
        </w:rPr>
        <w:t>melalui</w:t>
      </w:r>
      <w:proofErr w:type="spellEnd"/>
      <w:r w:rsidRPr="00FA72D0">
        <w:rPr>
          <w:rFonts w:eastAsia="Times New Roman" w:cs="Times New Roman"/>
          <w:szCs w:val="24"/>
        </w:rPr>
        <w:t xml:space="preserve"> GitHub.</w:t>
      </w:r>
    </w:p>
    <w:p w14:paraId="021B3D55" w14:textId="77777777" w:rsidR="00FA72D0" w:rsidRPr="00FA72D0" w:rsidRDefault="00FA72D0">
      <w:pPr>
        <w:numPr>
          <w:ilvl w:val="0"/>
          <w:numId w:val="44"/>
        </w:numPr>
        <w:spacing w:after="0" w:line="259" w:lineRule="auto"/>
        <w:ind w:firstLine="414"/>
        <w:rPr>
          <w:rFonts w:eastAsia="Times New Roman" w:cs="Times New Roman"/>
          <w:szCs w:val="24"/>
        </w:rPr>
      </w:pPr>
      <w:proofErr w:type="spellStart"/>
      <w:r w:rsidRPr="00FA72D0">
        <w:rPr>
          <w:rFonts w:eastAsia="Times New Roman" w:cs="Times New Roman"/>
          <w:szCs w:val="24"/>
        </w:rPr>
        <w:t>Jalankan</w:t>
      </w:r>
      <w:proofErr w:type="spellEnd"/>
      <w:r w:rsidRPr="00FA72D0">
        <w:rPr>
          <w:rFonts w:eastAsia="Times New Roman" w:cs="Times New Roman"/>
          <w:szCs w:val="24"/>
        </w:rPr>
        <w:t xml:space="preserve"> </w:t>
      </w:r>
      <w:proofErr w:type="spellStart"/>
      <w:r w:rsidRPr="00FA72D0">
        <w:rPr>
          <w:rFonts w:eastAsia="Times New Roman" w:cs="Times New Roman"/>
          <w:szCs w:val="24"/>
        </w:rPr>
        <w:t>perintah</w:t>
      </w:r>
      <w:proofErr w:type="spellEnd"/>
      <w:r w:rsidRPr="00FA72D0">
        <w:rPr>
          <w:rFonts w:eastAsia="Times New Roman" w:cs="Times New Roman"/>
          <w:szCs w:val="24"/>
        </w:rPr>
        <w:t xml:space="preserve"> composer install.</w:t>
      </w:r>
    </w:p>
    <w:p w14:paraId="6A0C94DB" w14:textId="77777777" w:rsidR="00FA72D0" w:rsidRPr="00FA72D0" w:rsidRDefault="00FA72D0">
      <w:pPr>
        <w:numPr>
          <w:ilvl w:val="0"/>
          <w:numId w:val="44"/>
        </w:numPr>
        <w:spacing w:after="0" w:line="259" w:lineRule="auto"/>
        <w:ind w:firstLine="414"/>
        <w:rPr>
          <w:rFonts w:eastAsia="Times New Roman" w:cs="Times New Roman"/>
          <w:szCs w:val="24"/>
        </w:rPr>
      </w:pPr>
      <w:proofErr w:type="spellStart"/>
      <w:r w:rsidRPr="00FA72D0">
        <w:rPr>
          <w:rFonts w:eastAsia="Times New Roman" w:cs="Times New Roman"/>
          <w:szCs w:val="24"/>
        </w:rPr>
        <w:t>Buat</w:t>
      </w:r>
      <w:proofErr w:type="spellEnd"/>
      <w:r w:rsidRPr="00FA72D0">
        <w:rPr>
          <w:rFonts w:eastAsia="Times New Roman" w:cs="Times New Roman"/>
          <w:szCs w:val="24"/>
        </w:rPr>
        <w:t xml:space="preserve"> file .env dan </w:t>
      </w:r>
      <w:proofErr w:type="spellStart"/>
      <w:r w:rsidRPr="00FA72D0">
        <w:rPr>
          <w:rFonts w:eastAsia="Times New Roman" w:cs="Times New Roman"/>
          <w:szCs w:val="24"/>
        </w:rPr>
        <w:t>sesuaikan</w:t>
      </w:r>
      <w:proofErr w:type="spellEnd"/>
      <w:r w:rsidRPr="00FA72D0">
        <w:rPr>
          <w:rFonts w:eastAsia="Times New Roman" w:cs="Times New Roman"/>
          <w:szCs w:val="24"/>
        </w:rPr>
        <w:t xml:space="preserve"> </w:t>
      </w:r>
      <w:proofErr w:type="spellStart"/>
      <w:r w:rsidRPr="00FA72D0">
        <w:rPr>
          <w:rFonts w:eastAsia="Times New Roman" w:cs="Times New Roman"/>
          <w:szCs w:val="24"/>
        </w:rPr>
        <w:t>konfigurasi</w:t>
      </w:r>
      <w:proofErr w:type="spellEnd"/>
      <w:r w:rsidRPr="00FA72D0">
        <w:rPr>
          <w:rFonts w:eastAsia="Times New Roman" w:cs="Times New Roman"/>
          <w:szCs w:val="24"/>
        </w:rPr>
        <w:t xml:space="preserve"> database.</w:t>
      </w:r>
    </w:p>
    <w:p w14:paraId="7FB7917D" w14:textId="77777777" w:rsidR="00FA72D0" w:rsidRPr="00FA72D0" w:rsidRDefault="00FA72D0">
      <w:pPr>
        <w:numPr>
          <w:ilvl w:val="0"/>
          <w:numId w:val="44"/>
        </w:numPr>
        <w:spacing w:after="240" w:line="259" w:lineRule="auto"/>
        <w:ind w:firstLine="414"/>
        <w:rPr>
          <w:rFonts w:eastAsia="Times New Roman" w:cs="Times New Roman"/>
          <w:szCs w:val="24"/>
        </w:rPr>
      </w:pPr>
      <w:proofErr w:type="spellStart"/>
      <w:r w:rsidRPr="00FA72D0">
        <w:rPr>
          <w:rFonts w:eastAsia="Times New Roman" w:cs="Times New Roman"/>
          <w:szCs w:val="24"/>
        </w:rPr>
        <w:t>Jalankan</w:t>
      </w:r>
      <w:proofErr w:type="spellEnd"/>
      <w:r w:rsidRPr="00FA72D0">
        <w:rPr>
          <w:rFonts w:eastAsia="Times New Roman" w:cs="Times New Roman"/>
          <w:szCs w:val="24"/>
        </w:rPr>
        <w:t xml:space="preserve"> </w:t>
      </w:r>
      <w:proofErr w:type="spellStart"/>
      <w:r w:rsidRPr="00FA72D0">
        <w:rPr>
          <w:rFonts w:eastAsia="Times New Roman" w:cs="Times New Roman"/>
          <w:szCs w:val="24"/>
        </w:rPr>
        <w:t>php</w:t>
      </w:r>
      <w:proofErr w:type="spellEnd"/>
      <w:r w:rsidRPr="00FA72D0">
        <w:rPr>
          <w:rFonts w:eastAsia="Times New Roman" w:cs="Times New Roman"/>
          <w:szCs w:val="24"/>
        </w:rPr>
        <w:t xml:space="preserve"> artisan migrate dan </w:t>
      </w:r>
      <w:proofErr w:type="spellStart"/>
      <w:r w:rsidRPr="00FA72D0">
        <w:rPr>
          <w:rFonts w:eastAsia="Times New Roman" w:cs="Times New Roman"/>
          <w:szCs w:val="24"/>
        </w:rPr>
        <w:t>php</w:t>
      </w:r>
      <w:proofErr w:type="spellEnd"/>
      <w:r w:rsidRPr="00FA72D0">
        <w:rPr>
          <w:rFonts w:eastAsia="Times New Roman" w:cs="Times New Roman"/>
          <w:szCs w:val="24"/>
        </w:rPr>
        <w:t xml:space="preserve"> artisan serve.</w:t>
      </w:r>
    </w:p>
    <w:p w14:paraId="405569E3" w14:textId="77777777" w:rsidR="00FA72D0" w:rsidRPr="00FA72D0" w:rsidRDefault="00FA72D0">
      <w:pPr>
        <w:pStyle w:val="ListParagraph"/>
        <w:numPr>
          <w:ilvl w:val="0"/>
          <w:numId w:val="16"/>
        </w:numPr>
        <w:spacing w:before="240" w:after="40"/>
        <w:rPr>
          <w:rFonts w:eastAsia="Times New Roman" w:cs="Times New Roman"/>
          <w:szCs w:val="24"/>
        </w:rPr>
      </w:pPr>
      <w:r w:rsidRPr="00FA72D0">
        <w:rPr>
          <w:rFonts w:eastAsia="Times New Roman" w:cs="Times New Roman"/>
          <w:szCs w:val="24"/>
        </w:rPr>
        <w:t xml:space="preserve">Langkah </w:t>
      </w:r>
      <w:proofErr w:type="spellStart"/>
      <w:r w:rsidRPr="00FA72D0">
        <w:rPr>
          <w:rFonts w:eastAsia="Times New Roman" w:cs="Times New Roman"/>
          <w:szCs w:val="24"/>
        </w:rPr>
        <w:t>Instalasi</w:t>
      </w:r>
      <w:proofErr w:type="spellEnd"/>
      <w:r w:rsidRPr="00FA72D0">
        <w:rPr>
          <w:rFonts w:eastAsia="Times New Roman" w:cs="Times New Roman"/>
          <w:szCs w:val="24"/>
        </w:rPr>
        <w:t xml:space="preserve"> </w:t>
      </w:r>
      <w:proofErr w:type="spellStart"/>
      <w:r w:rsidRPr="00FA72D0">
        <w:rPr>
          <w:rFonts w:eastAsia="Times New Roman" w:cs="Times New Roman"/>
          <w:szCs w:val="24"/>
        </w:rPr>
        <w:t>Aplikasi</w:t>
      </w:r>
      <w:proofErr w:type="spellEnd"/>
      <w:r w:rsidRPr="00FA72D0">
        <w:rPr>
          <w:rFonts w:eastAsia="Times New Roman" w:cs="Times New Roman"/>
          <w:szCs w:val="24"/>
        </w:rPr>
        <w:t xml:space="preserve"> Mobile:</w:t>
      </w:r>
    </w:p>
    <w:p w14:paraId="27CBFE83" w14:textId="77777777" w:rsidR="00FA72D0" w:rsidRPr="00FA72D0" w:rsidRDefault="00FA72D0">
      <w:pPr>
        <w:numPr>
          <w:ilvl w:val="0"/>
          <w:numId w:val="45"/>
        </w:numPr>
        <w:spacing w:before="240" w:after="0" w:line="259" w:lineRule="auto"/>
        <w:ind w:firstLine="414"/>
        <w:rPr>
          <w:rFonts w:eastAsia="Times New Roman" w:cs="Times New Roman"/>
          <w:szCs w:val="24"/>
        </w:rPr>
      </w:pPr>
      <w:proofErr w:type="spellStart"/>
      <w:r w:rsidRPr="00FA72D0">
        <w:rPr>
          <w:rFonts w:eastAsia="Times New Roman" w:cs="Times New Roman"/>
          <w:szCs w:val="24"/>
        </w:rPr>
        <w:t>Pastikan</w:t>
      </w:r>
      <w:proofErr w:type="spellEnd"/>
      <w:r w:rsidRPr="00FA72D0">
        <w:rPr>
          <w:rFonts w:eastAsia="Times New Roman" w:cs="Times New Roman"/>
          <w:szCs w:val="24"/>
        </w:rPr>
        <w:t xml:space="preserve"> Node.js dan Ionic CLI </w:t>
      </w:r>
      <w:proofErr w:type="spellStart"/>
      <w:r w:rsidRPr="00FA72D0">
        <w:rPr>
          <w:rFonts w:eastAsia="Times New Roman" w:cs="Times New Roman"/>
          <w:szCs w:val="24"/>
        </w:rPr>
        <w:t>telah</w:t>
      </w:r>
      <w:proofErr w:type="spellEnd"/>
      <w:r w:rsidRPr="00FA72D0">
        <w:rPr>
          <w:rFonts w:eastAsia="Times New Roman" w:cs="Times New Roman"/>
          <w:szCs w:val="24"/>
        </w:rPr>
        <w:t xml:space="preserve"> </w:t>
      </w:r>
      <w:proofErr w:type="spellStart"/>
      <w:r w:rsidRPr="00FA72D0">
        <w:rPr>
          <w:rFonts w:eastAsia="Times New Roman" w:cs="Times New Roman"/>
          <w:szCs w:val="24"/>
        </w:rPr>
        <w:t>terpasang</w:t>
      </w:r>
      <w:proofErr w:type="spellEnd"/>
      <w:r w:rsidRPr="00FA72D0">
        <w:rPr>
          <w:rFonts w:eastAsia="Times New Roman" w:cs="Times New Roman"/>
          <w:szCs w:val="24"/>
        </w:rPr>
        <w:t>.</w:t>
      </w:r>
    </w:p>
    <w:p w14:paraId="57EFA149" w14:textId="77777777" w:rsidR="00FA72D0" w:rsidRPr="00FA72D0" w:rsidRDefault="00FA72D0">
      <w:pPr>
        <w:numPr>
          <w:ilvl w:val="0"/>
          <w:numId w:val="45"/>
        </w:numPr>
        <w:spacing w:after="0" w:line="259" w:lineRule="auto"/>
        <w:ind w:firstLine="414"/>
        <w:rPr>
          <w:rFonts w:eastAsia="Times New Roman" w:cs="Times New Roman"/>
          <w:szCs w:val="24"/>
        </w:rPr>
      </w:pPr>
      <w:r w:rsidRPr="00FA72D0">
        <w:rPr>
          <w:rFonts w:eastAsia="Times New Roman" w:cs="Times New Roman"/>
          <w:szCs w:val="24"/>
        </w:rPr>
        <w:t xml:space="preserve">Clone </w:t>
      </w:r>
      <w:proofErr w:type="spellStart"/>
      <w:r w:rsidRPr="00FA72D0">
        <w:rPr>
          <w:rFonts w:eastAsia="Times New Roman" w:cs="Times New Roman"/>
          <w:szCs w:val="24"/>
        </w:rPr>
        <w:t>proyek</w:t>
      </w:r>
      <w:proofErr w:type="spellEnd"/>
      <w:r w:rsidRPr="00FA72D0">
        <w:rPr>
          <w:rFonts w:eastAsia="Times New Roman" w:cs="Times New Roman"/>
          <w:szCs w:val="24"/>
        </w:rPr>
        <w:t xml:space="preserve"> Ionic </w:t>
      </w:r>
      <w:proofErr w:type="spellStart"/>
      <w:r w:rsidRPr="00FA72D0">
        <w:rPr>
          <w:rFonts w:eastAsia="Times New Roman" w:cs="Times New Roman"/>
          <w:szCs w:val="24"/>
        </w:rPr>
        <w:t>dari</w:t>
      </w:r>
      <w:proofErr w:type="spellEnd"/>
      <w:r w:rsidRPr="00FA72D0">
        <w:rPr>
          <w:rFonts w:eastAsia="Times New Roman" w:cs="Times New Roman"/>
          <w:szCs w:val="24"/>
        </w:rPr>
        <w:t xml:space="preserve"> </w:t>
      </w:r>
      <w:proofErr w:type="spellStart"/>
      <w:r w:rsidRPr="00FA72D0">
        <w:rPr>
          <w:rFonts w:eastAsia="Times New Roman" w:cs="Times New Roman"/>
          <w:szCs w:val="24"/>
        </w:rPr>
        <w:t>repositori</w:t>
      </w:r>
      <w:proofErr w:type="spellEnd"/>
      <w:r w:rsidRPr="00FA72D0">
        <w:rPr>
          <w:rFonts w:eastAsia="Times New Roman" w:cs="Times New Roman"/>
          <w:szCs w:val="24"/>
        </w:rPr>
        <w:t xml:space="preserve"> GitHub.</w:t>
      </w:r>
    </w:p>
    <w:p w14:paraId="1F0B421E" w14:textId="77777777" w:rsidR="00FA72D0" w:rsidRPr="00FA72D0" w:rsidRDefault="00FA72D0">
      <w:pPr>
        <w:numPr>
          <w:ilvl w:val="0"/>
          <w:numId w:val="45"/>
        </w:numPr>
        <w:spacing w:after="0" w:line="259" w:lineRule="auto"/>
        <w:ind w:firstLine="414"/>
        <w:rPr>
          <w:rFonts w:eastAsia="Times New Roman" w:cs="Times New Roman"/>
          <w:szCs w:val="24"/>
        </w:rPr>
      </w:pPr>
      <w:proofErr w:type="spellStart"/>
      <w:r w:rsidRPr="00FA72D0">
        <w:rPr>
          <w:rFonts w:eastAsia="Times New Roman" w:cs="Times New Roman"/>
          <w:szCs w:val="24"/>
        </w:rPr>
        <w:t>Jalankan</w:t>
      </w:r>
      <w:proofErr w:type="spellEnd"/>
      <w:r w:rsidRPr="00FA72D0">
        <w:rPr>
          <w:rFonts w:eastAsia="Times New Roman" w:cs="Times New Roman"/>
          <w:szCs w:val="24"/>
        </w:rPr>
        <w:t xml:space="preserve"> </w:t>
      </w:r>
      <w:proofErr w:type="spellStart"/>
      <w:r w:rsidRPr="00FA72D0">
        <w:rPr>
          <w:rFonts w:eastAsia="Times New Roman" w:cs="Times New Roman"/>
          <w:szCs w:val="24"/>
        </w:rPr>
        <w:t>npm</w:t>
      </w:r>
      <w:proofErr w:type="spellEnd"/>
      <w:r w:rsidRPr="00FA72D0">
        <w:rPr>
          <w:rFonts w:eastAsia="Times New Roman" w:cs="Times New Roman"/>
          <w:szCs w:val="24"/>
        </w:rPr>
        <w:t xml:space="preserve"> install.</w:t>
      </w:r>
    </w:p>
    <w:p w14:paraId="0DF42F26" w14:textId="77777777" w:rsidR="00FA72D0" w:rsidRPr="00FA72D0" w:rsidRDefault="00FA72D0">
      <w:pPr>
        <w:numPr>
          <w:ilvl w:val="0"/>
          <w:numId w:val="45"/>
        </w:numPr>
        <w:spacing w:after="0" w:line="259" w:lineRule="auto"/>
        <w:ind w:firstLine="414"/>
        <w:rPr>
          <w:rFonts w:eastAsia="Times New Roman" w:cs="Times New Roman"/>
          <w:szCs w:val="24"/>
        </w:rPr>
      </w:pPr>
      <w:proofErr w:type="spellStart"/>
      <w:r w:rsidRPr="00FA72D0">
        <w:rPr>
          <w:rFonts w:eastAsia="Times New Roman" w:cs="Times New Roman"/>
          <w:szCs w:val="24"/>
        </w:rPr>
        <w:t>Gunakan</w:t>
      </w:r>
      <w:proofErr w:type="spellEnd"/>
      <w:r w:rsidRPr="00FA72D0">
        <w:rPr>
          <w:rFonts w:eastAsia="Times New Roman" w:cs="Times New Roman"/>
          <w:szCs w:val="24"/>
        </w:rPr>
        <w:t xml:space="preserve"> </w:t>
      </w:r>
      <w:proofErr w:type="spellStart"/>
      <w:r w:rsidRPr="00FA72D0">
        <w:rPr>
          <w:rFonts w:eastAsia="Times New Roman" w:cs="Times New Roman"/>
          <w:szCs w:val="24"/>
        </w:rPr>
        <w:t>perintah</w:t>
      </w:r>
      <w:proofErr w:type="spellEnd"/>
      <w:r w:rsidRPr="00FA72D0">
        <w:rPr>
          <w:rFonts w:eastAsia="Times New Roman" w:cs="Times New Roman"/>
          <w:szCs w:val="24"/>
        </w:rPr>
        <w:t xml:space="preserve"> ionic serve </w:t>
      </w:r>
      <w:proofErr w:type="spellStart"/>
      <w:r w:rsidRPr="00FA72D0">
        <w:rPr>
          <w:rFonts w:eastAsia="Times New Roman" w:cs="Times New Roman"/>
          <w:szCs w:val="24"/>
        </w:rPr>
        <w:t>untuk</w:t>
      </w:r>
      <w:proofErr w:type="spellEnd"/>
      <w:r w:rsidRPr="00FA72D0">
        <w:rPr>
          <w:rFonts w:eastAsia="Times New Roman" w:cs="Times New Roman"/>
          <w:szCs w:val="24"/>
        </w:rPr>
        <w:t xml:space="preserve"> </w:t>
      </w:r>
      <w:proofErr w:type="spellStart"/>
      <w:r w:rsidRPr="00FA72D0">
        <w:rPr>
          <w:rFonts w:eastAsia="Times New Roman" w:cs="Times New Roman"/>
          <w:szCs w:val="24"/>
        </w:rPr>
        <w:t>menjalankan</w:t>
      </w:r>
      <w:proofErr w:type="spellEnd"/>
      <w:r w:rsidRPr="00FA72D0">
        <w:rPr>
          <w:rFonts w:eastAsia="Times New Roman" w:cs="Times New Roman"/>
          <w:szCs w:val="24"/>
        </w:rPr>
        <w:t xml:space="preserve"> </w:t>
      </w:r>
      <w:proofErr w:type="spellStart"/>
      <w:r w:rsidRPr="00FA72D0">
        <w:rPr>
          <w:rFonts w:eastAsia="Times New Roman" w:cs="Times New Roman"/>
          <w:szCs w:val="24"/>
        </w:rPr>
        <w:t>aplikasi</w:t>
      </w:r>
      <w:proofErr w:type="spellEnd"/>
      <w:r w:rsidRPr="00FA72D0">
        <w:rPr>
          <w:rFonts w:eastAsia="Times New Roman" w:cs="Times New Roman"/>
          <w:szCs w:val="24"/>
        </w:rPr>
        <w:t xml:space="preserve"> di browser.</w:t>
      </w:r>
    </w:p>
    <w:p w14:paraId="6BC18BC2" w14:textId="77777777" w:rsidR="00FA72D0" w:rsidRPr="00FA72D0" w:rsidRDefault="00FA72D0">
      <w:pPr>
        <w:numPr>
          <w:ilvl w:val="0"/>
          <w:numId w:val="45"/>
        </w:numPr>
        <w:spacing w:after="240" w:line="259" w:lineRule="auto"/>
        <w:ind w:firstLine="414"/>
        <w:rPr>
          <w:rFonts w:eastAsia="Times New Roman" w:cs="Times New Roman"/>
          <w:szCs w:val="24"/>
        </w:rPr>
      </w:pPr>
      <w:proofErr w:type="spellStart"/>
      <w:r w:rsidRPr="00FA72D0">
        <w:rPr>
          <w:rFonts w:eastAsia="Times New Roman" w:cs="Times New Roman"/>
          <w:szCs w:val="24"/>
        </w:rPr>
        <w:t>Untuk</w:t>
      </w:r>
      <w:proofErr w:type="spellEnd"/>
      <w:r w:rsidRPr="00FA72D0">
        <w:rPr>
          <w:rFonts w:eastAsia="Times New Roman" w:cs="Times New Roman"/>
          <w:szCs w:val="24"/>
        </w:rPr>
        <w:t xml:space="preserve"> </w:t>
      </w:r>
      <w:proofErr w:type="spellStart"/>
      <w:r w:rsidRPr="00FA72D0">
        <w:rPr>
          <w:rFonts w:eastAsia="Times New Roman" w:cs="Times New Roman"/>
          <w:szCs w:val="24"/>
        </w:rPr>
        <w:t>pengujian</w:t>
      </w:r>
      <w:proofErr w:type="spellEnd"/>
      <w:r w:rsidRPr="00FA72D0">
        <w:rPr>
          <w:rFonts w:eastAsia="Times New Roman" w:cs="Times New Roman"/>
          <w:szCs w:val="24"/>
        </w:rPr>
        <w:t xml:space="preserve"> mobile, </w:t>
      </w:r>
      <w:proofErr w:type="spellStart"/>
      <w:r w:rsidRPr="00FA72D0">
        <w:rPr>
          <w:rFonts w:eastAsia="Times New Roman" w:cs="Times New Roman"/>
          <w:szCs w:val="24"/>
        </w:rPr>
        <w:t>gunakan</w:t>
      </w:r>
      <w:proofErr w:type="spellEnd"/>
      <w:r w:rsidRPr="00FA72D0">
        <w:rPr>
          <w:rFonts w:eastAsia="Times New Roman" w:cs="Times New Roman"/>
          <w:szCs w:val="24"/>
        </w:rPr>
        <w:t xml:space="preserve"> ionic capacitor run android.</w:t>
      </w:r>
    </w:p>
    <w:p w14:paraId="7B1B9233" w14:textId="77777777" w:rsidR="00FA72D0" w:rsidRPr="00FA72D0" w:rsidRDefault="00FA72D0">
      <w:pPr>
        <w:pStyle w:val="ListParagraph"/>
        <w:numPr>
          <w:ilvl w:val="0"/>
          <w:numId w:val="16"/>
        </w:numPr>
        <w:spacing w:before="240" w:after="40"/>
        <w:rPr>
          <w:rFonts w:eastAsia="Times New Roman" w:cs="Times New Roman"/>
          <w:szCs w:val="24"/>
        </w:rPr>
      </w:pPr>
      <w:r w:rsidRPr="00FA72D0">
        <w:rPr>
          <w:rFonts w:eastAsia="Times New Roman" w:cs="Times New Roman"/>
          <w:szCs w:val="24"/>
        </w:rPr>
        <w:t xml:space="preserve">Panduan </w:t>
      </w:r>
      <w:proofErr w:type="spellStart"/>
      <w:r w:rsidRPr="00FA72D0">
        <w:rPr>
          <w:rFonts w:eastAsia="Times New Roman" w:cs="Times New Roman"/>
          <w:szCs w:val="24"/>
        </w:rPr>
        <w:t>Pengguna</w:t>
      </w:r>
      <w:proofErr w:type="spellEnd"/>
      <w:r w:rsidRPr="00FA72D0">
        <w:rPr>
          <w:rFonts w:eastAsia="Times New Roman" w:cs="Times New Roman"/>
          <w:szCs w:val="24"/>
        </w:rPr>
        <w:t>:</w:t>
      </w:r>
    </w:p>
    <w:p w14:paraId="6BC4B120" w14:textId="77777777" w:rsidR="00FA72D0" w:rsidRDefault="00FA72D0">
      <w:pPr>
        <w:numPr>
          <w:ilvl w:val="0"/>
          <w:numId w:val="46"/>
        </w:numPr>
        <w:spacing w:before="240" w:after="0" w:line="259" w:lineRule="auto"/>
        <w:ind w:left="1418" w:hanging="284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Login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email dan kata </w:t>
      </w:r>
      <w:proofErr w:type="spellStart"/>
      <w:r>
        <w:rPr>
          <w:rFonts w:eastAsia="Times New Roman" w:cs="Times New Roman"/>
          <w:szCs w:val="24"/>
        </w:rPr>
        <w:t>sandi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diberikan</w:t>
      </w:r>
      <w:proofErr w:type="spellEnd"/>
      <w:r>
        <w:rPr>
          <w:rFonts w:eastAsia="Times New Roman" w:cs="Times New Roman"/>
          <w:szCs w:val="24"/>
        </w:rPr>
        <w:t>.</w:t>
      </w:r>
    </w:p>
    <w:p w14:paraId="73CC098A" w14:textId="77777777" w:rsidR="00FA72D0" w:rsidRDefault="00FA72D0">
      <w:pPr>
        <w:numPr>
          <w:ilvl w:val="0"/>
          <w:numId w:val="46"/>
        </w:numPr>
        <w:spacing w:after="0" w:line="259" w:lineRule="auto"/>
        <w:ind w:left="1418" w:hanging="284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Pilih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fitur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sesuai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kebutuhan</w:t>
      </w:r>
      <w:proofErr w:type="spellEnd"/>
      <w:r>
        <w:rPr>
          <w:rFonts w:eastAsia="Times New Roman" w:cs="Times New Roman"/>
          <w:szCs w:val="24"/>
        </w:rPr>
        <w:t xml:space="preserve">: </w:t>
      </w:r>
      <w:proofErr w:type="spellStart"/>
      <w:r>
        <w:rPr>
          <w:rFonts w:eastAsia="Times New Roman" w:cs="Times New Roman"/>
          <w:szCs w:val="24"/>
        </w:rPr>
        <w:t>ajukan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surat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lihat</w:t>
      </w:r>
      <w:proofErr w:type="spellEnd"/>
      <w:r>
        <w:rPr>
          <w:rFonts w:eastAsia="Times New Roman" w:cs="Times New Roman"/>
          <w:szCs w:val="24"/>
        </w:rPr>
        <w:t xml:space="preserve"> status, </w:t>
      </w:r>
      <w:proofErr w:type="spellStart"/>
      <w:r>
        <w:rPr>
          <w:rFonts w:eastAsia="Times New Roman" w:cs="Times New Roman"/>
          <w:szCs w:val="24"/>
        </w:rPr>
        <w:t>atau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unduh</w:t>
      </w:r>
      <w:proofErr w:type="spellEnd"/>
      <w:r>
        <w:rPr>
          <w:rFonts w:eastAsia="Times New Roman" w:cs="Times New Roman"/>
          <w:szCs w:val="24"/>
        </w:rPr>
        <w:t xml:space="preserve"> template.</w:t>
      </w:r>
    </w:p>
    <w:p w14:paraId="7596E924" w14:textId="77777777" w:rsidR="00FA72D0" w:rsidRDefault="00FA72D0">
      <w:pPr>
        <w:numPr>
          <w:ilvl w:val="0"/>
          <w:numId w:val="46"/>
        </w:numPr>
        <w:spacing w:after="240" w:line="259" w:lineRule="auto"/>
        <w:ind w:left="1418" w:hanging="284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Admin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mengakses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fitur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validasi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melalui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halaman</w:t>
      </w:r>
      <w:proofErr w:type="spellEnd"/>
      <w:r>
        <w:rPr>
          <w:rFonts w:eastAsia="Times New Roman" w:cs="Times New Roman"/>
          <w:szCs w:val="24"/>
        </w:rPr>
        <w:t xml:space="preserve"> dashboard.</w:t>
      </w:r>
    </w:p>
    <w:p w14:paraId="3AFDED25" w14:textId="77777777" w:rsidR="00FA72D0" w:rsidRDefault="00FA72D0" w:rsidP="008D6421">
      <w:pPr>
        <w:spacing w:after="0"/>
        <w:rPr>
          <w:rStyle w:val="Heading2Char"/>
        </w:rPr>
      </w:pPr>
    </w:p>
    <w:p w14:paraId="2BD099D1" w14:textId="655E594D" w:rsidR="00AC07DC" w:rsidRDefault="003B0AEA" w:rsidP="00AC07DC">
      <w:pPr>
        <w:spacing w:after="0"/>
        <w:rPr>
          <w:rStyle w:val="Heading2Char"/>
        </w:rPr>
      </w:pPr>
      <w:bookmarkStart w:id="66" w:name="_Toc201961421"/>
      <w:r w:rsidRPr="008D6421">
        <w:rPr>
          <w:rStyle w:val="Heading2Char"/>
        </w:rPr>
        <w:t xml:space="preserve">6.3 Evaluasi Hasil Uji Coba (Feedback </w:t>
      </w:r>
      <w:proofErr w:type="spellStart"/>
      <w:r w:rsidRPr="008D6421">
        <w:rPr>
          <w:rStyle w:val="Heading2Char"/>
        </w:rPr>
        <w:t>Pengguna</w:t>
      </w:r>
      <w:proofErr w:type="spellEnd"/>
      <w:r w:rsidRPr="008D6421">
        <w:rPr>
          <w:rStyle w:val="Heading2Char"/>
        </w:rPr>
        <w:t>)</w:t>
      </w:r>
      <w:bookmarkEnd w:id="66"/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01"/>
        <w:gridCol w:w="1576"/>
        <w:gridCol w:w="4069"/>
        <w:gridCol w:w="2879"/>
      </w:tblGrid>
      <w:tr w:rsidR="0093081E" w14:paraId="47CBA7CC" w14:textId="77777777" w:rsidTr="0093081E">
        <w:trPr>
          <w:trHeight w:val="830"/>
        </w:trPr>
        <w:tc>
          <w:tcPr>
            <w:tcW w:w="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B3DD" w14:textId="77777777" w:rsidR="0093081E" w:rsidRDefault="0093081E" w:rsidP="00431213">
            <w:pPr>
              <w:jc w:val="center"/>
              <w:rPr>
                <w:rFonts w:eastAsia="Times New Roman" w:cs="Times New Roman"/>
              </w:rPr>
            </w:pPr>
            <w:bookmarkStart w:id="67" w:name="_Hlk201248821"/>
            <w:r>
              <w:rPr>
                <w:rFonts w:eastAsia="Times New Roman" w:cs="Times New Roman"/>
                <w:b/>
              </w:rPr>
              <w:t>No</w:t>
            </w: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F383" w14:textId="77777777" w:rsidR="0093081E" w:rsidRDefault="0093081E" w:rsidP="00431213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 xml:space="preserve">Nama </w:t>
            </w:r>
            <w:proofErr w:type="spellStart"/>
            <w:r>
              <w:rPr>
                <w:rFonts w:eastAsia="Times New Roman" w:cs="Times New Roman"/>
                <w:b/>
              </w:rPr>
              <w:t>Pengguna</w:t>
            </w:r>
            <w:proofErr w:type="spellEnd"/>
          </w:p>
        </w:tc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B457" w14:textId="77777777" w:rsidR="0093081E" w:rsidRDefault="0093081E" w:rsidP="00431213">
            <w:pPr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b/>
              </w:rPr>
              <w:t>Masukan</w:t>
            </w:r>
            <w:proofErr w:type="spellEnd"/>
            <w:r>
              <w:rPr>
                <w:rFonts w:eastAsia="Times New Roman" w:cs="Times New Roman"/>
                <w:b/>
              </w:rPr>
              <w:t xml:space="preserve"> / Feedback</w:t>
            </w:r>
          </w:p>
        </w:tc>
        <w:tc>
          <w:tcPr>
            <w:tcW w:w="28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FF2" w14:textId="77777777" w:rsidR="0093081E" w:rsidRDefault="0093081E" w:rsidP="00431213">
            <w:pPr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b/>
              </w:rPr>
              <w:t>Tanggapan</w:t>
            </w:r>
            <w:proofErr w:type="spellEnd"/>
            <w:r>
              <w:rPr>
                <w:rFonts w:eastAsia="Times New Roman" w:cs="Times New Roman"/>
                <w:b/>
              </w:rPr>
              <w:t xml:space="preserve"> Tim Developer</w:t>
            </w:r>
          </w:p>
        </w:tc>
      </w:tr>
      <w:tr w:rsidR="0093081E" w14:paraId="26EE7EC7" w14:textId="77777777" w:rsidTr="0093081E">
        <w:trPr>
          <w:trHeight w:val="830"/>
        </w:trPr>
        <w:tc>
          <w:tcPr>
            <w:tcW w:w="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11A0" w14:textId="77777777" w:rsidR="0093081E" w:rsidRDefault="0093081E" w:rsidP="0043121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2322" w14:textId="607D7706" w:rsidR="0093081E" w:rsidRDefault="0093081E" w:rsidP="0043121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Bapak </w:t>
            </w:r>
            <w:r w:rsidR="00C44524">
              <w:rPr>
                <w:rFonts w:eastAsia="Times New Roman" w:cs="Times New Roman"/>
              </w:rPr>
              <w:t>Gio</w:t>
            </w:r>
          </w:p>
        </w:tc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9A82" w14:textId="77777777" w:rsidR="0093081E" w:rsidRDefault="0093081E" w:rsidP="0043121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UI </w:t>
            </w:r>
            <w:proofErr w:type="spellStart"/>
            <w:r>
              <w:rPr>
                <w:rFonts w:eastAsia="Times New Roman" w:cs="Times New Roman"/>
              </w:rPr>
              <w:t>sederhana</w:t>
            </w:r>
            <w:proofErr w:type="spellEnd"/>
            <w:r>
              <w:rPr>
                <w:rFonts w:eastAsia="Times New Roman" w:cs="Times New Roman"/>
              </w:rPr>
              <w:t xml:space="preserve"> dan </w:t>
            </w:r>
            <w:proofErr w:type="spellStart"/>
            <w:r>
              <w:rPr>
                <w:rFonts w:eastAsia="Times New Roman" w:cs="Times New Roman"/>
              </w:rPr>
              <w:t>mudah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digunakan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namun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fitur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cetak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belum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ada</w:t>
            </w:r>
            <w:proofErr w:type="spellEnd"/>
          </w:p>
        </w:tc>
        <w:tc>
          <w:tcPr>
            <w:tcW w:w="28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27D2" w14:textId="77777777" w:rsidR="0093081E" w:rsidRDefault="0093081E" w:rsidP="0043121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Akan </w:t>
            </w:r>
            <w:proofErr w:type="spellStart"/>
            <w:r>
              <w:rPr>
                <w:rFonts w:eastAsia="Times New Roman" w:cs="Times New Roman"/>
              </w:rPr>
              <w:t>ditambahkan</w:t>
            </w:r>
            <w:proofErr w:type="spellEnd"/>
            <w:r>
              <w:rPr>
                <w:rFonts w:eastAsia="Times New Roman" w:cs="Times New Roman"/>
              </w:rPr>
              <w:t xml:space="preserve"> pada </w:t>
            </w:r>
            <w:proofErr w:type="spellStart"/>
            <w:r>
              <w:rPr>
                <w:rFonts w:eastAsia="Times New Roman" w:cs="Times New Roman"/>
              </w:rPr>
              <w:t>versi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berikutnya</w:t>
            </w:r>
            <w:proofErr w:type="spellEnd"/>
          </w:p>
        </w:tc>
      </w:tr>
      <w:tr w:rsidR="0093081E" w14:paraId="3247883D" w14:textId="77777777" w:rsidTr="0093081E">
        <w:trPr>
          <w:trHeight w:val="830"/>
        </w:trPr>
        <w:tc>
          <w:tcPr>
            <w:tcW w:w="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69D1" w14:textId="77777777" w:rsidR="0093081E" w:rsidRDefault="0093081E" w:rsidP="0043121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4260" w14:textId="77777777" w:rsidR="0093081E" w:rsidRDefault="0093081E" w:rsidP="00431213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Mbak</w:t>
            </w:r>
            <w:proofErr w:type="spellEnd"/>
            <w:r>
              <w:rPr>
                <w:rFonts w:eastAsia="Times New Roman" w:cs="Times New Roman"/>
              </w:rPr>
              <w:t xml:space="preserve"> Anisa</w:t>
            </w:r>
          </w:p>
        </w:tc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59B4" w14:textId="77777777" w:rsidR="0093081E" w:rsidRDefault="0093081E" w:rsidP="00431213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Respon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aplikasi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cepat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riwayat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surat</w:t>
            </w:r>
            <w:proofErr w:type="spellEnd"/>
            <w:r>
              <w:rPr>
                <w:rFonts w:eastAsia="Times New Roman" w:cs="Times New Roman"/>
              </w:rPr>
              <w:t xml:space="preserve"> sangat </w:t>
            </w:r>
            <w:proofErr w:type="spellStart"/>
            <w:r>
              <w:rPr>
                <w:rFonts w:eastAsia="Times New Roman" w:cs="Times New Roman"/>
              </w:rPr>
              <w:t>membantu</w:t>
            </w:r>
            <w:proofErr w:type="spellEnd"/>
          </w:p>
        </w:tc>
        <w:tc>
          <w:tcPr>
            <w:tcW w:w="28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3FE8" w14:textId="77777777" w:rsidR="0093081E" w:rsidRDefault="0093081E" w:rsidP="00431213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Terima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kasih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akan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terus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dipertahankan</w:t>
            </w:r>
            <w:proofErr w:type="spellEnd"/>
          </w:p>
        </w:tc>
      </w:tr>
      <w:tr w:rsidR="0093081E" w14:paraId="6C68F6AF" w14:textId="77777777" w:rsidTr="0093081E">
        <w:trPr>
          <w:trHeight w:val="830"/>
        </w:trPr>
        <w:tc>
          <w:tcPr>
            <w:tcW w:w="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67A5" w14:textId="77777777" w:rsidR="0093081E" w:rsidRDefault="0093081E" w:rsidP="0043121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1CD3" w14:textId="484C04C2" w:rsidR="0093081E" w:rsidRDefault="0093081E" w:rsidP="0043121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Pak Fajar </w:t>
            </w:r>
          </w:p>
        </w:tc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BC78" w14:textId="77777777" w:rsidR="0093081E" w:rsidRDefault="0093081E" w:rsidP="0043121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Dashboard </w:t>
            </w:r>
            <w:proofErr w:type="spellStart"/>
            <w:r>
              <w:rPr>
                <w:rFonts w:eastAsia="Times New Roman" w:cs="Times New Roman"/>
              </w:rPr>
              <w:t>informatif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tetapi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kurang</w:t>
            </w:r>
            <w:proofErr w:type="spellEnd"/>
            <w:r>
              <w:rPr>
                <w:rFonts w:eastAsia="Times New Roman" w:cs="Times New Roman"/>
              </w:rPr>
              <w:t xml:space="preserve"> filter per </w:t>
            </w:r>
            <w:proofErr w:type="spellStart"/>
            <w:r>
              <w:rPr>
                <w:rFonts w:eastAsia="Times New Roman" w:cs="Times New Roman"/>
              </w:rPr>
              <w:t>kategori</w:t>
            </w:r>
            <w:proofErr w:type="spellEnd"/>
          </w:p>
        </w:tc>
        <w:tc>
          <w:tcPr>
            <w:tcW w:w="28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1E24" w14:textId="77777777" w:rsidR="0093081E" w:rsidRDefault="0093081E" w:rsidP="0043121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Fitur filter </w:t>
            </w:r>
            <w:proofErr w:type="spellStart"/>
            <w:r>
              <w:rPr>
                <w:rFonts w:eastAsia="Times New Roman" w:cs="Times New Roman"/>
              </w:rPr>
              <w:t>lanjutan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sedang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dikembangkan</w:t>
            </w:r>
            <w:proofErr w:type="spellEnd"/>
          </w:p>
        </w:tc>
      </w:tr>
    </w:tbl>
    <w:bookmarkEnd w:id="67"/>
    <w:p w14:paraId="3E038FE0" w14:textId="77777777" w:rsidR="00AE6B4A" w:rsidRDefault="003B0AEA" w:rsidP="00AC07DC">
      <w:pPr>
        <w:spacing w:after="0"/>
        <w:rPr>
          <w:rStyle w:val="Heading2Char"/>
        </w:rPr>
      </w:pPr>
      <w:r w:rsidRPr="008D6421">
        <w:rPr>
          <w:rStyle w:val="Heading2Char"/>
        </w:rPr>
        <w:br/>
      </w:r>
      <w:bookmarkStart w:id="68" w:name="_Toc201961422"/>
      <w:r w:rsidRPr="008D6421">
        <w:rPr>
          <w:rStyle w:val="Heading2Char"/>
        </w:rPr>
        <w:t xml:space="preserve">6.4 </w:t>
      </w:r>
      <w:proofErr w:type="spellStart"/>
      <w:r w:rsidRPr="008D6421">
        <w:rPr>
          <w:rStyle w:val="Heading2Char"/>
        </w:rPr>
        <w:t>Rencana</w:t>
      </w:r>
      <w:proofErr w:type="spellEnd"/>
      <w:r w:rsidRPr="008D6421">
        <w:rPr>
          <w:rStyle w:val="Heading2Char"/>
        </w:rPr>
        <w:t xml:space="preserve"> </w:t>
      </w:r>
      <w:proofErr w:type="spellStart"/>
      <w:r w:rsidRPr="008D6421">
        <w:rPr>
          <w:rStyle w:val="Heading2Char"/>
        </w:rPr>
        <w:t>Pengembangan</w:t>
      </w:r>
      <w:proofErr w:type="spellEnd"/>
      <w:r w:rsidRPr="008D6421">
        <w:rPr>
          <w:rStyle w:val="Heading2Char"/>
        </w:rPr>
        <w:t xml:space="preserve"> </w:t>
      </w:r>
      <w:proofErr w:type="spellStart"/>
      <w:r w:rsidRPr="008D6421">
        <w:rPr>
          <w:rStyle w:val="Heading2Char"/>
        </w:rPr>
        <w:t>Lebih</w:t>
      </w:r>
      <w:proofErr w:type="spellEnd"/>
      <w:r w:rsidRPr="008D6421">
        <w:rPr>
          <w:rStyle w:val="Heading2Char"/>
        </w:rPr>
        <w:t xml:space="preserve"> </w:t>
      </w:r>
      <w:proofErr w:type="spellStart"/>
      <w:r w:rsidRPr="008D6421">
        <w:rPr>
          <w:rStyle w:val="Heading2Char"/>
        </w:rPr>
        <w:t>Lanjut</w:t>
      </w:r>
      <w:bookmarkEnd w:id="68"/>
      <w:proofErr w:type="spellEnd"/>
    </w:p>
    <w:p w14:paraId="0CD1CE12" w14:textId="77777777" w:rsidR="00FA72D0" w:rsidRDefault="00FA72D0" w:rsidP="00FA72D0">
      <w:pPr>
        <w:spacing w:before="240" w:after="240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Berdasarkan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hasil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evaluasi</w:t>
      </w:r>
      <w:proofErr w:type="spellEnd"/>
      <w:r>
        <w:rPr>
          <w:rFonts w:eastAsia="Times New Roman" w:cs="Times New Roman"/>
        </w:rPr>
        <w:t xml:space="preserve"> dan </w:t>
      </w:r>
      <w:proofErr w:type="spellStart"/>
      <w:r>
        <w:rPr>
          <w:rFonts w:eastAsia="Times New Roman" w:cs="Times New Roman"/>
        </w:rPr>
        <w:t>keterbatasan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pengembangan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awal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berikut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beberapa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rencana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pengembangan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berikutnya</w:t>
      </w:r>
      <w:proofErr w:type="spellEnd"/>
      <w:r>
        <w:rPr>
          <w:rFonts w:eastAsia="Times New Roman" w:cs="Times New Roman"/>
        </w:rPr>
        <w:t>:</w:t>
      </w:r>
    </w:p>
    <w:p w14:paraId="67DB4B39" w14:textId="718317A6" w:rsidR="00FA72D0" w:rsidRDefault="00FA72D0">
      <w:pPr>
        <w:numPr>
          <w:ilvl w:val="0"/>
          <w:numId w:val="47"/>
        </w:numPr>
        <w:spacing w:before="240" w:after="0" w:line="360" w:lineRule="auto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Menambahkan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fitur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ekspor</w:t>
      </w:r>
      <w:proofErr w:type="spellEnd"/>
      <w:r>
        <w:rPr>
          <w:rFonts w:eastAsia="Times New Roman" w:cs="Times New Roman"/>
        </w:rPr>
        <w:t xml:space="preserve"> dan </w:t>
      </w:r>
      <w:proofErr w:type="spellStart"/>
      <w:r>
        <w:rPr>
          <w:rFonts w:eastAsia="Times New Roman" w:cs="Times New Roman"/>
        </w:rPr>
        <w:t>cetak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surat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dalam</w:t>
      </w:r>
      <w:proofErr w:type="spellEnd"/>
      <w:r>
        <w:rPr>
          <w:rFonts w:eastAsia="Times New Roman" w:cs="Times New Roman"/>
        </w:rPr>
        <w:t xml:space="preserve"> format PDF.</w:t>
      </w:r>
    </w:p>
    <w:p w14:paraId="62E1BCDF" w14:textId="4D2F3703" w:rsidR="00FA72D0" w:rsidRDefault="00FA72D0">
      <w:pPr>
        <w:numPr>
          <w:ilvl w:val="0"/>
          <w:numId w:val="47"/>
        </w:num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Integrasi </w:t>
      </w:r>
      <w:proofErr w:type="spellStart"/>
      <w:r>
        <w:rPr>
          <w:rFonts w:eastAsia="Times New Roman" w:cs="Times New Roman"/>
        </w:rPr>
        <w:t>dengan</w:t>
      </w:r>
      <w:proofErr w:type="spellEnd"/>
      <w:r>
        <w:rPr>
          <w:rFonts w:eastAsia="Times New Roman" w:cs="Times New Roman"/>
        </w:rPr>
        <w:t xml:space="preserve"> email </w:t>
      </w:r>
      <w:proofErr w:type="spellStart"/>
      <w:r>
        <w:rPr>
          <w:rFonts w:eastAsia="Times New Roman" w:cs="Times New Roman"/>
        </w:rPr>
        <w:t>atau</w:t>
      </w:r>
      <w:proofErr w:type="spellEnd"/>
      <w:r>
        <w:rPr>
          <w:rFonts w:eastAsia="Times New Roman" w:cs="Times New Roman"/>
        </w:rPr>
        <w:t xml:space="preserve"> WhatsApp </w:t>
      </w:r>
      <w:proofErr w:type="spellStart"/>
      <w:r>
        <w:rPr>
          <w:rFonts w:eastAsia="Times New Roman" w:cs="Times New Roman"/>
        </w:rPr>
        <w:t>untuk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notifikasi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otomatis</w:t>
      </w:r>
      <w:proofErr w:type="spellEnd"/>
      <w:r>
        <w:rPr>
          <w:rFonts w:eastAsia="Times New Roman" w:cs="Times New Roman"/>
        </w:rPr>
        <w:t>.</w:t>
      </w:r>
    </w:p>
    <w:p w14:paraId="091797D3" w14:textId="275E43BC" w:rsidR="00FA72D0" w:rsidRDefault="00FA72D0">
      <w:pPr>
        <w:numPr>
          <w:ilvl w:val="0"/>
          <w:numId w:val="47"/>
        </w:numPr>
        <w:spacing w:after="0" w:line="360" w:lineRule="auto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Penambahan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fitur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pencarian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riwayat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surat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berdasarkan</w:t>
      </w:r>
      <w:proofErr w:type="spellEnd"/>
      <w:r>
        <w:rPr>
          <w:rFonts w:eastAsia="Times New Roman" w:cs="Times New Roman"/>
        </w:rPr>
        <w:t xml:space="preserve"> NIK </w:t>
      </w:r>
      <w:proofErr w:type="spellStart"/>
      <w:r>
        <w:rPr>
          <w:rFonts w:eastAsia="Times New Roman" w:cs="Times New Roman"/>
        </w:rPr>
        <w:t>atau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kategori</w:t>
      </w:r>
      <w:proofErr w:type="spellEnd"/>
      <w:r>
        <w:rPr>
          <w:rFonts w:eastAsia="Times New Roman" w:cs="Times New Roman"/>
        </w:rPr>
        <w:t>.</w:t>
      </w:r>
    </w:p>
    <w:p w14:paraId="692820D6" w14:textId="66594E5F" w:rsidR="00FA72D0" w:rsidRDefault="00FA72D0">
      <w:pPr>
        <w:numPr>
          <w:ilvl w:val="0"/>
          <w:numId w:val="47"/>
        </w:numPr>
        <w:spacing w:after="0" w:line="360" w:lineRule="auto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Pengembangan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versi</w:t>
      </w:r>
      <w:proofErr w:type="spellEnd"/>
      <w:r>
        <w:rPr>
          <w:rFonts w:eastAsia="Times New Roman" w:cs="Times New Roman"/>
        </w:rPr>
        <w:t xml:space="preserve"> iOS </w:t>
      </w:r>
      <w:proofErr w:type="spellStart"/>
      <w:r>
        <w:rPr>
          <w:rFonts w:eastAsia="Times New Roman" w:cs="Times New Roman"/>
        </w:rPr>
        <w:t>dari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aplikasi</w:t>
      </w:r>
      <w:proofErr w:type="spellEnd"/>
      <w:r>
        <w:rPr>
          <w:rFonts w:eastAsia="Times New Roman" w:cs="Times New Roman"/>
        </w:rPr>
        <w:t xml:space="preserve"> mobile.</w:t>
      </w:r>
    </w:p>
    <w:p w14:paraId="4380B1DF" w14:textId="77777777" w:rsidR="00FA72D0" w:rsidRDefault="00FA72D0">
      <w:pPr>
        <w:numPr>
          <w:ilvl w:val="0"/>
          <w:numId w:val="47"/>
        </w:numPr>
        <w:spacing w:after="240" w:line="360" w:lineRule="auto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Pengamanan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tambahan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seperti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autentikasi</w:t>
      </w:r>
      <w:proofErr w:type="spellEnd"/>
      <w:r>
        <w:rPr>
          <w:rFonts w:eastAsia="Times New Roman" w:cs="Times New Roman"/>
        </w:rPr>
        <w:t xml:space="preserve"> dua </w:t>
      </w:r>
      <w:proofErr w:type="spellStart"/>
      <w:r>
        <w:rPr>
          <w:rFonts w:eastAsia="Times New Roman" w:cs="Times New Roman"/>
        </w:rPr>
        <w:t>faktor</w:t>
      </w:r>
      <w:proofErr w:type="spellEnd"/>
      <w:r>
        <w:rPr>
          <w:rFonts w:eastAsia="Times New Roman" w:cs="Times New Roman"/>
        </w:rPr>
        <w:t>.</w:t>
      </w:r>
    </w:p>
    <w:p w14:paraId="2ED3456C" w14:textId="77777777" w:rsidR="00AC07DC" w:rsidRDefault="00AC07DC">
      <w:pPr>
        <w:rPr>
          <w:rFonts w:eastAsiaTheme="majorEastAsia" w:cs="Times New Roman"/>
          <w:b/>
          <w:bCs/>
          <w:szCs w:val="24"/>
        </w:rPr>
      </w:pPr>
      <w:r>
        <w:rPr>
          <w:rFonts w:cs="Times New Roman"/>
          <w:szCs w:val="24"/>
        </w:rPr>
        <w:br w:type="page"/>
      </w:r>
    </w:p>
    <w:p w14:paraId="7A1B1281" w14:textId="77777777" w:rsidR="00AE6B4A" w:rsidRDefault="00AC07DC" w:rsidP="00AC07DC">
      <w:pPr>
        <w:pStyle w:val="Heading1"/>
        <w:spacing w:before="0"/>
        <w:rPr>
          <w:rFonts w:cs="Times New Roman"/>
          <w:szCs w:val="24"/>
        </w:rPr>
      </w:pPr>
      <w:bookmarkStart w:id="69" w:name="_Toc201961423"/>
      <w:r>
        <w:rPr>
          <w:rFonts w:cs="Times New Roman"/>
          <w:szCs w:val="24"/>
        </w:rPr>
        <w:lastRenderedPageBreak/>
        <w:t>BAB VII</w:t>
      </w:r>
      <w:r>
        <w:rPr>
          <w:rFonts w:cs="Times New Roman"/>
          <w:szCs w:val="24"/>
        </w:rPr>
        <w:br/>
      </w:r>
      <w:r w:rsidRPr="005E09F8">
        <w:rPr>
          <w:rFonts w:cs="Times New Roman"/>
          <w:szCs w:val="24"/>
        </w:rPr>
        <w:t>PENUTUP</w:t>
      </w:r>
      <w:bookmarkEnd w:id="69"/>
    </w:p>
    <w:p w14:paraId="7BA1C9A2" w14:textId="77777777" w:rsidR="00AC07DC" w:rsidRPr="00AC07DC" w:rsidRDefault="00AC07DC" w:rsidP="00AC07DC"/>
    <w:p w14:paraId="140A3F4F" w14:textId="3AE25148" w:rsidR="00F707FD" w:rsidRDefault="003B0AEA" w:rsidP="00F707FD">
      <w:pPr>
        <w:pStyle w:val="Heading2"/>
      </w:pPr>
      <w:bookmarkStart w:id="70" w:name="_Toc201961424"/>
      <w:r w:rsidRPr="005E09F8">
        <w:t>7.1 Kesimpulan</w:t>
      </w:r>
      <w:bookmarkEnd w:id="70"/>
    </w:p>
    <w:p w14:paraId="324F3CC8" w14:textId="77777777" w:rsidR="00F707FD" w:rsidRPr="00F707FD" w:rsidRDefault="00F707FD" w:rsidP="00F707FD"/>
    <w:p w14:paraId="28A3F1D2" w14:textId="77777777" w:rsidR="00F707FD" w:rsidRPr="00F707FD" w:rsidRDefault="00F707FD" w:rsidP="00F707FD">
      <w:pPr>
        <w:spacing w:line="360" w:lineRule="auto"/>
        <w:ind w:firstLine="567"/>
        <w:jc w:val="both"/>
        <w:rPr>
          <w:lang w:val="en-ID"/>
        </w:rPr>
      </w:pPr>
      <w:proofErr w:type="spellStart"/>
      <w:r w:rsidRPr="00F707FD">
        <w:rPr>
          <w:lang w:val="en-ID"/>
        </w:rPr>
        <w:t>Setelah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melalui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serangkaian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tahapan</w:t>
      </w:r>
      <w:proofErr w:type="spellEnd"/>
      <w:r w:rsidRPr="00F707FD">
        <w:rPr>
          <w:lang w:val="en-ID"/>
        </w:rPr>
        <w:t xml:space="preserve"> yang </w:t>
      </w:r>
      <w:proofErr w:type="spellStart"/>
      <w:r w:rsidRPr="00F707FD">
        <w:rPr>
          <w:lang w:val="en-ID"/>
        </w:rPr>
        <w:t>meliputi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analisis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kebutuhan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perancangan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sistem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implementasi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hingga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pengujian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menyeluruh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akhirnya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aplikasi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i/>
          <w:iCs/>
          <w:lang w:val="en-ID"/>
        </w:rPr>
        <w:t>Sistem</w:t>
      </w:r>
      <w:proofErr w:type="spellEnd"/>
      <w:r w:rsidRPr="00F707FD">
        <w:rPr>
          <w:i/>
          <w:iCs/>
          <w:lang w:val="en-ID"/>
        </w:rPr>
        <w:t xml:space="preserve"> File Archive Perusahaan</w:t>
      </w:r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berhasil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dikembangkan</w:t>
      </w:r>
      <w:proofErr w:type="spellEnd"/>
      <w:r w:rsidRPr="00F707FD">
        <w:rPr>
          <w:lang w:val="en-ID"/>
        </w:rPr>
        <w:t xml:space="preserve"> dan </w:t>
      </w:r>
      <w:proofErr w:type="spellStart"/>
      <w:r w:rsidRPr="00F707FD">
        <w:rPr>
          <w:lang w:val="en-ID"/>
        </w:rPr>
        <w:t>diimplementasikan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secara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nyata</w:t>
      </w:r>
      <w:proofErr w:type="spellEnd"/>
      <w:r w:rsidRPr="00F707FD">
        <w:rPr>
          <w:lang w:val="en-ID"/>
        </w:rPr>
        <w:t xml:space="preserve">. </w:t>
      </w:r>
      <w:proofErr w:type="spellStart"/>
      <w:r w:rsidRPr="00F707FD">
        <w:rPr>
          <w:lang w:val="en-ID"/>
        </w:rPr>
        <w:t>Aplikasi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ini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lahir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dari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keprihatinan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terhadap</w:t>
      </w:r>
      <w:proofErr w:type="spellEnd"/>
      <w:r w:rsidRPr="00F707FD">
        <w:rPr>
          <w:lang w:val="en-ID"/>
        </w:rPr>
        <w:t xml:space="preserve"> proses </w:t>
      </w:r>
      <w:proofErr w:type="spellStart"/>
      <w:r w:rsidRPr="00F707FD">
        <w:rPr>
          <w:lang w:val="en-ID"/>
        </w:rPr>
        <w:t>surat-menyurat</w:t>
      </w:r>
      <w:proofErr w:type="spellEnd"/>
      <w:r w:rsidRPr="00F707FD">
        <w:rPr>
          <w:lang w:val="en-ID"/>
        </w:rPr>
        <w:t xml:space="preserve"> di </w:t>
      </w:r>
      <w:proofErr w:type="spellStart"/>
      <w:r w:rsidRPr="00F707FD">
        <w:rPr>
          <w:lang w:val="en-ID"/>
        </w:rPr>
        <w:t>perusahaan</w:t>
      </w:r>
      <w:proofErr w:type="spellEnd"/>
      <w:r w:rsidRPr="00F707FD">
        <w:rPr>
          <w:lang w:val="en-ID"/>
        </w:rPr>
        <w:t xml:space="preserve"> yang </w:t>
      </w:r>
      <w:proofErr w:type="spellStart"/>
      <w:r w:rsidRPr="00F707FD">
        <w:rPr>
          <w:lang w:val="en-ID"/>
        </w:rPr>
        <w:t>selama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ini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masih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bersifat</w:t>
      </w:r>
      <w:proofErr w:type="spellEnd"/>
      <w:r w:rsidRPr="00F707FD">
        <w:rPr>
          <w:lang w:val="en-ID"/>
        </w:rPr>
        <w:t xml:space="preserve"> manual, </w:t>
      </w:r>
      <w:proofErr w:type="spellStart"/>
      <w:r w:rsidRPr="00F707FD">
        <w:rPr>
          <w:lang w:val="en-ID"/>
        </w:rPr>
        <w:t>rumit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lambat</w:t>
      </w:r>
      <w:proofErr w:type="spellEnd"/>
      <w:r w:rsidRPr="00F707FD">
        <w:rPr>
          <w:lang w:val="en-ID"/>
        </w:rPr>
        <w:t xml:space="preserve">, dan </w:t>
      </w:r>
      <w:proofErr w:type="spellStart"/>
      <w:r w:rsidRPr="00F707FD">
        <w:rPr>
          <w:lang w:val="en-ID"/>
        </w:rPr>
        <w:t>rentan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kesalahan</w:t>
      </w:r>
      <w:proofErr w:type="spellEnd"/>
      <w:r w:rsidRPr="00F707FD">
        <w:rPr>
          <w:lang w:val="en-ID"/>
        </w:rPr>
        <w:t xml:space="preserve">. Kami </w:t>
      </w:r>
      <w:proofErr w:type="spellStart"/>
      <w:r w:rsidRPr="00F707FD">
        <w:rPr>
          <w:lang w:val="en-ID"/>
        </w:rPr>
        <w:t>hadir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membawa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solusi</w:t>
      </w:r>
      <w:proofErr w:type="spellEnd"/>
      <w:r w:rsidRPr="00F707FD">
        <w:rPr>
          <w:lang w:val="en-ID"/>
        </w:rPr>
        <w:t xml:space="preserve"> digital yang </w:t>
      </w:r>
      <w:proofErr w:type="spellStart"/>
      <w:r w:rsidRPr="00F707FD">
        <w:rPr>
          <w:lang w:val="en-ID"/>
        </w:rPr>
        <w:t>tidak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hanya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menyederhanakan</w:t>
      </w:r>
      <w:proofErr w:type="spellEnd"/>
      <w:r w:rsidRPr="00F707FD">
        <w:rPr>
          <w:lang w:val="en-ID"/>
        </w:rPr>
        <w:t xml:space="preserve"> proses </w:t>
      </w:r>
      <w:proofErr w:type="spellStart"/>
      <w:r w:rsidRPr="00F707FD">
        <w:rPr>
          <w:lang w:val="en-ID"/>
        </w:rPr>
        <w:t>tersebut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tetapi</w:t>
      </w:r>
      <w:proofErr w:type="spellEnd"/>
      <w:r w:rsidRPr="00F707FD">
        <w:rPr>
          <w:lang w:val="en-ID"/>
        </w:rPr>
        <w:t xml:space="preserve"> juga </w:t>
      </w:r>
      <w:proofErr w:type="spellStart"/>
      <w:r w:rsidRPr="00F707FD">
        <w:rPr>
          <w:lang w:val="en-ID"/>
        </w:rPr>
        <w:t>menghadirkan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pengalaman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baru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bagi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karyawan</w:t>
      </w:r>
      <w:proofErr w:type="spellEnd"/>
      <w:r w:rsidRPr="00F707FD">
        <w:rPr>
          <w:lang w:val="en-ID"/>
        </w:rPr>
        <w:t xml:space="preserve"> dan HRD </w:t>
      </w:r>
      <w:proofErr w:type="spellStart"/>
      <w:r w:rsidRPr="00F707FD">
        <w:rPr>
          <w:lang w:val="en-ID"/>
        </w:rPr>
        <w:t>dalam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mengelola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dokumen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perusahaan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secara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efisien</w:t>
      </w:r>
      <w:proofErr w:type="spellEnd"/>
      <w:r w:rsidRPr="00F707FD">
        <w:rPr>
          <w:lang w:val="en-ID"/>
        </w:rPr>
        <w:t xml:space="preserve"> dan </w:t>
      </w:r>
      <w:proofErr w:type="spellStart"/>
      <w:r w:rsidRPr="00F707FD">
        <w:rPr>
          <w:lang w:val="en-ID"/>
        </w:rPr>
        <w:t>terstruktur</w:t>
      </w:r>
      <w:proofErr w:type="spellEnd"/>
      <w:r w:rsidRPr="00F707FD">
        <w:rPr>
          <w:lang w:val="en-ID"/>
        </w:rPr>
        <w:t>.</w:t>
      </w:r>
    </w:p>
    <w:p w14:paraId="3480CE58" w14:textId="77777777" w:rsidR="00F707FD" w:rsidRPr="00F707FD" w:rsidRDefault="00F707FD" w:rsidP="00F707FD">
      <w:pPr>
        <w:spacing w:line="360" w:lineRule="auto"/>
        <w:ind w:firstLine="567"/>
        <w:jc w:val="both"/>
        <w:rPr>
          <w:lang w:val="en-ID"/>
        </w:rPr>
      </w:pPr>
      <w:r w:rsidRPr="00F707FD">
        <w:rPr>
          <w:lang w:val="en-ID"/>
        </w:rPr>
        <w:t xml:space="preserve">Kini, </w:t>
      </w:r>
      <w:proofErr w:type="spellStart"/>
      <w:r w:rsidRPr="00F707FD">
        <w:rPr>
          <w:lang w:val="en-ID"/>
        </w:rPr>
        <w:t>seorang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karyawan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tidak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perlu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lagi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mencetak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formulir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mengisi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surat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dengan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tangan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atau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mengantri</w:t>
      </w:r>
      <w:proofErr w:type="spellEnd"/>
      <w:r w:rsidRPr="00F707FD">
        <w:rPr>
          <w:lang w:val="en-ID"/>
        </w:rPr>
        <w:t xml:space="preserve"> di </w:t>
      </w:r>
      <w:proofErr w:type="spellStart"/>
      <w:r w:rsidRPr="00F707FD">
        <w:rPr>
          <w:lang w:val="en-ID"/>
        </w:rPr>
        <w:t>meja</w:t>
      </w:r>
      <w:proofErr w:type="spellEnd"/>
      <w:r w:rsidRPr="00F707FD">
        <w:rPr>
          <w:lang w:val="en-ID"/>
        </w:rPr>
        <w:t xml:space="preserve"> HRD. </w:t>
      </w:r>
      <w:proofErr w:type="spellStart"/>
      <w:r w:rsidRPr="00F707FD">
        <w:rPr>
          <w:lang w:val="en-ID"/>
        </w:rPr>
        <w:t>Cukup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dari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genggaman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tangan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melalui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aplikasi</w:t>
      </w:r>
      <w:proofErr w:type="spellEnd"/>
      <w:r w:rsidRPr="00F707FD">
        <w:rPr>
          <w:lang w:val="en-ID"/>
        </w:rPr>
        <w:t xml:space="preserve"> mobile, </w:t>
      </w:r>
      <w:proofErr w:type="spellStart"/>
      <w:r w:rsidRPr="00F707FD">
        <w:rPr>
          <w:lang w:val="en-ID"/>
        </w:rPr>
        <w:t>mereka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dapat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mengakses</w:t>
      </w:r>
      <w:proofErr w:type="spellEnd"/>
      <w:r w:rsidRPr="00F707FD">
        <w:rPr>
          <w:lang w:val="en-ID"/>
        </w:rPr>
        <w:t xml:space="preserve"> template </w:t>
      </w:r>
      <w:proofErr w:type="spellStart"/>
      <w:r w:rsidRPr="00F707FD">
        <w:rPr>
          <w:lang w:val="en-ID"/>
        </w:rPr>
        <w:t>resmi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perusahaan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mengajukan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permohonan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surat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memantau</w:t>
      </w:r>
      <w:proofErr w:type="spellEnd"/>
      <w:r w:rsidRPr="00F707FD">
        <w:rPr>
          <w:lang w:val="en-ID"/>
        </w:rPr>
        <w:t xml:space="preserve"> status </w:t>
      </w:r>
      <w:proofErr w:type="spellStart"/>
      <w:r w:rsidRPr="00F707FD">
        <w:rPr>
          <w:lang w:val="en-ID"/>
        </w:rPr>
        <w:t>pengajuan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bahkan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mengunduh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surat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resmi</w:t>
      </w:r>
      <w:proofErr w:type="spellEnd"/>
      <w:r w:rsidRPr="00F707FD">
        <w:rPr>
          <w:lang w:val="en-ID"/>
        </w:rPr>
        <w:t xml:space="preserve"> yang </w:t>
      </w:r>
      <w:proofErr w:type="spellStart"/>
      <w:r w:rsidRPr="00F707FD">
        <w:rPr>
          <w:lang w:val="en-ID"/>
        </w:rPr>
        <w:t>sudah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disetujui</w:t>
      </w:r>
      <w:proofErr w:type="spellEnd"/>
      <w:r w:rsidRPr="00F707FD">
        <w:rPr>
          <w:lang w:val="en-ID"/>
        </w:rPr>
        <w:t xml:space="preserve"> – </w:t>
      </w:r>
      <w:proofErr w:type="spellStart"/>
      <w:r w:rsidRPr="00F707FD">
        <w:rPr>
          <w:lang w:val="en-ID"/>
        </w:rPr>
        <w:t>semua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dilakukan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secara</w:t>
      </w:r>
      <w:proofErr w:type="spellEnd"/>
      <w:r w:rsidRPr="00F707FD">
        <w:rPr>
          <w:lang w:val="en-ID"/>
        </w:rPr>
        <w:t xml:space="preserve"> </w:t>
      </w:r>
      <w:r w:rsidRPr="00F707FD">
        <w:rPr>
          <w:b/>
          <w:bCs/>
          <w:lang w:val="en-ID"/>
        </w:rPr>
        <w:t xml:space="preserve">real-time, </w:t>
      </w:r>
      <w:proofErr w:type="spellStart"/>
      <w:r w:rsidRPr="00F707FD">
        <w:rPr>
          <w:b/>
          <w:bCs/>
          <w:lang w:val="en-ID"/>
        </w:rPr>
        <w:t>aman</w:t>
      </w:r>
      <w:proofErr w:type="spellEnd"/>
      <w:r w:rsidRPr="00F707FD">
        <w:rPr>
          <w:b/>
          <w:bCs/>
          <w:lang w:val="en-ID"/>
        </w:rPr>
        <w:t xml:space="preserve">, dan </w:t>
      </w:r>
      <w:proofErr w:type="spellStart"/>
      <w:r w:rsidRPr="00F707FD">
        <w:rPr>
          <w:b/>
          <w:bCs/>
          <w:lang w:val="en-ID"/>
        </w:rPr>
        <w:t>terdokumentasi</w:t>
      </w:r>
      <w:proofErr w:type="spellEnd"/>
      <w:r w:rsidRPr="00F707FD">
        <w:rPr>
          <w:lang w:val="en-ID"/>
        </w:rPr>
        <w:t xml:space="preserve">. </w:t>
      </w:r>
      <w:proofErr w:type="spellStart"/>
      <w:r w:rsidRPr="00F707FD">
        <w:rPr>
          <w:lang w:val="en-ID"/>
        </w:rPr>
        <w:t>Sementara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bagi</w:t>
      </w:r>
      <w:proofErr w:type="spellEnd"/>
      <w:r w:rsidRPr="00F707FD">
        <w:rPr>
          <w:lang w:val="en-ID"/>
        </w:rPr>
        <w:t xml:space="preserve"> HRD, </w:t>
      </w:r>
      <w:proofErr w:type="spellStart"/>
      <w:r w:rsidRPr="00F707FD">
        <w:rPr>
          <w:lang w:val="en-ID"/>
        </w:rPr>
        <w:t>sistem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ini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mempermudah</w:t>
      </w:r>
      <w:proofErr w:type="spellEnd"/>
      <w:r w:rsidRPr="00F707FD">
        <w:rPr>
          <w:lang w:val="en-ID"/>
        </w:rPr>
        <w:t xml:space="preserve"> proses </w:t>
      </w:r>
      <w:proofErr w:type="spellStart"/>
      <w:r w:rsidRPr="00F707FD">
        <w:rPr>
          <w:lang w:val="en-ID"/>
        </w:rPr>
        <w:t>verifikasi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pelacakan</w:t>
      </w:r>
      <w:proofErr w:type="spellEnd"/>
      <w:r w:rsidRPr="00F707FD">
        <w:rPr>
          <w:lang w:val="en-ID"/>
        </w:rPr>
        <w:t xml:space="preserve">, dan </w:t>
      </w:r>
      <w:proofErr w:type="spellStart"/>
      <w:r w:rsidRPr="00F707FD">
        <w:rPr>
          <w:lang w:val="en-ID"/>
        </w:rPr>
        <w:t>rekap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surat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dengan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penomoran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otomatis</w:t>
      </w:r>
      <w:proofErr w:type="spellEnd"/>
      <w:r w:rsidRPr="00F707FD">
        <w:rPr>
          <w:lang w:val="en-ID"/>
        </w:rPr>
        <w:t xml:space="preserve"> yang </w:t>
      </w:r>
      <w:proofErr w:type="spellStart"/>
      <w:r w:rsidRPr="00F707FD">
        <w:rPr>
          <w:lang w:val="en-ID"/>
        </w:rPr>
        <w:t>rapi</w:t>
      </w:r>
      <w:proofErr w:type="spellEnd"/>
      <w:r w:rsidRPr="00F707FD">
        <w:rPr>
          <w:lang w:val="en-ID"/>
        </w:rPr>
        <w:t xml:space="preserve"> dan </w:t>
      </w:r>
      <w:proofErr w:type="spellStart"/>
      <w:r w:rsidRPr="00F707FD">
        <w:rPr>
          <w:lang w:val="en-ID"/>
        </w:rPr>
        <w:t>akurat</w:t>
      </w:r>
      <w:proofErr w:type="spellEnd"/>
      <w:r w:rsidRPr="00F707FD">
        <w:rPr>
          <w:lang w:val="en-ID"/>
        </w:rPr>
        <w:t>.</w:t>
      </w:r>
    </w:p>
    <w:p w14:paraId="4C78E3A1" w14:textId="77777777" w:rsidR="00F707FD" w:rsidRPr="00F707FD" w:rsidRDefault="00F707FD" w:rsidP="00F707FD">
      <w:pPr>
        <w:spacing w:line="360" w:lineRule="auto"/>
        <w:ind w:firstLine="567"/>
        <w:jc w:val="both"/>
        <w:rPr>
          <w:lang w:val="en-ID"/>
        </w:rPr>
      </w:pPr>
      <w:proofErr w:type="spellStart"/>
      <w:r w:rsidRPr="00F707FD">
        <w:rPr>
          <w:lang w:val="en-ID"/>
        </w:rPr>
        <w:t>Seluruh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fitur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utama</w:t>
      </w:r>
      <w:proofErr w:type="spellEnd"/>
      <w:r w:rsidRPr="00F707FD">
        <w:rPr>
          <w:lang w:val="en-ID"/>
        </w:rPr>
        <w:t xml:space="preserve"> yang </w:t>
      </w:r>
      <w:proofErr w:type="spellStart"/>
      <w:r w:rsidRPr="00F707FD">
        <w:rPr>
          <w:lang w:val="en-ID"/>
        </w:rPr>
        <w:t>dirancang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dalam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perencanaan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telah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berhasil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diimplementasikan</w:t>
      </w:r>
      <w:proofErr w:type="spellEnd"/>
      <w:r w:rsidRPr="00F707FD">
        <w:rPr>
          <w:lang w:val="en-ID"/>
        </w:rPr>
        <w:t xml:space="preserve"> dan </w:t>
      </w:r>
      <w:proofErr w:type="spellStart"/>
      <w:r w:rsidRPr="00F707FD">
        <w:rPr>
          <w:lang w:val="en-ID"/>
        </w:rPr>
        <w:t>diuji</w:t>
      </w:r>
      <w:proofErr w:type="spellEnd"/>
      <w:r w:rsidRPr="00F707FD">
        <w:rPr>
          <w:lang w:val="en-ID"/>
        </w:rPr>
        <w:t xml:space="preserve">. </w:t>
      </w:r>
      <w:proofErr w:type="spellStart"/>
      <w:r w:rsidRPr="00F707FD">
        <w:rPr>
          <w:lang w:val="en-ID"/>
        </w:rPr>
        <w:t>Dengan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demikian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b/>
          <w:bCs/>
          <w:lang w:val="en-ID"/>
        </w:rPr>
        <w:t>tujuan</w:t>
      </w:r>
      <w:proofErr w:type="spellEnd"/>
      <w:r w:rsidRPr="00F707FD">
        <w:rPr>
          <w:b/>
          <w:bCs/>
          <w:lang w:val="en-ID"/>
        </w:rPr>
        <w:t xml:space="preserve"> </w:t>
      </w:r>
      <w:proofErr w:type="spellStart"/>
      <w:r w:rsidRPr="00F707FD">
        <w:rPr>
          <w:b/>
          <w:bCs/>
          <w:lang w:val="en-ID"/>
        </w:rPr>
        <w:t>proyek</w:t>
      </w:r>
      <w:proofErr w:type="spellEnd"/>
      <w:r w:rsidRPr="00F707FD">
        <w:rPr>
          <w:b/>
          <w:bCs/>
          <w:lang w:val="en-ID"/>
        </w:rPr>
        <w:t xml:space="preserve"> </w:t>
      </w:r>
      <w:proofErr w:type="spellStart"/>
      <w:r w:rsidRPr="00F707FD">
        <w:rPr>
          <w:b/>
          <w:bCs/>
          <w:lang w:val="en-ID"/>
        </w:rPr>
        <w:t>dinyatakan</w:t>
      </w:r>
      <w:proofErr w:type="spellEnd"/>
      <w:r w:rsidRPr="00F707FD">
        <w:rPr>
          <w:b/>
          <w:bCs/>
          <w:lang w:val="en-ID"/>
        </w:rPr>
        <w:t xml:space="preserve"> </w:t>
      </w:r>
      <w:proofErr w:type="spellStart"/>
      <w:r w:rsidRPr="00F707FD">
        <w:rPr>
          <w:b/>
          <w:bCs/>
          <w:lang w:val="en-ID"/>
        </w:rPr>
        <w:t>tercapai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secara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keseluruhan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baik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dari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sisi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fungsionalitas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manfaat</w:t>
      </w:r>
      <w:proofErr w:type="spellEnd"/>
      <w:r w:rsidRPr="00F707FD">
        <w:rPr>
          <w:lang w:val="en-ID"/>
        </w:rPr>
        <w:t xml:space="preserve">, </w:t>
      </w:r>
      <w:proofErr w:type="spellStart"/>
      <w:r w:rsidRPr="00F707FD">
        <w:rPr>
          <w:lang w:val="en-ID"/>
        </w:rPr>
        <w:t>maupun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kemudahan</w:t>
      </w:r>
      <w:proofErr w:type="spellEnd"/>
      <w:r w:rsidRPr="00F707FD">
        <w:rPr>
          <w:lang w:val="en-ID"/>
        </w:rPr>
        <w:t xml:space="preserve"> </w:t>
      </w:r>
      <w:proofErr w:type="spellStart"/>
      <w:r w:rsidRPr="00F707FD">
        <w:rPr>
          <w:lang w:val="en-ID"/>
        </w:rPr>
        <w:t>penggunaan</w:t>
      </w:r>
      <w:proofErr w:type="spellEnd"/>
      <w:r w:rsidRPr="00F707FD">
        <w:rPr>
          <w:lang w:val="en-ID"/>
        </w:rPr>
        <w:t>.</w:t>
      </w:r>
    </w:p>
    <w:p w14:paraId="2E0B5AEF" w14:textId="77777777" w:rsidR="00F707FD" w:rsidRDefault="00F707FD" w:rsidP="00F707FD"/>
    <w:p w14:paraId="5C54B67E" w14:textId="77777777" w:rsidR="004E5195" w:rsidRDefault="004E5195" w:rsidP="00F707FD"/>
    <w:p w14:paraId="007614E1" w14:textId="77777777" w:rsidR="004E5195" w:rsidRDefault="004E5195" w:rsidP="00F707FD"/>
    <w:p w14:paraId="56644A99" w14:textId="77777777" w:rsidR="004E5195" w:rsidRDefault="004E5195" w:rsidP="00F707FD"/>
    <w:p w14:paraId="5DC9B19A" w14:textId="77777777" w:rsidR="004E5195" w:rsidRDefault="004E5195" w:rsidP="00F707FD"/>
    <w:p w14:paraId="67241A8B" w14:textId="77777777" w:rsidR="004E5195" w:rsidRPr="00F707FD" w:rsidRDefault="004E5195" w:rsidP="00F707FD"/>
    <w:p w14:paraId="1CA68EB4" w14:textId="77777777" w:rsidR="00AE6B4A" w:rsidRDefault="003B0AEA" w:rsidP="00AC07DC">
      <w:pPr>
        <w:pStyle w:val="Heading2"/>
      </w:pPr>
      <w:r w:rsidRPr="005E09F8">
        <w:lastRenderedPageBreak/>
        <w:br/>
      </w:r>
      <w:bookmarkStart w:id="71" w:name="_Toc201961425"/>
      <w:r w:rsidRPr="005E09F8">
        <w:t>7.2 Saran</w:t>
      </w:r>
      <w:bookmarkEnd w:id="71"/>
    </w:p>
    <w:p w14:paraId="53EE12F2" w14:textId="77777777" w:rsidR="004E5195" w:rsidRPr="004E5195" w:rsidRDefault="004E5195" w:rsidP="004E5195"/>
    <w:p w14:paraId="47BA6A02" w14:textId="77777777" w:rsidR="004E5195" w:rsidRPr="004E5195" w:rsidRDefault="004E5195" w:rsidP="004E5195">
      <w:pPr>
        <w:spacing w:line="360" w:lineRule="auto"/>
        <w:ind w:firstLine="567"/>
        <w:jc w:val="both"/>
        <w:rPr>
          <w:rFonts w:cs="Times New Roman"/>
          <w:szCs w:val="24"/>
          <w:lang w:val="en-ID"/>
        </w:rPr>
      </w:pPr>
      <w:proofErr w:type="spellStart"/>
      <w:r w:rsidRPr="004E5195">
        <w:rPr>
          <w:rFonts w:cs="Times New Roman"/>
          <w:szCs w:val="24"/>
          <w:lang w:val="en-ID"/>
        </w:rPr>
        <w:t>Meskipun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sistem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ini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telah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berjalan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dengan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baik</w:t>
      </w:r>
      <w:proofErr w:type="spellEnd"/>
      <w:r w:rsidRPr="004E5195">
        <w:rPr>
          <w:rFonts w:cs="Times New Roman"/>
          <w:szCs w:val="24"/>
          <w:lang w:val="en-ID"/>
        </w:rPr>
        <w:t xml:space="preserve">, kami </w:t>
      </w:r>
      <w:proofErr w:type="spellStart"/>
      <w:r w:rsidRPr="004E5195">
        <w:rPr>
          <w:rFonts w:cs="Times New Roman"/>
          <w:szCs w:val="24"/>
          <w:lang w:val="en-ID"/>
        </w:rPr>
        <w:t>menyadari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bahwa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pengembangan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teknologi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adalah</w:t>
      </w:r>
      <w:proofErr w:type="spellEnd"/>
      <w:r w:rsidRPr="004E5195">
        <w:rPr>
          <w:rFonts w:cs="Times New Roman"/>
          <w:szCs w:val="24"/>
          <w:lang w:val="en-ID"/>
        </w:rPr>
        <w:t xml:space="preserve"> proses </w:t>
      </w:r>
      <w:proofErr w:type="spellStart"/>
      <w:r w:rsidRPr="004E5195">
        <w:rPr>
          <w:rFonts w:cs="Times New Roman"/>
          <w:szCs w:val="24"/>
          <w:lang w:val="en-ID"/>
        </w:rPr>
        <w:t>berkelanjutan</w:t>
      </w:r>
      <w:proofErr w:type="spellEnd"/>
      <w:r w:rsidRPr="004E5195">
        <w:rPr>
          <w:rFonts w:cs="Times New Roman"/>
          <w:szCs w:val="24"/>
          <w:lang w:val="en-ID"/>
        </w:rPr>
        <w:t xml:space="preserve">. Oleh </w:t>
      </w:r>
      <w:proofErr w:type="spellStart"/>
      <w:r w:rsidRPr="004E5195">
        <w:rPr>
          <w:rFonts w:cs="Times New Roman"/>
          <w:szCs w:val="24"/>
          <w:lang w:val="en-ID"/>
        </w:rPr>
        <w:t>karena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itu</w:t>
      </w:r>
      <w:proofErr w:type="spellEnd"/>
      <w:r w:rsidRPr="004E5195">
        <w:rPr>
          <w:rFonts w:cs="Times New Roman"/>
          <w:szCs w:val="24"/>
          <w:lang w:val="en-ID"/>
        </w:rPr>
        <w:t xml:space="preserve">, kami </w:t>
      </w:r>
      <w:proofErr w:type="spellStart"/>
      <w:r w:rsidRPr="004E5195">
        <w:rPr>
          <w:rFonts w:cs="Times New Roman"/>
          <w:szCs w:val="24"/>
          <w:lang w:val="en-ID"/>
        </w:rPr>
        <w:t>memberikan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beberapa</w:t>
      </w:r>
      <w:proofErr w:type="spellEnd"/>
      <w:r w:rsidRPr="004E5195">
        <w:rPr>
          <w:rFonts w:cs="Times New Roman"/>
          <w:szCs w:val="24"/>
          <w:lang w:val="en-ID"/>
        </w:rPr>
        <w:t xml:space="preserve"> saran </w:t>
      </w:r>
      <w:proofErr w:type="spellStart"/>
      <w:r w:rsidRPr="004E5195">
        <w:rPr>
          <w:rFonts w:cs="Times New Roman"/>
          <w:szCs w:val="24"/>
          <w:lang w:val="en-ID"/>
        </w:rPr>
        <w:t>untuk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pengembangan</w:t>
      </w:r>
      <w:proofErr w:type="spellEnd"/>
      <w:r w:rsidRPr="004E5195">
        <w:rPr>
          <w:rFonts w:cs="Times New Roman"/>
          <w:szCs w:val="24"/>
          <w:lang w:val="en-ID"/>
        </w:rPr>
        <w:t xml:space="preserve"> di masa </w:t>
      </w:r>
      <w:proofErr w:type="spellStart"/>
      <w:r w:rsidRPr="004E5195">
        <w:rPr>
          <w:rFonts w:cs="Times New Roman"/>
          <w:szCs w:val="24"/>
          <w:lang w:val="en-ID"/>
        </w:rPr>
        <w:t>mendatang</w:t>
      </w:r>
      <w:proofErr w:type="spellEnd"/>
      <w:r w:rsidRPr="004E5195">
        <w:rPr>
          <w:rFonts w:cs="Times New Roman"/>
          <w:szCs w:val="24"/>
          <w:lang w:val="en-ID"/>
        </w:rPr>
        <w:t>:</w:t>
      </w:r>
    </w:p>
    <w:p w14:paraId="5581A4F8" w14:textId="77777777" w:rsidR="004E5195" w:rsidRPr="004E5195" w:rsidRDefault="004E5195" w:rsidP="004E5195">
      <w:pPr>
        <w:numPr>
          <w:ilvl w:val="0"/>
          <w:numId w:val="93"/>
        </w:numPr>
        <w:spacing w:line="360" w:lineRule="auto"/>
        <w:jc w:val="both"/>
        <w:rPr>
          <w:rFonts w:cs="Times New Roman"/>
          <w:szCs w:val="24"/>
          <w:lang w:val="en-ID"/>
        </w:rPr>
      </w:pPr>
      <w:proofErr w:type="spellStart"/>
      <w:r w:rsidRPr="004E5195">
        <w:rPr>
          <w:rFonts w:cs="Times New Roman"/>
          <w:b/>
          <w:bCs/>
          <w:szCs w:val="24"/>
          <w:lang w:val="en-ID"/>
        </w:rPr>
        <w:t>Penambahan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fitur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notifikasi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real-time</w:t>
      </w:r>
      <w:r w:rsidRPr="004E5195">
        <w:rPr>
          <w:rFonts w:cs="Times New Roman"/>
          <w:szCs w:val="24"/>
          <w:lang w:val="en-ID"/>
        </w:rPr>
        <w:t xml:space="preserve">, agar </w:t>
      </w:r>
      <w:proofErr w:type="spellStart"/>
      <w:r w:rsidRPr="004E5195">
        <w:rPr>
          <w:rFonts w:cs="Times New Roman"/>
          <w:szCs w:val="24"/>
          <w:lang w:val="en-ID"/>
        </w:rPr>
        <w:t>pengguna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segera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mendapatkan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informasi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saat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surat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mereka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disetujui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atau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ditolak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tanpa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harus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membuka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aplikasi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secara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berkala</w:t>
      </w:r>
      <w:proofErr w:type="spellEnd"/>
      <w:r w:rsidRPr="004E5195">
        <w:rPr>
          <w:rFonts w:cs="Times New Roman"/>
          <w:szCs w:val="24"/>
          <w:lang w:val="en-ID"/>
        </w:rPr>
        <w:t>.</w:t>
      </w:r>
    </w:p>
    <w:p w14:paraId="69A29A8E" w14:textId="77777777" w:rsidR="004E5195" w:rsidRPr="004E5195" w:rsidRDefault="004E5195" w:rsidP="004E5195">
      <w:pPr>
        <w:numPr>
          <w:ilvl w:val="0"/>
          <w:numId w:val="93"/>
        </w:numPr>
        <w:spacing w:line="360" w:lineRule="auto"/>
        <w:jc w:val="both"/>
        <w:rPr>
          <w:rFonts w:cs="Times New Roman"/>
          <w:szCs w:val="24"/>
          <w:lang w:val="en-ID"/>
        </w:rPr>
      </w:pPr>
      <w:r w:rsidRPr="004E5195">
        <w:rPr>
          <w:rFonts w:cs="Times New Roman"/>
          <w:b/>
          <w:bCs/>
          <w:szCs w:val="24"/>
          <w:lang w:val="en-ID"/>
        </w:rPr>
        <w:t>Fitur reset password via email</w:t>
      </w:r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perlu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diaktifkan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sepenuhnya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untuk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mendukung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keamanan</w:t>
      </w:r>
      <w:proofErr w:type="spellEnd"/>
      <w:r w:rsidRPr="004E5195">
        <w:rPr>
          <w:rFonts w:cs="Times New Roman"/>
          <w:szCs w:val="24"/>
          <w:lang w:val="en-ID"/>
        </w:rPr>
        <w:t xml:space="preserve"> dan </w:t>
      </w:r>
      <w:proofErr w:type="spellStart"/>
      <w:r w:rsidRPr="004E5195">
        <w:rPr>
          <w:rFonts w:cs="Times New Roman"/>
          <w:szCs w:val="24"/>
          <w:lang w:val="en-ID"/>
        </w:rPr>
        <w:t>kenyamanan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pengguna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saat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lupa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kredensial</w:t>
      </w:r>
      <w:proofErr w:type="spellEnd"/>
      <w:r w:rsidRPr="004E5195">
        <w:rPr>
          <w:rFonts w:cs="Times New Roman"/>
          <w:szCs w:val="24"/>
          <w:lang w:val="en-ID"/>
        </w:rPr>
        <w:t xml:space="preserve"> login.</w:t>
      </w:r>
    </w:p>
    <w:p w14:paraId="1E1018F9" w14:textId="77777777" w:rsidR="004E5195" w:rsidRPr="004E5195" w:rsidRDefault="004E5195" w:rsidP="004E5195">
      <w:pPr>
        <w:numPr>
          <w:ilvl w:val="0"/>
          <w:numId w:val="93"/>
        </w:numPr>
        <w:spacing w:line="360" w:lineRule="auto"/>
        <w:jc w:val="both"/>
        <w:rPr>
          <w:rFonts w:cs="Times New Roman"/>
          <w:szCs w:val="24"/>
          <w:lang w:val="en-ID"/>
        </w:rPr>
      </w:pPr>
      <w:proofErr w:type="spellStart"/>
      <w:r w:rsidRPr="004E5195">
        <w:rPr>
          <w:rFonts w:cs="Times New Roman"/>
          <w:b/>
          <w:bCs/>
          <w:szCs w:val="24"/>
          <w:lang w:val="en-ID"/>
        </w:rPr>
        <w:t>Peningkatan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tampilan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antarmuka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(UI/UX)</w:t>
      </w:r>
      <w:r w:rsidRPr="004E5195">
        <w:rPr>
          <w:rFonts w:cs="Times New Roman"/>
          <w:szCs w:val="24"/>
          <w:lang w:val="en-ID"/>
        </w:rPr>
        <w:t xml:space="preserve"> agar </w:t>
      </w:r>
      <w:proofErr w:type="spellStart"/>
      <w:r w:rsidRPr="004E5195">
        <w:rPr>
          <w:rFonts w:cs="Times New Roman"/>
          <w:szCs w:val="24"/>
          <w:lang w:val="en-ID"/>
        </w:rPr>
        <w:t>tampilan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lebih</w:t>
      </w:r>
      <w:proofErr w:type="spellEnd"/>
      <w:r w:rsidRPr="004E5195">
        <w:rPr>
          <w:rFonts w:cs="Times New Roman"/>
          <w:szCs w:val="24"/>
          <w:lang w:val="en-ID"/>
        </w:rPr>
        <w:t xml:space="preserve"> modern, </w:t>
      </w:r>
      <w:proofErr w:type="spellStart"/>
      <w:r w:rsidRPr="004E5195">
        <w:rPr>
          <w:rFonts w:cs="Times New Roman"/>
          <w:szCs w:val="24"/>
          <w:lang w:val="en-ID"/>
        </w:rPr>
        <w:t>dinamis</w:t>
      </w:r>
      <w:proofErr w:type="spellEnd"/>
      <w:r w:rsidRPr="004E5195">
        <w:rPr>
          <w:rFonts w:cs="Times New Roman"/>
          <w:szCs w:val="24"/>
          <w:lang w:val="en-ID"/>
        </w:rPr>
        <w:t xml:space="preserve">, dan </w:t>
      </w:r>
      <w:proofErr w:type="spellStart"/>
      <w:r w:rsidRPr="004E5195">
        <w:rPr>
          <w:rFonts w:cs="Times New Roman"/>
          <w:szCs w:val="24"/>
          <w:lang w:val="en-ID"/>
        </w:rPr>
        <w:t>ramah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pengguna</w:t>
      </w:r>
      <w:proofErr w:type="spellEnd"/>
      <w:r w:rsidRPr="004E5195">
        <w:rPr>
          <w:rFonts w:cs="Times New Roman"/>
          <w:szCs w:val="24"/>
          <w:lang w:val="en-ID"/>
        </w:rPr>
        <w:t xml:space="preserve"> di </w:t>
      </w:r>
      <w:proofErr w:type="spellStart"/>
      <w:r w:rsidRPr="004E5195">
        <w:rPr>
          <w:rFonts w:cs="Times New Roman"/>
          <w:szCs w:val="24"/>
          <w:lang w:val="en-ID"/>
        </w:rPr>
        <w:t>berbagai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ukuran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layar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perangkat</w:t>
      </w:r>
      <w:proofErr w:type="spellEnd"/>
      <w:r w:rsidRPr="004E5195">
        <w:rPr>
          <w:rFonts w:cs="Times New Roman"/>
          <w:szCs w:val="24"/>
          <w:lang w:val="en-ID"/>
        </w:rPr>
        <w:t>.</w:t>
      </w:r>
    </w:p>
    <w:p w14:paraId="6A9AC4B2" w14:textId="77777777" w:rsidR="004E5195" w:rsidRPr="004E5195" w:rsidRDefault="004E5195" w:rsidP="004E5195">
      <w:pPr>
        <w:numPr>
          <w:ilvl w:val="0"/>
          <w:numId w:val="93"/>
        </w:numPr>
        <w:spacing w:line="360" w:lineRule="auto"/>
        <w:jc w:val="both"/>
        <w:rPr>
          <w:rFonts w:cs="Times New Roman"/>
          <w:szCs w:val="24"/>
          <w:lang w:val="en-ID"/>
        </w:rPr>
      </w:pPr>
      <w:r w:rsidRPr="004E5195">
        <w:rPr>
          <w:rFonts w:cs="Times New Roman"/>
          <w:b/>
          <w:bCs/>
          <w:szCs w:val="24"/>
          <w:lang w:val="en-ID"/>
        </w:rPr>
        <w:t xml:space="preserve">Dashboard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statistik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yang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lebih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informatif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baik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untuk</w:t>
      </w:r>
      <w:proofErr w:type="spellEnd"/>
      <w:r w:rsidRPr="004E5195">
        <w:rPr>
          <w:rFonts w:cs="Times New Roman"/>
          <w:szCs w:val="24"/>
          <w:lang w:val="en-ID"/>
        </w:rPr>
        <w:t xml:space="preserve"> admin </w:t>
      </w:r>
      <w:proofErr w:type="spellStart"/>
      <w:r w:rsidRPr="004E5195">
        <w:rPr>
          <w:rFonts w:cs="Times New Roman"/>
          <w:szCs w:val="24"/>
          <w:lang w:val="en-ID"/>
        </w:rPr>
        <w:t>maupun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karyawan</w:t>
      </w:r>
      <w:proofErr w:type="spellEnd"/>
      <w:r w:rsidRPr="004E5195">
        <w:rPr>
          <w:rFonts w:cs="Times New Roman"/>
          <w:szCs w:val="24"/>
          <w:lang w:val="en-ID"/>
        </w:rPr>
        <w:t xml:space="preserve">, agar </w:t>
      </w:r>
      <w:proofErr w:type="spellStart"/>
      <w:r w:rsidRPr="004E5195">
        <w:rPr>
          <w:rFonts w:cs="Times New Roman"/>
          <w:szCs w:val="24"/>
          <w:lang w:val="en-ID"/>
        </w:rPr>
        <w:t>mereka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dapat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memantau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jumlah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pengajuan</w:t>
      </w:r>
      <w:proofErr w:type="spellEnd"/>
      <w:r w:rsidRPr="004E5195">
        <w:rPr>
          <w:rFonts w:cs="Times New Roman"/>
          <w:szCs w:val="24"/>
          <w:lang w:val="en-ID"/>
        </w:rPr>
        <w:t xml:space="preserve">, status </w:t>
      </w:r>
      <w:proofErr w:type="spellStart"/>
      <w:r w:rsidRPr="004E5195">
        <w:rPr>
          <w:rFonts w:cs="Times New Roman"/>
          <w:szCs w:val="24"/>
          <w:lang w:val="en-ID"/>
        </w:rPr>
        <w:t>terkini</w:t>
      </w:r>
      <w:proofErr w:type="spellEnd"/>
      <w:r w:rsidRPr="004E5195">
        <w:rPr>
          <w:rFonts w:cs="Times New Roman"/>
          <w:szCs w:val="24"/>
          <w:lang w:val="en-ID"/>
        </w:rPr>
        <w:t xml:space="preserve">, </w:t>
      </w:r>
      <w:proofErr w:type="spellStart"/>
      <w:r w:rsidRPr="004E5195">
        <w:rPr>
          <w:rFonts w:cs="Times New Roman"/>
          <w:szCs w:val="24"/>
          <w:lang w:val="en-ID"/>
        </w:rPr>
        <w:t>serta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tren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aktivitas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secara</w:t>
      </w:r>
      <w:proofErr w:type="spellEnd"/>
      <w:r w:rsidRPr="004E5195">
        <w:rPr>
          <w:rFonts w:cs="Times New Roman"/>
          <w:szCs w:val="24"/>
          <w:lang w:val="en-ID"/>
        </w:rPr>
        <w:t xml:space="preserve"> visual.</w:t>
      </w:r>
    </w:p>
    <w:p w14:paraId="4E78E25D" w14:textId="77777777" w:rsidR="004E5195" w:rsidRPr="004E5195" w:rsidRDefault="004E5195" w:rsidP="004E5195">
      <w:pPr>
        <w:numPr>
          <w:ilvl w:val="0"/>
          <w:numId w:val="93"/>
        </w:numPr>
        <w:spacing w:line="360" w:lineRule="auto"/>
        <w:jc w:val="both"/>
        <w:rPr>
          <w:rFonts w:cs="Times New Roman"/>
          <w:szCs w:val="24"/>
          <w:lang w:val="en-ID"/>
        </w:rPr>
      </w:pPr>
      <w:r w:rsidRPr="004E5195">
        <w:rPr>
          <w:rFonts w:cs="Times New Roman"/>
          <w:b/>
          <w:bCs/>
          <w:szCs w:val="24"/>
          <w:lang w:val="en-ID"/>
        </w:rPr>
        <w:t xml:space="preserve">Integrasi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penyimpanan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cloud</w:t>
      </w:r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seperti</w:t>
      </w:r>
      <w:proofErr w:type="spellEnd"/>
      <w:r w:rsidRPr="004E5195">
        <w:rPr>
          <w:rFonts w:cs="Times New Roman"/>
          <w:szCs w:val="24"/>
          <w:lang w:val="en-ID"/>
        </w:rPr>
        <w:t xml:space="preserve"> Google Drive </w:t>
      </w:r>
      <w:proofErr w:type="spellStart"/>
      <w:r w:rsidRPr="004E5195">
        <w:rPr>
          <w:rFonts w:cs="Times New Roman"/>
          <w:szCs w:val="24"/>
          <w:lang w:val="en-ID"/>
        </w:rPr>
        <w:t>atau</w:t>
      </w:r>
      <w:proofErr w:type="spellEnd"/>
      <w:r w:rsidRPr="004E5195">
        <w:rPr>
          <w:rFonts w:cs="Times New Roman"/>
          <w:szCs w:val="24"/>
          <w:lang w:val="en-ID"/>
        </w:rPr>
        <w:t xml:space="preserve"> AWS S3 agar file </w:t>
      </w:r>
      <w:proofErr w:type="spellStart"/>
      <w:r w:rsidRPr="004E5195">
        <w:rPr>
          <w:rFonts w:cs="Times New Roman"/>
          <w:szCs w:val="24"/>
          <w:lang w:val="en-ID"/>
        </w:rPr>
        <w:t>arsip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lebih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aman</w:t>
      </w:r>
      <w:proofErr w:type="spellEnd"/>
      <w:r w:rsidRPr="004E5195">
        <w:rPr>
          <w:rFonts w:cs="Times New Roman"/>
          <w:szCs w:val="24"/>
          <w:lang w:val="en-ID"/>
        </w:rPr>
        <w:t xml:space="preserve">, </w:t>
      </w:r>
      <w:proofErr w:type="spellStart"/>
      <w:r w:rsidRPr="004E5195">
        <w:rPr>
          <w:rFonts w:cs="Times New Roman"/>
          <w:szCs w:val="24"/>
          <w:lang w:val="en-ID"/>
        </w:rPr>
        <w:t>mudah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diakses</w:t>
      </w:r>
      <w:proofErr w:type="spellEnd"/>
      <w:r w:rsidRPr="004E5195">
        <w:rPr>
          <w:rFonts w:cs="Times New Roman"/>
          <w:szCs w:val="24"/>
          <w:lang w:val="en-ID"/>
        </w:rPr>
        <w:t xml:space="preserve">, dan </w:t>
      </w:r>
      <w:proofErr w:type="spellStart"/>
      <w:r w:rsidRPr="004E5195">
        <w:rPr>
          <w:rFonts w:cs="Times New Roman"/>
          <w:szCs w:val="24"/>
          <w:lang w:val="en-ID"/>
        </w:rPr>
        <w:t>mendukung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skalabilitas</w:t>
      </w:r>
      <w:proofErr w:type="spellEnd"/>
      <w:r w:rsidRPr="004E5195">
        <w:rPr>
          <w:rFonts w:cs="Times New Roman"/>
          <w:szCs w:val="24"/>
          <w:lang w:val="en-ID"/>
        </w:rPr>
        <w:t xml:space="preserve"> di masa </w:t>
      </w:r>
      <w:proofErr w:type="spellStart"/>
      <w:r w:rsidRPr="004E5195">
        <w:rPr>
          <w:rFonts w:cs="Times New Roman"/>
          <w:szCs w:val="24"/>
          <w:lang w:val="en-ID"/>
        </w:rPr>
        <w:t>depan</w:t>
      </w:r>
      <w:proofErr w:type="spellEnd"/>
      <w:r w:rsidRPr="004E5195">
        <w:rPr>
          <w:rFonts w:cs="Times New Roman"/>
          <w:szCs w:val="24"/>
          <w:lang w:val="en-ID"/>
        </w:rPr>
        <w:t>.</w:t>
      </w:r>
    </w:p>
    <w:p w14:paraId="0E90F3BD" w14:textId="77777777" w:rsidR="004E5195" w:rsidRPr="004E5195" w:rsidRDefault="004E5195" w:rsidP="004E5195">
      <w:pPr>
        <w:numPr>
          <w:ilvl w:val="0"/>
          <w:numId w:val="93"/>
        </w:numPr>
        <w:spacing w:line="360" w:lineRule="auto"/>
        <w:jc w:val="both"/>
        <w:rPr>
          <w:rFonts w:cs="Times New Roman"/>
          <w:szCs w:val="24"/>
          <w:lang w:val="en-ID"/>
        </w:rPr>
      </w:pPr>
      <w:proofErr w:type="spellStart"/>
      <w:r w:rsidRPr="004E5195">
        <w:rPr>
          <w:rFonts w:cs="Times New Roman"/>
          <w:b/>
          <w:bCs/>
          <w:szCs w:val="24"/>
          <w:lang w:val="en-ID"/>
        </w:rPr>
        <w:t>Ekspansi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sistem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untuk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skala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perusahaan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lebih</w:t>
      </w:r>
      <w:proofErr w:type="spellEnd"/>
      <w:r w:rsidRPr="004E5195">
        <w:rPr>
          <w:rFonts w:cs="Times New Roman"/>
          <w:b/>
          <w:bCs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b/>
          <w:bCs/>
          <w:szCs w:val="24"/>
          <w:lang w:val="en-ID"/>
        </w:rPr>
        <w:t>besar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dengan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tambahan</w:t>
      </w:r>
      <w:proofErr w:type="spellEnd"/>
      <w:r w:rsidRPr="004E5195">
        <w:rPr>
          <w:rFonts w:cs="Times New Roman"/>
          <w:szCs w:val="24"/>
          <w:lang w:val="en-ID"/>
        </w:rPr>
        <w:t xml:space="preserve"> role </w:t>
      </w:r>
      <w:proofErr w:type="spellStart"/>
      <w:r w:rsidRPr="004E5195">
        <w:rPr>
          <w:rFonts w:cs="Times New Roman"/>
          <w:szCs w:val="24"/>
          <w:lang w:val="en-ID"/>
        </w:rPr>
        <w:t>pengguna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baru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seperti</w:t>
      </w:r>
      <w:proofErr w:type="spellEnd"/>
      <w:r w:rsidRPr="004E5195">
        <w:rPr>
          <w:rFonts w:cs="Times New Roman"/>
          <w:szCs w:val="24"/>
          <w:lang w:val="en-ID"/>
        </w:rPr>
        <w:t xml:space="preserve"> supervisor </w:t>
      </w:r>
      <w:proofErr w:type="spellStart"/>
      <w:r w:rsidRPr="004E5195">
        <w:rPr>
          <w:rFonts w:cs="Times New Roman"/>
          <w:szCs w:val="24"/>
          <w:lang w:val="en-ID"/>
        </w:rPr>
        <w:t>atau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manajer</w:t>
      </w:r>
      <w:proofErr w:type="spellEnd"/>
      <w:r w:rsidRPr="004E5195">
        <w:rPr>
          <w:rFonts w:cs="Times New Roman"/>
          <w:szCs w:val="24"/>
          <w:lang w:val="en-ID"/>
        </w:rPr>
        <w:t xml:space="preserve"> divisi yang </w:t>
      </w:r>
      <w:proofErr w:type="spellStart"/>
      <w:r w:rsidRPr="004E5195">
        <w:rPr>
          <w:rFonts w:cs="Times New Roman"/>
          <w:szCs w:val="24"/>
          <w:lang w:val="en-ID"/>
        </w:rPr>
        <w:t>dapat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turut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memverifikasi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atau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memantau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surat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dari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timnya</w:t>
      </w:r>
      <w:proofErr w:type="spellEnd"/>
      <w:r w:rsidRPr="004E5195">
        <w:rPr>
          <w:rFonts w:cs="Times New Roman"/>
          <w:szCs w:val="24"/>
          <w:lang w:val="en-ID"/>
        </w:rPr>
        <w:t>.</w:t>
      </w:r>
    </w:p>
    <w:p w14:paraId="69E346FD" w14:textId="77777777" w:rsidR="004E5195" w:rsidRPr="004E5195" w:rsidRDefault="004E5195" w:rsidP="004E5195">
      <w:pPr>
        <w:spacing w:line="360" w:lineRule="auto"/>
        <w:ind w:firstLine="567"/>
        <w:jc w:val="both"/>
        <w:rPr>
          <w:rFonts w:cs="Times New Roman"/>
          <w:szCs w:val="24"/>
          <w:lang w:val="en-ID"/>
        </w:rPr>
      </w:pPr>
      <w:proofErr w:type="spellStart"/>
      <w:r w:rsidRPr="004E5195">
        <w:rPr>
          <w:rFonts w:cs="Times New Roman"/>
          <w:szCs w:val="24"/>
          <w:lang w:val="en-ID"/>
        </w:rPr>
        <w:t>Dengan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pengembangan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ini</w:t>
      </w:r>
      <w:proofErr w:type="spellEnd"/>
      <w:r w:rsidRPr="004E5195">
        <w:rPr>
          <w:rFonts w:cs="Times New Roman"/>
          <w:szCs w:val="24"/>
          <w:lang w:val="en-ID"/>
        </w:rPr>
        <w:t xml:space="preserve">, kami </w:t>
      </w:r>
      <w:proofErr w:type="spellStart"/>
      <w:r w:rsidRPr="004E5195">
        <w:rPr>
          <w:rFonts w:cs="Times New Roman"/>
          <w:szCs w:val="24"/>
          <w:lang w:val="en-ID"/>
        </w:rPr>
        <w:t>yakin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sistem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dapat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menjangkau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lebih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luas</w:t>
      </w:r>
      <w:proofErr w:type="spellEnd"/>
      <w:r w:rsidRPr="004E5195">
        <w:rPr>
          <w:rFonts w:cs="Times New Roman"/>
          <w:szCs w:val="24"/>
          <w:lang w:val="en-ID"/>
        </w:rPr>
        <w:t xml:space="preserve">, </w:t>
      </w:r>
      <w:proofErr w:type="spellStart"/>
      <w:r w:rsidRPr="004E5195">
        <w:rPr>
          <w:rFonts w:cs="Times New Roman"/>
          <w:szCs w:val="24"/>
          <w:lang w:val="en-ID"/>
        </w:rPr>
        <w:t>mendukung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digitalisasi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perusahaan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secara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menyeluruh</w:t>
      </w:r>
      <w:proofErr w:type="spellEnd"/>
      <w:r w:rsidRPr="004E5195">
        <w:rPr>
          <w:rFonts w:cs="Times New Roman"/>
          <w:szCs w:val="24"/>
          <w:lang w:val="en-ID"/>
        </w:rPr>
        <w:t xml:space="preserve">, dan </w:t>
      </w:r>
      <w:proofErr w:type="spellStart"/>
      <w:r w:rsidRPr="004E5195">
        <w:rPr>
          <w:rFonts w:cs="Times New Roman"/>
          <w:szCs w:val="24"/>
          <w:lang w:val="en-ID"/>
        </w:rPr>
        <w:t>menjadi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solusi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praktis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dalam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manajemen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dokumen</w:t>
      </w:r>
      <w:proofErr w:type="spellEnd"/>
      <w:r w:rsidRPr="004E5195">
        <w:rPr>
          <w:rFonts w:cs="Times New Roman"/>
          <w:szCs w:val="24"/>
          <w:lang w:val="en-ID"/>
        </w:rPr>
        <w:t xml:space="preserve"> di </w:t>
      </w:r>
      <w:proofErr w:type="spellStart"/>
      <w:r w:rsidRPr="004E5195">
        <w:rPr>
          <w:rFonts w:cs="Times New Roman"/>
          <w:szCs w:val="24"/>
          <w:lang w:val="en-ID"/>
        </w:rPr>
        <w:t>berbagai</w:t>
      </w:r>
      <w:proofErr w:type="spellEnd"/>
      <w:r w:rsidRPr="004E5195">
        <w:rPr>
          <w:rFonts w:cs="Times New Roman"/>
          <w:szCs w:val="24"/>
          <w:lang w:val="en-ID"/>
        </w:rPr>
        <w:t xml:space="preserve"> </w:t>
      </w:r>
      <w:proofErr w:type="spellStart"/>
      <w:r w:rsidRPr="004E5195">
        <w:rPr>
          <w:rFonts w:cs="Times New Roman"/>
          <w:szCs w:val="24"/>
          <w:lang w:val="en-ID"/>
        </w:rPr>
        <w:t>sektor</w:t>
      </w:r>
      <w:proofErr w:type="spellEnd"/>
      <w:r w:rsidRPr="004E5195">
        <w:rPr>
          <w:rFonts w:cs="Times New Roman"/>
          <w:szCs w:val="24"/>
          <w:lang w:val="en-ID"/>
        </w:rPr>
        <w:t>.</w:t>
      </w:r>
    </w:p>
    <w:p w14:paraId="48445C13" w14:textId="77777777" w:rsidR="00AC07DC" w:rsidRDefault="00AC07DC" w:rsidP="004E5195">
      <w:pPr>
        <w:spacing w:line="360" w:lineRule="auto"/>
        <w:jc w:val="both"/>
        <w:rPr>
          <w:rFonts w:eastAsiaTheme="majorEastAsia" w:cs="Times New Roman"/>
          <w:b/>
          <w:bCs/>
          <w:szCs w:val="24"/>
        </w:rPr>
      </w:pPr>
      <w:r>
        <w:rPr>
          <w:rFonts w:cs="Times New Roman"/>
          <w:szCs w:val="24"/>
        </w:rPr>
        <w:br w:type="page"/>
      </w:r>
    </w:p>
    <w:p w14:paraId="018D0F03" w14:textId="77777777" w:rsidR="00AE6B4A" w:rsidRPr="005E09F8" w:rsidRDefault="00AC07DC">
      <w:pPr>
        <w:pStyle w:val="Heading1"/>
        <w:rPr>
          <w:rFonts w:cs="Times New Roman"/>
          <w:szCs w:val="24"/>
        </w:rPr>
      </w:pPr>
      <w:bookmarkStart w:id="72" w:name="_Toc201961426"/>
      <w:r w:rsidRPr="005E09F8">
        <w:rPr>
          <w:rFonts w:cs="Times New Roman"/>
          <w:szCs w:val="24"/>
        </w:rPr>
        <w:lastRenderedPageBreak/>
        <w:t>LAMPIRAN</w:t>
      </w:r>
      <w:bookmarkEnd w:id="72"/>
    </w:p>
    <w:p w14:paraId="1B858BDB" w14:textId="77777777" w:rsidR="00AE6B4A" w:rsidRDefault="003B0AEA">
      <w:pPr>
        <w:rPr>
          <w:rFonts w:cs="Times New Roman"/>
          <w:szCs w:val="24"/>
        </w:rPr>
      </w:pPr>
      <w:r w:rsidRPr="005E09F8">
        <w:rPr>
          <w:rFonts w:cs="Times New Roman"/>
          <w:szCs w:val="24"/>
        </w:rPr>
        <w:t>- Kode Program</w:t>
      </w:r>
      <w:r w:rsidRPr="005E09F8">
        <w:rPr>
          <w:rFonts w:cs="Times New Roman"/>
          <w:szCs w:val="24"/>
        </w:rPr>
        <w:br/>
        <w:t>- Desain UI</w:t>
      </w:r>
      <w:r w:rsidRPr="005E09F8">
        <w:rPr>
          <w:rFonts w:cs="Times New Roman"/>
          <w:szCs w:val="24"/>
        </w:rPr>
        <w:br/>
        <w:t xml:space="preserve">- Tabel </w:t>
      </w:r>
      <w:proofErr w:type="spellStart"/>
      <w:r w:rsidRPr="005E09F8">
        <w:rPr>
          <w:rFonts w:cs="Times New Roman"/>
          <w:szCs w:val="24"/>
        </w:rPr>
        <w:t>Pengujian</w:t>
      </w:r>
      <w:proofErr w:type="spellEnd"/>
      <w:r w:rsidRPr="005E09F8">
        <w:rPr>
          <w:rFonts w:cs="Times New Roman"/>
          <w:szCs w:val="24"/>
        </w:rPr>
        <w:br/>
        <w:t xml:space="preserve">- Feedback </w:t>
      </w:r>
      <w:proofErr w:type="spellStart"/>
      <w:r w:rsidRPr="005E09F8">
        <w:rPr>
          <w:rFonts w:cs="Times New Roman"/>
          <w:szCs w:val="24"/>
        </w:rPr>
        <w:t>Pengguna</w:t>
      </w:r>
      <w:proofErr w:type="spellEnd"/>
      <w:r w:rsidRPr="005E09F8">
        <w:rPr>
          <w:rFonts w:cs="Times New Roman"/>
          <w:szCs w:val="24"/>
        </w:rPr>
        <w:br/>
        <w:t xml:space="preserve">- </w:t>
      </w:r>
      <w:proofErr w:type="spellStart"/>
      <w:r w:rsidRPr="005E09F8">
        <w:rPr>
          <w:rFonts w:cs="Times New Roman"/>
          <w:szCs w:val="24"/>
        </w:rPr>
        <w:t>dll</w:t>
      </w:r>
      <w:proofErr w:type="spellEnd"/>
    </w:p>
    <w:p w14:paraId="6D531903" w14:textId="77777777" w:rsidR="00DA5BD6" w:rsidRDefault="00DA5BD6">
      <w:pPr>
        <w:rPr>
          <w:rFonts w:cs="Times New Roman"/>
          <w:szCs w:val="24"/>
        </w:rPr>
      </w:pPr>
    </w:p>
    <w:p w14:paraId="27F3863C" w14:textId="77777777" w:rsidR="00DA5BD6" w:rsidRDefault="00DA5BD6">
      <w:pPr>
        <w:rPr>
          <w:rFonts w:cs="Times New Roman"/>
          <w:szCs w:val="24"/>
        </w:rPr>
      </w:pPr>
    </w:p>
    <w:p w14:paraId="44716A83" w14:textId="77777777" w:rsidR="00DA5BD6" w:rsidRPr="00DA5BD6" w:rsidRDefault="00DA5BD6" w:rsidP="00DA5BD6">
      <w:pPr>
        <w:rPr>
          <w:rFonts w:cs="Times New Roman"/>
          <w:b/>
          <w:color w:val="FF0000"/>
          <w:szCs w:val="24"/>
        </w:rPr>
      </w:pPr>
      <w:proofErr w:type="spellStart"/>
      <w:r w:rsidRPr="00DA5BD6">
        <w:rPr>
          <w:rFonts w:cs="Times New Roman"/>
          <w:b/>
          <w:color w:val="FF0000"/>
          <w:szCs w:val="24"/>
        </w:rPr>
        <w:t>Catatan</w:t>
      </w:r>
      <w:proofErr w:type="spellEnd"/>
      <w:r w:rsidRPr="00DA5BD6">
        <w:rPr>
          <w:rFonts w:cs="Times New Roman"/>
          <w:b/>
          <w:color w:val="FF0000"/>
          <w:szCs w:val="24"/>
        </w:rPr>
        <w:t>:</w:t>
      </w:r>
    </w:p>
    <w:p w14:paraId="4E0FFEB4" w14:textId="77777777" w:rsidR="00DA5BD6" w:rsidRPr="005E09F8" w:rsidRDefault="00DA5BD6" w:rsidP="00DA5BD6">
      <w:pPr>
        <w:jc w:val="both"/>
        <w:rPr>
          <w:rFonts w:cs="Times New Roman"/>
          <w:szCs w:val="24"/>
        </w:rPr>
      </w:pPr>
      <w:r w:rsidRPr="00DA5BD6">
        <w:rPr>
          <w:rFonts w:cs="Times New Roman"/>
          <w:szCs w:val="24"/>
        </w:rPr>
        <w:t xml:space="preserve">Dalam </w:t>
      </w:r>
      <w:proofErr w:type="spellStart"/>
      <w:r w:rsidRPr="00DA5BD6">
        <w:rPr>
          <w:rFonts w:cs="Times New Roman"/>
          <w:szCs w:val="24"/>
        </w:rPr>
        <w:t>penyusunan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laporan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ini</w:t>
      </w:r>
      <w:proofErr w:type="spellEnd"/>
      <w:r w:rsidRPr="00DA5BD6">
        <w:rPr>
          <w:rFonts w:cs="Times New Roman"/>
          <w:szCs w:val="24"/>
        </w:rPr>
        <w:t xml:space="preserve">, </w:t>
      </w:r>
      <w:proofErr w:type="spellStart"/>
      <w:r w:rsidRPr="00DA5BD6">
        <w:rPr>
          <w:rFonts w:cs="Times New Roman"/>
          <w:szCs w:val="24"/>
        </w:rPr>
        <w:t>mahasiswa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diwajibkan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menggunakan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kaidah</w:t>
      </w:r>
      <w:proofErr w:type="spellEnd"/>
      <w:r w:rsidRPr="00DA5BD6">
        <w:rPr>
          <w:rFonts w:cs="Times New Roman"/>
          <w:szCs w:val="24"/>
        </w:rPr>
        <w:t xml:space="preserve"> Bahasa Indonesia yang </w:t>
      </w:r>
      <w:proofErr w:type="spellStart"/>
      <w:r w:rsidRPr="00DA5BD6">
        <w:rPr>
          <w:rFonts w:cs="Times New Roman"/>
          <w:szCs w:val="24"/>
        </w:rPr>
        <w:t>baik</w:t>
      </w:r>
      <w:proofErr w:type="spellEnd"/>
      <w:r w:rsidRPr="00DA5BD6">
        <w:rPr>
          <w:rFonts w:cs="Times New Roman"/>
          <w:szCs w:val="24"/>
        </w:rPr>
        <w:t xml:space="preserve"> dan </w:t>
      </w:r>
      <w:proofErr w:type="spellStart"/>
      <w:r w:rsidRPr="00DA5BD6">
        <w:rPr>
          <w:rFonts w:cs="Times New Roman"/>
          <w:szCs w:val="24"/>
        </w:rPr>
        <w:t>benar</w:t>
      </w:r>
      <w:proofErr w:type="spellEnd"/>
      <w:r w:rsidRPr="00DA5BD6">
        <w:rPr>
          <w:rFonts w:cs="Times New Roman"/>
          <w:szCs w:val="24"/>
        </w:rPr>
        <w:t xml:space="preserve">, </w:t>
      </w:r>
      <w:proofErr w:type="spellStart"/>
      <w:r w:rsidRPr="00DA5BD6">
        <w:rPr>
          <w:rFonts w:cs="Times New Roman"/>
          <w:szCs w:val="24"/>
        </w:rPr>
        <w:t>mengacu</w:t>
      </w:r>
      <w:proofErr w:type="spellEnd"/>
      <w:r w:rsidRPr="00DA5BD6">
        <w:rPr>
          <w:rFonts w:cs="Times New Roman"/>
          <w:szCs w:val="24"/>
        </w:rPr>
        <w:t xml:space="preserve"> pada </w:t>
      </w:r>
      <w:proofErr w:type="spellStart"/>
      <w:r w:rsidRPr="00DA5BD6">
        <w:rPr>
          <w:rFonts w:cs="Times New Roman"/>
          <w:szCs w:val="24"/>
        </w:rPr>
        <w:t>Pedoman</w:t>
      </w:r>
      <w:proofErr w:type="spellEnd"/>
      <w:r w:rsidRPr="00DA5BD6">
        <w:rPr>
          <w:rFonts w:cs="Times New Roman"/>
          <w:szCs w:val="24"/>
        </w:rPr>
        <w:t xml:space="preserve"> Umum </w:t>
      </w:r>
      <w:proofErr w:type="spellStart"/>
      <w:r w:rsidRPr="00DA5BD6">
        <w:rPr>
          <w:rFonts w:cs="Times New Roman"/>
          <w:szCs w:val="24"/>
        </w:rPr>
        <w:t>Ejaan</w:t>
      </w:r>
      <w:proofErr w:type="spellEnd"/>
      <w:r w:rsidRPr="00DA5BD6">
        <w:rPr>
          <w:rFonts w:cs="Times New Roman"/>
          <w:szCs w:val="24"/>
        </w:rPr>
        <w:t xml:space="preserve"> Bahasa Indonesia (PUEBI), </w:t>
      </w:r>
      <w:proofErr w:type="spellStart"/>
      <w:r w:rsidRPr="00DA5BD6">
        <w:rPr>
          <w:rFonts w:cs="Times New Roman"/>
          <w:szCs w:val="24"/>
        </w:rPr>
        <w:t>struktur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penulisan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ilmiah</w:t>
      </w:r>
      <w:proofErr w:type="spellEnd"/>
      <w:r w:rsidRPr="00DA5BD6">
        <w:rPr>
          <w:rFonts w:cs="Times New Roman"/>
          <w:szCs w:val="24"/>
        </w:rPr>
        <w:t xml:space="preserve">, dan </w:t>
      </w:r>
      <w:proofErr w:type="spellStart"/>
      <w:r w:rsidRPr="00DA5BD6">
        <w:rPr>
          <w:rFonts w:cs="Times New Roman"/>
          <w:szCs w:val="24"/>
        </w:rPr>
        <w:t>kelengkapan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unsur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kebahasaan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seperti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penggunaan</w:t>
      </w:r>
      <w:proofErr w:type="spellEnd"/>
      <w:r w:rsidRPr="00DA5BD6">
        <w:rPr>
          <w:rFonts w:cs="Times New Roman"/>
          <w:szCs w:val="24"/>
        </w:rPr>
        <w:t xml:space="preserve"> kata </w:t>
      </w:r>
      <w:proofErr w:type="spellStart"/>
      <w:r w:rsidRPr="00DA5BD6">
        <w:rPr>
          <w:rFonts w:cs="Times New Roman"/>
          <w:szCs w:val="24"/>
        </w:rPr>
        <w:t>baku</w:t>
      </w:r>
      <w:proofErr w:type="spellEnd"/>
      <w:r w:rsidRPr="00DA5BD6">
        <w:rPr>
          <w:rFonts w:cs="Times New Roman"/>
          <w:szCs w:val="24"/>
        </w:rPr>
        <w:t xml:space="preserve">, </w:t>
      </w:r>
      <w:proofErr w:type="spellStart"/>
      <w:r w:rsidRPr="00DA5BD6">
        <w:rPr>
          <w:rFonts w:cs="Times New Roman"/>
          <w:szCs w:val="24"/>
        </w:rPr>
        <w:t>kalimat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efektif</w:t>
      </w:r>
      <w:proofErr w:type="spellEnd"/>
      <w:r w:rsidRPr="00DA5BD6">
        <w:rPr>
          <w:rFonts w:cs="Times New Roman"/>
          <w:szCs w:val="24"/>
        </w:rPr>
        <w:t xml:space="preserve">, </w:t>
      </w:r>
      <w:proofErr w:type="spellStart"/>
      <w:r w:rsidRPr="00DA5BD6">
        <w:rPr>
          <w:rFonts w:cs="Times New Roman"/>
          <w:szCs w:val="24"/>
        </w:rPr>
        <w:t>serta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koherensi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antar</w:t>
      </w:r>
      <w:proofErr w:type="spellEnd"/>
      <w:r w:rsidRPr="00DA5BD6">
        <w:rPr>
          <w:rFonts w:cs="Times New Roman"/>
          <w:szCs w:val="24"/>
        </w:rPr>
        <w:t xml:space="preserve"> </w:t>
      </w:r>
      <w:proofErr w:type="spellStart"/>
      <w:r w:rsidRPr="00DA5BD6">
        <w:rPr>
          <w:rFonts w:cs="Times New Roman"/>
          <w:szCs w:val="24"/>
        </w:rPr>
        <w:t>paragraf</w:t>
      </w:r>
      <w:proofErr w:type="spellEnd"/>
      <w:r w:rsidRPr="00DA5BD6">
        <w:rPr>
          <w:rFonts w:cs="Times New Roman"/>
          <w:szCs w:val="24"/>
        </w:rPr>
        <w:t>.</w:t>
      </w:r>
    </w:p>
    <w:sectPr w:rsidR="00DA5BD6" w:rsidRPr="005E09F8" w:rsidSect="00502A67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736073"/>
    <w:multiLevelType w:val="multilevel"/>
    <w:tmpl w:val="69CE91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6952FF9"/>
    <w:multiLevelType w:val="multilevel"/>
    <w:tmpl w:val="D514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123BBE"/>
    <w:multiLevelType w:val="multilevel"/>
    <w:tmpl w:val="3CEA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B5743"/>
    <w:multiLevelType w:val="multilevel"/>
    <w:tmpl w:val="C62C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0407F"/>
    <w:multiLevelType w:val="multilevel"/>
    <w:tmpl w:val="1F8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311905"/>
    <w:multiLevelType w:val="multilevel"/>
    <w:tmpl w:val="F6F8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963866"/>
    <w:multiLevelType w:val="hybridMultilevel"/>
    <w:tmpl w:val="401272F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66553E"/>
    <w:multiLevelType w:val="multilevel"/>
    <w:tmpl w:val="E9C61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41C3D82"/>
    <w:multiLevelType w:val="multilevel"/>
    <w:tmpl w:val="AB78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C745FE"/>
    <w:multiLevelType w:val="multilevel"/>
    <w:tmpl w:val="4B7A0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5550CE7"/>
    <w:multiLevelType w:val="multilevel"/>
    <w:tmpl w:val="6FE2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3F0733"/>
    <w:multiLevelType w:val="multilevel"/>
    <w:tmpl w:val="B0D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1D4DDC"/>
    <w:multiLevelType w:val="multilevel"/>
    <w:tmpl w:val="E7C05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D58623F"/>
    <w:multiLevelType w:val="hybridMultilevel"/>
    <w:tmpl w:val="AD869BE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7E329A"/>
    <w:multiLevelType w:val="hybridMultilevel"/>
    <w:tmpl w:val="E2AA41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157D42"/>
    <w:multiLevelType w:val="hybridMultilevel"/>
    <w:tmpl w:val="6C4AC4D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657ED2"/>
    <w:multiLevelType w:val="hybridMultilevel"/>
    <w:tmpl w:val="43F2138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0FF100C"/>
    <w:multiLevelType w:val="multilevel"/>
    <w:tmpl w:val="AEDA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1465EF"/>
    <w:multiLevelType w:val="multilevel"/>
    <w:tmpl w:val="87FC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5407A8"/>
    <w:multiLevelType w:val="multilevel"/>
    <w:tmpl w:val="58982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364696C"/>
    <w:multiLevelType w:val="multilevel"/>
    <w:tmpl w:val="2ABA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E84090"/>
    <w:multiLevelType w:val="multilevel"/>
    <w:tmpl w:val="41CE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3E02D7"/>
    <w:multiLevelType w:val="multilevel"/>
    <w:tmpl w:val="6500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DE2744B"/>
    <w:multiLevelType w:val="multilevel"/>
    <w:tmpl w:val="59E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592442"/>
    <w:multiLevelType w:val="multilevel"/>
    <w:tmpl w:val="55D6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EC1C9F"/>
    <w:multiLevelType w:val="multilevel"/>
    <w:tmpl w:val="6832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C8091D"/>
    <w:multiLevelType w:val="multilevel"/>
    <w:tmpl w:val="86E0A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3AA3427"/>
    <w:multiLevelType w:val="multilevel"/>
    <w:tmpl w:val="E502F9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3D368D9"/>
    <w:multiLevelType w:val="multilevel"/>
    <w:tmpl w:val="419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ED1494"/>
    <w:multiLevelType w:val="multilevel"/>
    <w:tmpl w:val="652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D57C56"/>
    <w:multiLevelType w:val="multilevel"/>
    <w:tmpl w:val="FE48D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60C3108"/>
    <w:multiLevelType w:val="hybridMultilevel"/>
    <w:tmpl w:val="51FA3FAA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390B21E8"/>
    <w:multiLevelType w:val="multilevel"/>
    <w:tmpl w:val="FF4E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F81DD2"/>
    <w:multiLevelType w:val="multilevel"/>
    <w:tmpl w:val="B9FA43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3B0A2EE5"/>
    <w:multiLevelType w:val="multilevel"/>
    <w:tmpl w:val="9CE21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3D064A55"/>
    <w:multiLevelType w:val="multilevel"/>
    <w:tmpl w:val="7B8E91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3D680C78"/>
    <w:multiLevelType w:val="multilevel"/>
    <w:tmpl w:val="05D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A40A90"/>
    <w:multiLevelType w:val="multilevel"/>
    <w:tmpl w:val="EC0E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4A69A5"/>
    <w:multiLevelType w:val="multilevel"/>
    <w:tmpl w:val="5A66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0435CD"/>
    <w:multiLevelType w:val="multilevel"/>
    <w:tmpl w:val="9612AC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4250392A"/>
    <w:multiLevelType w:val="hybridMultilevel"/>
    <w:tmpl w:val="704206C2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52158A4"/>
    <w:multiLevelType w:val="hybridMultilevel"/>
    <w:tmpl w:val="B136EFA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791F17"/>
    <w:multiLevelType w:val="multilevel"/>
    <w:tmpl w:val="2A9038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489D6638"/>
    <w:multiLevelType w:val="hybridMultilevel"/>
    <w:tmpl w:val="7F1850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603BDA"/>
    <w:multiLevelType w:val="multilevel"/>
    <w:tmpl w:val="DA78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501C23"/>
    <w:multiLevelType w:val="multilevel"/>
    <w:tmpl w:val="5E5C6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2" w15:restartNumberingAfterBreak="0">
    <w:nsid w:val="4A6F42FF"/>
    <w:multiLevelType w:val="hybridMultilevel"/>
    <w:tmpl w:val="F40C0A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6E5976"/>
    <w:multiLevelType w:val="multilevel"/>
    <w:tmpl w:val="BBB0C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4E001368"/>
    <w:multiLevelType w:val="multilevel"/>
    <w:tmpl w:val="EA16D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4EA13069"/>
    <w:multiLevelType w:val="multilevel"/>
    <w:tmpl w:val="D6C8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063579"/>
    <w:multiLevelType w:val="multilevel"/>
    <w:tmpl w:val="6750D3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0173C31"/>
    <w:multiLevelType w:val="multilevel"/>
    <w:tmpl w:val="C8CA653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 w15:restartNumberingAfterBreak="0">
    <w:nsid w:val="506749BF"/>
    <w:multiLevelType w:val="hybridMultilevel"/>
    <w:tmpl w:val="8254608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2EE2B4D"/>
    <w:multiLevelType w:val="multilevel"/>
    <w:tmpl w:val="0AD018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0" w15:restartNumberingAfterBreak="0">
    <w:nsid w:val="567E6CE6"/>
    <w:multiLevelType w:val="multilevel"/>
    <w:tmpl w:val="DA58EC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1" w15:restartNumberingAfterBreak="0">
    <w:nsid w:val="57C856EB"/>
    <w:multiLevelType w:val="multilevel"/>
    <w:tmpl w:val="6B0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4E0424"/>
    <w:multiLevelType w:val="multilevel"/>
    <w:tmpl w:val="620AA6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87975A3"/>
    <w:multiLevelType w:val="multilevel"/>
    <w:tmpl w:val="8D68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C55691"/>
    <w:multiLevelType w:val="hybridMultilevel"/>
    <w:tmpl w:val="67384816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5" w15:restartNumberingAfterBreak="0">
    <w:nsid w:val="59486FD1"/>
    <w:multiLevelType w:val="hybridMultilevel"/>
    <w:tmpl w:val="35BA68A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9695A70"/>
    <w:multiLevelType w:val="multilevel"/>
    <w:tmpl w:val="7CC8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696201"/>
    <w:multiLevelType w:val="multilevel"/>
    <w:tmpl w:val="2F1E0B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8" w15:restartNumberingAfterBreak="0">
    <w:nsid w:val="622560FF"/>
    <w:multiLevelType w:val="multilevel"/>
    <w:tmpl w:val="C1DE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2C43D0"/>
    <w:multiLevelType w:val="multilevel"/>
    <w:tmpl w:val="760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B07BD6"/>
    <w:multiLevelType w:val="multilevel"/>
    <w:tmpl w:val="1B56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5F3E42"/>
    <w:multiLevelType w:val="multilevel"/>
    <w:tmpl w:val="29621D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2" w15:restartNumberingAfterBreak="0">
    <w:nsid w:val="66B800D4"/>
    <w:multiLevelType w:val="multilevel"/>
    <w:tmpl w:val="F5F0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491829"/>
    <w:multiLevelType w:val="multilevel"/>
    <w:tmpl w:val="4AA4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1A50E4"/>
    <w:multiLevelType w:val="multilevel"/>
    <w:tmpl w:val="EFC2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397646"/>
    <w:multiLevelType w:val="multilevel"/>
    <w:tmpl w:val="6DAAB3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6BFE34E9"/>
    <w:multiLevelType w:val="hybridMultilevel"/>
    <w:tmpl w:val="9FECC7DE"/>
    <w:lvl w:ilvl="0" w:tplc="49FCD38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0A3AEA"/>
    <w:multiLevelType w:val="multilevel"/>
    <w:tmpl w:val="A940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402FF1"/>
    <w:multiLevelType w:val="multilevel"/>
    <w:tmpl w:val="CF2A0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707634E2"/>
    <w:multiLevelType w:val="multilevel"/>
    <w:tmpl w:val="DC02FB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72807589"/>
    <w:multiLevelType w:val="multilevel"/>
    <w:tmpl w:val="BAD283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1" w15:restartNumberingAfterBreak="0">
    <w:nsid w:val="73861993"/>
    <w:multiLevelType w:val="hybridMultilevel"/>
    <w:tmpl w:val="A70278A4"/>
    <w:lvl w:ilvl="0" w:tplc="3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2" w15:restartNumberingAfterBreak="0">
    <w:nsid w:val="74C152E4"/>
    <w:multiLevelType w:val="multilevel"/>
    <w:tmpl w:val="C5749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76625BB3"/>
    <w:multiLevelType w:val="multilevel"/>
    <w:tmpl w:val="6A3CDF7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4" w15:restartNumberingAfterBreak="0">
    <w:nsid w:val="76F26152"/>
    <w:multiLevelType w:val="multilevel"/>
    <w:tmpl w:val="BF52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9D599F"/>
    <w:multiLevelType w:val="multilevel"/>
    <w:tmpl w:val="F4AAB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7A4748DE"/>
    <w:multiLevelType w:val="multilevel"/>
    <w:tmpl w:val="665C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8D2838"/>
    <w:multiLevelType w:val="hybridMultilevel"/>
    <w:tmpl w:val="2CB805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BE255C8"/>
    <w:multiLevelType w:val="multilevel"/>
    <w:tmpl w:val="3CE8E3C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9" w15:restartNumberingAfterBreak="0">
    <w:nsid w:val="7E5E403B"/>
    <w:multiLevelType w:val="hybridMultilevel"/>
    <w:tmpl w:val="CF94DA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EEA2258"/>
    <w:multiLevelType w:val="multilevel"/>
    <w:tmpl w:val="6E68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F8564E"/>
    <w:multiLevelType w:val="hybridMultilevel"/>
    <w:tmpl w:val="CC3A7A48"/>
    <w:lvl w:ilvl="0" w:tplc="3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2" w15:restartNumberingAfterBreak="0">
    <w:nsid w:val="7F34510F"/>
    <w:multiLevelType w:val="multilevel"/>
    <w:tmpl w:val="1E5651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77447547">
    <w:abstractNumId w:val="5"/>
  </w:num>
  <w:num w:numId="2" w16cid:durableId="1508980537">
    <w:abstractNumId w:val="3"/>
  </w:num>
  <w:num w:numId="3" w16cid:durableId="579485610">
    <w:abstractNumId w:val="2"/>
  </w:num>
  <w:num w:numId="4" w16cid:durableId="757554982">
    <w:abstractNumId w:val="4"/>
  </w:num>
  <w:num w:numId="5" w16cid:durableId="927925889">
    <w:abstractNumId w:val="1"/>
  </w:num>
  <w:num w:numId="6" w16cid:durableId="925042013">
    <w:abstractNumId w:val="0"/>
  </w:num>
  <w:num w:numId="7" w16cid:durableId="47579356">
    <w:abstractNumId w:val="33"/>
  </w:num>
  <w:num w:numId="8" w16cid:durableId="513879576">
    <w:abstractNumId w:val="87"/>
  </w:num>
  <w:num w:numId="9" w16cid:durableId="1894194035">
    <w:abstractNumId w:val="52"/>
  </w:num>
  <w:num w:numId="10" w16cid:durableId="460346898">
    <w:abstractNumId w:val="73"/>
  </w:num>
  <w:num w:numId="11" w16cid:durableId="1163818040">
    <w:abstractNumId w:val="72"/>
  </w:num>
  <w:num w:numId="12" w16cid:durableId="1214269968">
    <w:abstractNumId w:val="20"/>
  </w:num>
  <w:num w:numId="13" w16cid:durableId="610824291">
    <w:abstractNumId w:val="49"/>
  </w:num>
  <w:num w:numId="14" w16cid:durableId="985862314">
    <w:abstractNumId w:val="89"/>
  </w:num>
  <w:num w:numId="15" w16cid:durableId="424544553">
    <w:abstractNumId w:val="51"/>
  </w:num>
  <w:num w:numId="16" w16cid:durableId="117113766">
    <w:abstractNumId w:val="37"/>
  </w:num>
  <w:num w:numId="17" w16cid:durableId="223219976">
    <w:abstractNumId w:val="88"/>
  </w:num>
  <w:num w:numId="18" w16cid:durableId="1707441040">
    <w:abstractNumId w:val="36"/>
  </w:num>
  <w:num w:numId="19" w16cid:durableId="831332545">
    <w:abstractNumId w:val="45"/>
  </w:num>
  <w:num w:numId="20" w16cid:durableId="1043165713">
    <w:abstractNumId w:val="75"/>
  </w:num>
  <w:num w:numId="21" w16cid:durableId="1153106459">
    <w:abstractNumId w:val="18"/>
  </w:num>
  <w:num w:numId="22" w16cid:durableId="625239421">
    <w:abstractNumId w:val="56"/>
  </w:num>
  <w:num w:numId="23" w16cid:durableId="1479229052">
    <w:abstractNumId w:val="78"/>
  </w:num>
  <w:num w:numId="24" w16cid:durableId="1127428206">
    <w:abstractNumId w:val="28"/>
  </w:num>
  <w:num w:numId="25" w16cid:durableId="1668047877">
    <w:abstractNumId w:val="85"/>
  </w:num>
  <w:num w:numId="26" w16cid:durableId="1020935674">
    <w:abstractNumId w:val="53"/>
  </w:num>
  <w:num w:numId="27" w16cid:durableId="1949118469">
    <w:abstractNumId w:val="13"/>
  </w:num>
  <w:num w:numId="28" w16cid:durableId="2076736338">
    <w:abstractNumId w:val="40"/>
  </w:num>
  <w:num w:numId="29" w16cid:durableId="1035934154">
    <w:abstractNumId w:val="32"/>
  </w:num>
  <w:num w:numId="30" w16cid:durableId="118502325">
    <w:abstractNumId w:val="80"/>
  </w:num>
  <w:num w:numId="31" w16cid:durableId="2127769861">
    <w:abstractNumId w:val="57"/>
  </w:num>
  <w:num w:numId="32" w16cid:durableId="540242282">
    <w:abstractNumId w:val="60"/>
  </w:num>
  <w:num w:numId="33" w16cid:durableId="1972858340">
    <w:abstractNumId w:val="59"/>
  </w:num>
  <w:num w:numId="34" w16cid:durableId="1688630737">
    <w:abstractNumId w:val="48"/>
  </w:num>
  <w:num w:numId="35" w16cid:durableId="1005859992">
    <w:abstractNumId w:val="39"/>
  </w:num>
  <w:num w:numId="36" w16cid:durableId="1591885057">
    <w:abstractNumId w:val="79"/>
  </w:num>
  <w:num w:numId="37" w16cid:durableId="1100880459">
    <w:abstractNumId w:val="82"/>
  </w:num>
  <w:num w:numId="38" w16cid:durableId="428430662">
    <w:abstractNumId w:val="67"/>
  </w:num>
  <w:num w:numId="39" w16cid:durableId="612981136">
    <w:abstractNumId w:val="83"/>
  </w:num>
  <w:num w:numId="40" w16cid:durableId="1626547285">
    <w:abstractNumId w:val="92"/>
  </w:num>
  <w:num w:numId="41" w16cid:durableId="1349719702">
    <w:abstractNumId w:val="41"/>
  </w:num>
  <w:num w:numId="42" w16cid:durableId="411779716">
    <w:abstractNumId w:val="71"/>
  </w:num>
  <w:num w:numId="43" w16cid:durableId="75707636">
    <w:abstractNumId w:val="22"/>
  </w:num>
  <w:num w:numId="44" w16cid:durableId="1692489914">
    <w:abstractNumId w:val="15"/>
  </w:num>
  <w:num w:numId="45" w16cid:durableId="1049838815">
    <w:abstractNumId w:val="54"/>
  </w:num>
  <w:num w:numId="46" w16cid:durableId="2032878330">
    <w:abstractNumId w:val="25"/>
  </w:num>
  <w:num w:numId="47" w16cid:durableId="446000386">
    <w:abstractNumId w:val="62"/>
  </w:num>
  <w:num w:numId="48" w16cid:durableId="1789619027">
    <w:abstractNumId w:val="7"/>
  </w:num>
  <w:num w:numId="49" w16cid:durableId="688676140">
    <w:abstractNumId w:val="21"/>
  </w:num>
  <w:num w:numId="50" w16cid:durableId="1121876427">
    <w:abstractNumId w:val="76"/>
  </w:num>
  <w:num w:numId="51" w16cid:durableId="610013249">
    <w:abstractNumId w:val="31"/>
  </w:num>
  <w:num w:numId="52" w16cid:durableId="1105341493">
    <w:abstractNumId w:val="42"/>
  </w:num>
  <w:num w:numId="53" w16cid:durableId="590889799">
    <w:abstractNumId w:val="47"/>
  </w:num>
  <w:num w:numId="54" w16cid:durableId="1470325079">
    <w:abstractNumId w:val="12"/>
  </w:num>
  <w:num w:numId="55" w16cid:durableId="703872636">
    <w:abstractNumId w:val="35"/>
  </w:num>
  <w:num w:numId="56" w16cid:durableId="282925314">
    <w:abstractNumId w:val="17"/>
  </w:num>
  <w:num w:numId="57" w16cid:durableId="567107496">
    <w:abstractNumId w:val="11"/>
  </w:num>
  <w:num w:numId="58" w16cid:durableId="1466966870">
    <w:abstractNumId w:val="74"/>
  </w:num>
  <w:num w:numId="59" w16cid:durableId="1384601521">
    <w:abstractNumId w:val="50"/>
  </w:num>
  <w:num w:numId="60" w16cid:durableId="1950819771">
    <w:abstractNumId w:val="27"/>
  </w:num>
  <w:num w:numId="61" w16cid:durableId="467208058">
    <w:abstractNumId w:val="29"/>
  </w:num>
  <w:num w:numId="62" w16cid:durableId="1699692902">
    <w:abstractNumId w:val="86"/>
  </w:num>
  <w:num w:numId="63" w16cid:durableId="543248439">
    <w:abstractNumId w:val="34"/>
  </w:num>
  <w:num w:numId="64" w16cid:durableId="75713903">
    <w:abstractNumId w:val="24"/>
  </w:num>
  <w:num w:numId="65" w16cid:durableId="426584891">
    <w:abstractNumId w:val="61"/>
  </w:num>
  <w:num w:numId="66" w16cid:durableId="46075559">
    <w:abstractNumId w:val="44"/>
  </w:num>
  <w:num w:numId="67" w16cid:durableId="1647469626">
    <w:abstractNumId w:val="65"/>
  </w:num>
  <w:num w:numId="68" w16cid:durableId="494108246">
    <w:abstractNumId w:val="68"/>
  </w:num>
  <w:num w:numId="69" w16cid:durableId="1416707482">
    <w:abstractNumId w:val="9"/>
  </w:num>
  <w:num w:numId="70" w16cid:durableId="338049084">
    <w:abstractNumId w:val="90"/>
  </w:num>
  <w:num w:numId="71" w16cid:durableId="1311179115">
    <w:abstractNumId w:val="26"/>
  </w:num>
  <w:num w:numId="72" w16cid:durableId="2082025051">
    <w:abstractNumId w:val="10"/>
  </w:num>
  <w:num w:numId="73" w16cid:durableId="2031954138">
    <w:abstractNumId w:val="23"/>
  </w:num>
  <w:num w:numId="74" w16cid:durableId="1039545701">
    <w:abstractNumId w:val="19"/>
  </w:num>
  <w:num w:numId="75" w16cid:durableId="1137065526">
    <w:abstractNumId w:val="58"/>
  </w:num>
  <w:num w:numId="76" w16cid:durableId="126775370">
    <w:abstractNumId w:val="70"/>
  </w:num>
  <w:num w:numId="77" w16cid:durableId="1428035044">
    <w:abstractNumId w:val="14"/>
  </w:num>
  <w:num w:numId="78" w16cid:durableId="1120535410">
    <w:abstractNumId w:val="77"/>
  </w:num>
  <w:num w:numId="79" w16cid:durableId="648942154">
    <w:abstractNumId w:val="66"/>
  </w:num>
  <w:num w:numId="80" w16cid:durableId="1673677119">
    <w:abstractNumId w:val="6"/>
  </w:num>
  <w:num w:numId="81" w16cid:durableId="1133602509">
    <w:abstractNumId w:val="69"/>
  </w:num>
  <w:num w:numId="82" w16cid:durableId="1856574029">
    <w:abstractNumId w:val="16"/>
  </w:num>
  <w:num w:numId="83" w16cid:durableId="1126239527">
    <w:abstractNumId w:val="46"/>
  </w:num>
  <w:num w:numId="84" w16cid:durableId="721171691">
    <w:abstractNumId w:val="84"/>
  </w:num>
  <w:num w:numId="85" w16cid:durableId="900404588">
    <w:abstractNumId w:val="81"/>
  </w:num>
  <w:num w:numId="86" w16cid:durableId="1071123498">
    <w:abstractNumId w:val="43"/>
  </w:num>
  <w:num w:numId="87" w16cid:durableId="237446149">
    <w:abstractNumId w:val="91"/>
  </w:num>
  <w:num w:numId="88" w16cid:durableId="2011449830">
    <w:abstractNumId w:val="63"/>
  </w:num>
  <w:num w:numId="89" w16cid:durableId="1678656108">
    <w:abstractNumId w:val="64"/>
  </w:num>
  <w:num w:numId="90" w16cid:durableId="1708523722">
    <w:abstractNumId w:val="55"/>
  </w:num>
  <w:num w:numId="91" w16cid:durableId="913667287">
    <w:abstractNumId w:val="8"/>
  </w:num>
  <w:num w:numId="92" w16cid:durableId="297956180">
    <w:abstractNumId w:val="30"/>
  </w:num>
  <w:num w:numId="93" w16cid:durableId="333651734">
    <w:abstractNumId w:val="38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568"/>
    <w:rsid w:val="0006063C"/>
    <w:rsid w:val="00067323"/>
    <w:rsid w:val="0007101E"/>
    <w:rsid w:val="00077643"/>
    <w:rsid w:val="00082DC9"/>
    <w:rsid w:val="000F0CBF"/>
    <w:rsid w:val="00116A5A"/>
    <w:rsid w:val="0015074B"/>
    <w:rsid w:val="00164BE5"/>
    <w:rsid w:val="0017445A"/>
    <w:rsid w:val="001775F8"/>
    <w:rsid w:val="001A69D2"/>
    <w:rsid w:val="001F5C13"/>
    <w:rsid w:val="002549A5"/>
    <w:rsid w:val="00274DAC"/>
    <w:rsid w:val="0029639D"/>
    <w:rsid w:val="00301218"/>
    <w:rsid w:val="00326F90"/>
    <w:rsid w:val="00340CC6"/>
    <w:rsid w:val="00361E52"/>
    <w:rsid w:val="003B0AEA"/>
    <w:rsid w:val="003B55C8"/>
    <w:rsid w:val="003B6A5B"/>
    <w:rsid w:val="003C0CCC"/>
    <w:rsid w:val="004B2250"/>
    <w:rsid w:val="004D0CB2"/>
    <w:rsid w:val="004E3F0F"/>
    <w:rsid w:val="004E5195"/>
    <w:rsid w:val="00502A67"/>
    <w:rsid w:val="00503E54"/>
    <w:rsid w:val="00511F32"/>
    <w:rsid w:val="005745CE"/>
    <w:rsid w:val="00576FF3"/>
    <w:rsid w:val="00580042"/>
    <w:rsid w:val="005921F6"/>
    <w:rsid w:val="00594A75"/>
    <w:rsid w:val="005E09F8"/>
    <w:rsid w:val="005F4C0C"/>
    <w:rsid w:val="00683F3C"/>
    <w:rsid w:val="006B0B16"/>
    <w:rsid w:val="006C4B46"/>
    <w:rsid w:val="00721AD1"/>
    <w:rsid w:val="007A770F"/>
    <w:rsid w:val="007D37C2"/>
    <w:rsid w:val="007F18FB"/>
    <w:rsid w:val="008249E6"/>
    <w:rsid w:val="00834249"/>
    <w:rsid w:val="0083692A"/>
    <w:rsid w:val="0089043F"/>
    <w:rsid w:val="008D6421"/>
    <w:rsid w:val="0093081E"/>
    <w:rsid w:val="00977748"/>
    <w:rsid w:val="00991F41"/>
    <w:rsid w:val="009B5F95"/>
    <w:rsid w:val="009F51DF"/>
    <w:rsid w:val="00A53494"/>
    <w:rsid w:val="00AA1D8D"/>
    <w:rsid w:val="00AC07DC"/>
    <w:rsid w:val="00AE6B4A"/>
    <w:rsid w:val="00AF2938"/>
    <w:rsid w:val="00B032BF"/>
    <w:rsid w:val="00B066E0"/>
    <w:rsid w:val="00B2523B"/>
    <w:rsid w:val="00B43A8F"/>
    <w:rsid w:val="00B45B44"/>
    <w:rsid w:val="00B47730"/>
    <w:rsid w:val="00B65531"/>
    <w:rsid w:val="00BA3915"/>
    <w:rsid w:val="00BF5F27"/>
    <w:rsid w:val="00C122EA"/>
    <w:rsid w:val="00C44524"/>
    <w:rsid w:val="00C462F9"/>
    <w:rsid w:val="00C520E3"/>
    <w:rsid w:val="00C62B9B"/>
    <w:rsid w:val="00C93AC0"/>
    <w:rsid w:val="00CB0664"/>
    <w:rsid w:val="00CF4EAD"/>
    <w:rsid w:val="00D10DEF"/>
    <w:rsid w:val="00D12860"/>
    <w:rsid w:val="00D14620"/>
    <w:rsid w:val="00D609DE"/>
    <w:rsid w:val="00D72EB0"/>
    <w:rsid w:val="00D73A3E"/>
    <w:rsid w:val="00DA5BD6"/>
    <w:rsid w:val="00DE403F"/>
    <w:rsid w:val="00E124FC"/>
    <w:rsid w:val="00E41114"/>
    <w:rsid w:val="00E500B4"/>
    <w:rsid w:val="00E50141"/>
    <w:rsid w:val="00EC5C05"/>
    <w:rsid w:val="00ED1764"/>
    <w:rsid w:val="00F56D9B"/>
    <w:rsid w:val="00F6425D"/>
    <w:rsid w:val="00F65207"/>
    <w:rsid w:val="00F6672F"/>
    <w:rsid w:val="00F707FD"/>
    <w:rsid w:val="00F77788"/>
    <w:rsid w:val="00F96A6B"/>
    <w:rsid w:val="00F975C5"/>
    <w:rsid w:val="00FA0B41"/>
    <w:rsid w:val="00FA72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D7AD1F"/>
  <w14:defaultImageDpi w14:val="300"/>
  <w15:docId w15:val="{8A4FF4C0-B91D-4FD2-9EA0-1862F2CF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D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1D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A6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51D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A67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707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7F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07F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707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0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E961CD-E2D1-455F-BA66-DAD560FE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5402</TotalTime>
  <Pages>1</Pages>
  <Words>12059</Words>
  <Characters>68741</Characters>
  <Application>Microsoft Office Word</Application>
  <DocSecurity>0</DocSecurity>
  <Lines>572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giovany gibran</cp:lastModifiedBy>
  <cp:revision>16</cp:revision>
  <dcterms:created xsi:type="dcterms:W3CDTF">2025-05-28T03:23:00Z</dcterms:created>
  <dcterms:modified xsi:type="dcterms:W3CDTF">2025-06-27T17:12:00Z</dcterms:modified>
  <cp:category/>
</cp:coreProperties>
</file>